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 XIKOMBISO XA TISIMU</w:t>
      </w:r>
    </w:p>
    <w:p>
      <w:pPr>
        <w:pStyle w:val="Heading1"/>
      </w:pPr>
      <w:r>
        <w:t>4. A XIKOMBISO XA TISIMU.</w:t>
      </w:r>
    </w:p>
    <w:p>
      <w:pPr>
        <w:pStyle w:val="Heading2"/>
      </w:pPr>
      <w:r>
        <w:t>Stanza 1</w:t>
      </w:r>
    </w:p>
    <w:p>
      <w:r>
        <w:t>Hafa hina banhu Hosi • 136 Ingisani banhu bonkle 26</w:t>
      </w:r>
    </w:p>
    <w:p>
      <w:r>
        <w:t>Haklisan' ! Haklisan' ! . 104 Ingisani mhaka ya150</w:t>
      </w:r>
    </w:p>
    <w:p>
      <w:r>
        <w:t>Ha ku !?onga Nungungulu ll5 Ingisani mhaka ley83</w:t>
      </w:r>
    </w:p>
    <w:p>
      <w:r>
        <w:t>Haleluya i vukile • • • 32 Ingisani Iiwina mhaka. 19</w:t>
      </w:r>
    </w:p>
    <w:p/>
    <w:p>
      <w:pPr>
        <w:pStyle w:val="Heading2"/>
      </w:pPr>
      <w:r>
        <w:t>Stanza 2</w:t>
      </w:r>
    </w:p>
    <w:p>
      <w:r>
        <w:t>Hambu wena wa ha • . 166 I vukile Hosi J esu . 135</w:t>
      </w:r>
    </w:p>
    <w:p>
      <w:r>
        <w:t>Hi file hina banhu . • . 27 I zi rwele zonho Jesu • 59</w:t>
      </w:r>
    </w:p>
    <w:p>
      <w:r>
        <w:t>Hi Jehova ina ntamo 4</w:t>
      </w:r>
    </w:p>
    <w:p>
      <w:r>
        <w:t>Hi khesa lufu Ia Jesu . 181 Jehova ba teke laba 131</w:t>
      </w:r>
    </w:p>
    <w:p/>
    <w:p>
      <w:pPr>
        <w:pStyle w:val="Heading2"/>
      </w:pPr>
      <w:r>
        <w:t>Stanza 3</w:t>
      </w:r>
    </w:p>
    <w:p>
      <w:r>
        <w:t>Hi ku zwile ni kurila . 73 Jerusalema wale hehla 125</w:t>
      </w:r>
    </w:p>
    <w:p>
      <w:r>
        <w:t>Hina ha hiswa hi mumu . 122 J esu Hosi, nza rilela • . 191</w:t>
      </w:r>
    </w:p>
    <w:p>
      <w:r>
        <w:t>Hina nga hi suke honkle 51 J esu Hosi wena • . • 151</w:t>
      </w:r>
    </w:p>
    <w:p>
      <w:r>
        <w:t>Hi na xaka, Yen a J esu 58 Jesu i lo ba byela • • • 71</w:t>
      </w:r>
    </w:p>
    <w:p/>
    <w:p>
      <w:pPr>
        <w:pStyle w:val="Heading2"/>
      </w:pPr>
      <w:r>
        <w:t>Stanza 4</w:t>
      </w:r>
    </w:p>
    <w:p>
      <w:r>
        <w:t>Hi nga mu wona Jesu 92 Jesu i lo nzi hanyisa . • 50</w:t>
      </w:r>
    </w:p>
    <w:p>
      <w:r>
        <w:t>Hi sabado Hosi yanga 188 Jesu Kristu ha ku tsumba 144</w:t>
      </w:r>
    </w:p>
    <w:p>
      <w:r>
        <w:t>Hi siku ga khombo tiya 187 Jesu Mufumi wa hina • • 190</w:t>
      </w:r>
    </w:p>
    <w:p>
      <w:r>
        <w:t>Hi taya ka Hosi Jesu . 25 Jesu Mutiruli 28</w:t>
      </w:r>
    </w:p>
    <w:p/>
    <w:p>
      <w:pPr>
        <w:pStyle w:val="Heading2"/>
      </w:pPr>
      <w:r>
        <w:t>Stanza 5</w:t>
      </w:r>
    </w:p>
    <w:p>
      <w:r>
        <w:t>Hiwa mikonzweni ya Husi 142 Jesu Iiwana wa Davida 184</w:t>
      </w:r>
    </w:p>
    <w:p>
      <w:r>
        <w:t>Hi wusiku yena J esu . • 146 Jesu nza ku ranza Wena • 23</w:t>
      </w:r>
    </w:p>
    <w:p>
      <w:r>
        <w:t>Hiya kaya, a hi hambuki 76 Jesu u Murisi wena 161</w:t>
      </w:r>
    </w:p>
    <w:p>
      <w:r>
        <w:t>Hi yena Jesu, hi yena Jesu 9 Jesu wa bita wena 10</w:t>
      </w:r>
    </w:p>
    <w:p/>
    <w:p>
      <w:pPr>
        <w:pStyle w:val="Heading2"/>
      </w:pPr>
      <w:r>
        <w:t>Stanza 6</w:t>
      </w:r>
    </w:p>
    <w:p>
      <w:r>
        <w:t>Hi yimbelela J esu . • . 186 Jesu wa ha nzi hanyisa 42</w:t>
      </w:r>
    </w:p>
    <w:p>
      <w:r>
        <w:t>Hi yena Satani, a nala wa 3 Jesu wa laba nyeleti • 88</w:t>
      </w:r>
    </w:p>
    <w:p>
      <w:r>
        <w:t>Hlowo yatsi yi kona, yi 15 Jesu wa Nazareta • • 139</w:t>
      </w:r>
    </w:p>
    <w:p>
      <w:r>
        <w:t>Hosi ha ku gonga . 106</w:t>
      </w:r>
    </w:p>
    <w:p/>
    <w:p>
      <w:pPr>
        <w:pStyle w:val="Heading2"/>
      </w:pPr>
      <w:r>
        <w:t>Stanza 7</w:t>
      </w:r>
    </w:p>
    <w:p>
      <w:r>
        <w:t>Hosi ha ku !?onga 122 Kale ku wa hi munyama • 13</w:t>
      </w:r>
    </w:p>
    <w:p>
      <w:r>
        <w:t>Hosi hi klangene . 147 Ka muwumbi wa hina 182</w:t>
      </w:r>
    </w:p>
    <w:p>
      <w:r>
        <w:t>Hosi hi mbetile. 53 Kanela hi timhaka. 35</w:t>
      </w:r>
    </w:p>
    <w:p>
      <w:r>
        <w:t>Hosi hi wuxinji ga wena . 66 Ka wena Jehova • 69</w:t>
      </w:r>
    </w:p>
    <w:p/>
    <w:p>
      <w:pPr>
        <w:pStyle w:val="Heading2"/>
      </w:pPr>
      <w:r>
        <w:t>Stanza 8</w:t>
      </w:r>
    </w:p>
    <w:p>
      <w:r>
        <w:t>Hosi J esu ha ku ranza 47 Kona Muhanyisi, kona 41</w:t>
      </w:r>
    </w:p>
    <w:p>
      <w:r>
        <w:t>Hosi ndlala leyi 138 Kudumisa ko saseka • 163</w:t>
      </w:r>
    </w:p>
    <w:p>
      <w:r>
        <w:t>Hosi nza ku dumisela . 5 Kukholwa ka mina • 174</w:t>
      </w:r>
    </w:p>
    <w:p>
      <w:r>
        <w:t>Hosi ya homb e, ha ku. 44 Ku ta ku yini kufeni • 143</w:t>
      </w:r>
    </w:p>
    <w:p/>
    <w:p>
      <w:pPr>
        <w:pStyle w:val="Heading2"/>
      </w:pPr>
      <w:r>
        <w:t>Stanza 9</w:t>
      </w:r>
    </w:p>
    <w:p>
      <w:r>
        <w:t>Huwa ya Makedonia yi 141 Kutsaka ka wena . 98</w:t>
      </w:r>
    </w:p>
    <w:p>
      <w:r>
        <w:t>A XIKOMBISO XA TISIMU. 5</w:t>
      </w:r>
    </w:p>
    <w:p>
      <w:r>
        <w:t>Ku vurnelwe ku nyika 49 N ala wa hina i byala 105</w:t>
      </w:r>
    </w:p>
    <w:p>
      <w:r>
        <w:t>Ku zwala kuyimbelela.. 82 Nene, nene, nene, Ina • 75</w:t>
      </w:r>
    </w:p>
    <w:p/>
    <w:p>
      <w:pPr>
        <w:pStyle w:val="Heading2"/>
      </w:pPr>
      <w:r>
        <w:t>Stanza 10</w:t>
      </w:r>
    </w:p>
    <w:p>
      <w:r>
        <w:t>Nga hi rn' durnisa Jesu • 56</w:t>
      </w:r>
    </w:p>
    <w:p>
      <w:r>
        <w:t>Ngonake, nga hiya tikweni 148</w:t>
      </w:r>
    </w:p>
    <w:p>
      <w:r>
        <w:t>Le hehla le Hosin152</w:t>
      </w:r>
    </w:p>
    <w:p>
      <w:r>
        <w:t>Ngonani banhu nyarnukla 46</w:t>
      </w:r>
    </w:p>
    <w:p/>
    <w:p>
      <w:pPr>
        <w:pStyle w:val="Heading2"/>
      </w:pPr>
      <w:r>
        <w:t>Stanza 11</w:t>
      </w:r>
    </w:p>
    <w:p>
      <w:r>
        <w:t>Le ndlwini ya Betania. 180</w:t>
      </w:r>
    </w:p>
    <w:p>
      <w:r>
        <w:t>Ni Iezi ba nga haga 137</w:t>
      </w:r>
    </w:p>
    <w:p>
      <w:r>
        <w:t>Le tilweni ka Jehova . 154</w:t>
      </w:r>
    </w:p>
    <w:p>
      <w:r>
        <w:t>Ni Ie hlobyeni ya nkhata . 90</w:t>
      </w:r>
    </w:p>
    <w:p/>
    <w:p>
      <w:pPr>
        <w:pStyle w:val="Heading2"/>
      </w:pPr>
      <w:r>
        <w:t>Stanza 12</w:t>
      </w:r>
    </w:p>
    <w:p>
      <w:r>
        <w:t>Lezi garnbo gi nga pela 38</w:t>
      </w:r>
    </w:p>
    <w:p>
      <w:r>
        <w:t>Ni rnixo Kisirnuso 84</w:t>
      </w:r>
    </w:p>
    <w:p>
      <w:r>
        <w:t>Liranzo le'li hunzako . 171 0 • •</w:t>
      </w:r>
    </w:p>
    <w:p>
      <w:r>
        <w:t>Nungungulu aku Yena 81</w:t>
      </w:r>
    </w:p>
    <w:p/>
    <w:p>
      <w:pPr>
        <w:pStyle w:val="Heading2"/>
      </w:pPr>
      <w:r>
        <w:t>Stanza 13</w:t>
      </w:r>
    </w:p>
    <w:p>
      <w:r>
        <w:t>Lisirnu la banana lo yirnba 89 •</w:t>
      </w:r>
    </w:p>
    <w:p>
      <w:r>
        <w:t>Nungungulu farnba na</w:t>
      </w:r>
    </w:p>
    <w:p>
      <w:r>
        <w:t>Livalo li kucwa hi J ehova 106</w:t>
      </w:r>
    </w:p>
    <w:p>
      <w:r>
        <w:t>wena • 86</w:t>
      </w:r>
    </w:p>
    <w:p/>
    <w:p>
      <w:pPr>
        <w:pStyle w:val="Heading2"/>
      </w:pPr>
      <w:r>
        <w:t>Stanza 14</w:t>
      </w:r>
    </w:p>
    <w:p>
      <w:r>
        <w:t>Nungungulu nzi cuwuke 64</w:t>
      </w:r>
    </w:p>
    <w:p>
      <w:r>
        <w:t>Maha wena Hosi 91 Nungungulu wa nzi tiba • 54</w:t>
      </w:r>
    </w:p>
    <w:p>
      <w:r>
        <w:t>Mahlweni ka Jehova 80 Nungungulu wo saseka 63</w:t>
      </w:r>
    </w:p>
    <w:p>
      <w:r>
        <w:t>Mahlweni ka xitsarno 40 Nwana wa kuwonekela 39</w:t>
      </w:r>
    </w:p>
    <w:p/>
    <w:p>
      <w:pPr>
        <w:pStyle w:val="Heading2"/>
      </w:pPr>
      <w:r>
        <w:t>Stanza 15</w:t>
      </w:r>
    </w:p>
    <w:p>
      <w:r>
        <w:t>Matilo rna kanela a wuhosi 108 Nwina la'ba kareleko o 61</w:t>
      </w:r>
    </w:p>
    <w:p>
      <w:r>
        <w:t>Maxaka ya rnina rna enzile ll3 Nyarnukla hi klangene 145</w:t>
      </w:r>
    </w:p>
    <w:p>
      <w:r>
        <w:t>Mina Jehova nzi ndlela • 149 Nza gonga hakuba Jesu i o 20</w:t>
      </w:r>
    </w:p>
    <w:p>
      <w:r>
        <w:t>Morri na cruz por ti 107 Nza famba le ndleleni • 101</w:t>
      </w:r>
    </w:p>
    <w:p/>
    <w:p>
      <w:pPr>
        <w:pStyle w:val="Heading2"/>
      </w:pPr>
      <w:r>
        <w:t>Stanza 16</w:t>
      </w:r>
    </w:p>
    <w:p>
      <w:r>
        <w:t>Mosi i Io psalwa hi 196 Nza hlulwa ku kanela 12</w:t>
      </w:r>
    </w:p>
    <w:p>
      <w:r>
        <w:t>Moya wanga wa ku Iaba • 178 Nza ku ranza Hosio 198</w:t>
      </w:r>
    </w:p>
    <w:p>
      <w:r>
        <w:t>Moya watsi tsarna wen' 195 N zi gonzile Iezaku J esu liS</w:t>
      </w:r>
    </w:p>
    <w:p>
      <w:r>
        <w:t>Moya wa rnina ingisa • 43 Nzi hlayise o Jehova o 119</w:t>
      </w:r>
    </w:p>
    <w:p/>
    <w:p>
      <w:pPr>
        <w:pStyle w:val="Heading2"/>
      </w:pPr>
      <w:r>
        <w:t>Stanza 17</w:t>
      </w:r>
    </w:p>
    <w:p>
      <w:r>
        <w:t>Moya wo llasa hehla • • 173 Nzi hlazilwe hi yena o 200</w:t>
      </w:r>
    </w:p>
    <w:p>
      <w:r>
        <w:t>Mufurno wa Jesu wu akilwe 162 Nzi rnlJ.onhi nzi xis'wana 158</w:t>
      </w:r>
    </w:p>
    <w:p>
      <w:r>
        <w:t>Mu klakuseni rnagezu • 102 Nzi rnufarnbi rnisaben' Ill</w:t>
      </w:r>
    </w:p>
    <w:p>
      <w:r>
        <w:t>Munhu Ioyi a tirako 91 N zi rangele, kuwonekela 126</w:t>
      </w:r>
    </w:p>
    <w:p/>
    <w:p>
      <w:pPr>
        <w:pStyle w:val="Heading2"/>
      </w:pPr>
      <w:r>
        <w:t>Stanza 18</w:t>
      </w:r>
    </w:p>
    <w:p>
      <w:r>
        <w:t>Murisi Io' nene a byela 85 Nzi ta rnu khesela • 57</w:t>
      </w:r>
    </w:p>
    <w:p>
      <w:r>
        <w:t>Murisi wa klarnbi • 48 N zi ta vurnela J esu 78</w:t>
      </w:r>
    </w:p>
    <w:p>
      <w:r>
        <w:t>Murisi ni Hosi yanga . 123 Nzi wa harnbuka hi byala 155</w:t>
      </w:r>
    </w:p>
    <w:p>
      <w:r>
        <w:t>Muti wu kona Ie hehla 124</w:t>
      </w:r>
    </w:p>
    <w:p/>
    <w:p>
      <w:pPr>
        <w:pStyle w:val="Heading2"/>
      </w:pPr>
      <w:r>
        <w:t>Stanza 19</w:t>
      </w:r>
    </w:p>
    <w:p>
      <w:r>
        <w:t>Mu yirneleni Jesu • • 103 0 Hosi hi tile ka wena 196</w:t>
      </w:r>
    </w:p>
    <w:p>
      <w:r>
        <w:t>Muzika wu anzula le • 159 0 J ehova, nzi onhile o 156</w:t>
      </w:r>
    </w:p>
    <w:p/>
    <w:p>
      <w:pPr>
        <w:pStyle w:val="Heading2"/>
      </w:pPr>
      <w:r>
        <w:t>Stanza 6</w:t>
      </w:r>
    </w:p>
    <w:p>
      <w:r>
        <w:t>A XIKOJ.l!BISO XA TISIMU.</w:t>
      </w:r>
    </w:p>
    <w:p/>
    <w:p>
      <w:pPr>
        <w:pStyle w:val="Heading2"/>
      </w:pPr>
      <w:r>
        <w:t>Stanza 0</w:t>
      </w:r>
    </w:p>
    <w:p>
      <w:r>
        <w:t>J csu 1\1 nhany• • 24 U hi pamelile Hosi ya 183</w:t>
      </w:r>
    </w:p>
    <w:p/>
    <w:p>
      <w:pPr>
        <w:pStyle w:val="Heading2"/>
      </w:pPr>
      <w:r>
        <w:t>Stanza 0</w:t>
      </w:r>
    </w:p>
    <w:p>
      <w:r>
        <w:t>Jcsu wena makabye . 130 Urn, dois, tres wa malanza 89</w:t>
      </w:r>
    </w:p>
    <w:p/>
    <w:p>
      <w:r>
        <w:br w:type="page"/>
      </w:r>
    </w:p>
    <w:p>
      <w:pPr>
        <w:pStyle w:val="Heading1"/>
      </w:pPr>
      <w:r>
        <w:t>0. Kungungulu wa hina 11</w:t>
      </w:r>
    </w:p>
    <w:p>
      <w:pPr>
        <w:pStyle w:val="Heading2"/>
      </w:pPr>
      <w:r>
        <w:t>Stanza 1</w:t>
      </w:r>
    </w:p>
    <w:p>
      <w:r>
        <w:t>Vukani, khesani a Hosi 193</w:t>
      </w:r>
    </w:p>
    <w:p>
      <w:r>
        <w:t>Vuka wutomi ga mina 176</w:t>
      </w:r>
    </w:p>
    <w:p>
      <w:r>
        <w:t>Sangula lirimi Ia mina. {);')</w:t>
      </w:r>
    </w:p>
    <w:p>
      <w:r>
        <w:t>Semana passou . 107</w:t>
      </w:r>
    </w:p>
    <w:p/>
    <w:p>
      <w:pPr>
        <w:pStyle w:val="Heading2"/>
      </w:pPr>
      <w:r>
        <w:t>Stanza 2</w:t>
      </w:r>
    </w:p>
    <w:p>
      <w:r>
        <w:t>• vVa kateka loyi munhu . 140</w:t>
      </w:r>
    </w:p>
    <w:p>
      <w:r>
        <w:t>Siku ga nyamukla . 29</w:t>
      </w:r>
    </w:p>
    <w:p>
      <w:r>
        <w:t>vVa muzwa ke a 1\fuhanyisi 8</w:t>
      </w:r>
    </w:p>
    <w:p>
      <w:r>
        <w:t>Siku gi hetile . {)6</w:t>
      </w:r>
    </w:p>
    <w:p/>
    <w:p>
      <w:pPr>
        <w:pStyle w:val="Heading2"/>
      </w:pPr>
      <w:r>
        <w:t>Stanza 3</w:t>
      </w:r>
    </w:p>
    <w:p>
      <w:r>
        <w:t>• vVena u xanisekako • . 70</w:t>
      </w:r>
    </w:p>
    <w:p>
      <w:r>
        <w:t>Siku Jcsu a nga fela 62</w:t>
      </w:r>
    </w:p>
    <w:p>
      <w:r>
        <w:t>• • '\Vona Muhanyisi wa hin' • 133</w:t>
      </w:r>
    </w:p>
    <w:p>
      <w:r>
        <w:t>'\Yonan' wata Hosi Jesu • 31</w:t>
      </w:r>
    </w:p>
    <w:p/>
    <w:p>
      <w:pPr>
        <w:pStyle w:val="Heading2"/>
      </w:pPr>
      <w:r>
        <w:t>Stanza 4</w:t>
      </w:r>
    </w:p>
    <w:p>
      <w:r>
        <w:t>Tana a Ntamowonkle . 194 Wuclakwa gi bihile. • , 105</w:t>
      </w:r>
    </w:p>
    <w:p>
      <w:r>
        <w:t>Tana Hosi, nza ku laba 22 Wuxinji ga Jesu Nwana • 17</w:t>
      </w:r>
    </w:p>
    <w:p>
      <w:r>
        <w:t>Tana 1\foya wo sascka 21 vVuxinji ga wena Hosi • 65</w:t>
      </w:r>
    </w:p>
    <w:p>
      <w:r>
        <w:t>Tana 1\foya wo saseka 45</w:t>
      </w:r>
    </w:p>
    <w:p/>
    <w:p>
      <w:pPr>
        <w:pStyle w:val="Heading2"/>
      </w:pPr>
      <w:r>
        <w:t>Stanza 5</w:t>
      </w:r>
    </w:p>
    <w:p>
      <w:r>
        <w:t>Tana l\Ioya wo sasoka 60 Xana rna mu tiba Nwana. 189</w:t>
      </w:r>
    </w:p>
    <w:p>
      <w:r>
        <w:t>Tana ni lm J csu, mu nga •. 6 Xcweni ba tekani 134</w:t>
      </w:r>
    </w:p>
    <w:p>
      <w:r>
        <w:t>Tanani matiko . . 33 Xini lexi ka mina . 112</w:t>
      </w:r>
    </w:p>
    <w:p>
      <w:r>
        <w:t>Teka nzilo, toka nzilo . 90 .</w:t>
      </w:r>
    </w:p>
    <w:p/>
    <w:p>
      <w:pPr>
        <w:pStyle w:val="Heading2"/>
      </w:pPr>
      <w:r>
        <w:t>Stanza 6</w:t>
      </w:r>
    </w:p>
    <w:p>
      <w:r>
        <w:t>Ten tl10usand times ten 93 Yena Jesu wa ba bita 67</w:t>
      </w:r>
    </w:p>
    <w:p>
      <w:r>
        <w:t>Tiko l&lt;'gi gi tele a zonho . 129 Y i kona Hosi yo rula 37</w:t>
      </w:r>
    </w:p>
    <w:p>
      <w:r>
        <w:t>Timhewu ha noha • • 114 Y imbelelani ka mina . 2</w:t>
      </w:r>
    </w:p>
    <w:p>
      <w:r>
        <w:t>Tingclosi i tile . . 77 Yimpi ya maFilista 97</w:t>
      </w:r>
    </w:p>
    <w:p/>
    <w:p>
      <w:pPr>
        <w:pStyle w:val="Heading2"/>
      </w:pPr>
      <w:r>
        <w:t>Stanza 7</w:t>
      </w:r>
    </w:p>
    <w:p>
      <w:r>
        <w:t>Tsakani, tsakani, xikha74 Yi tibya !aha ni le tilweni 72</w:t>
      </w:r>
    </w:p>
    <w:p>
      <w:r>
        <w:t>Tsa1na ua. 1nina wuHiku gi 120</w:t>
      </w:r>
    </w:p>
    <w:p>
      <w:r>
        <w:t>Tsumba Jesu mukristu 127 Zion' Muti wa Jehova 185</w:t>
      </w:r>
    </w:p>
    <w:p>
      <w:r>
        <w:t>A TISIMU IVA NGELI</w:t>
      </w:r>
    </w:p>
    <w:p/>
    <w:p>
      <w:r>
        <w:br w:type="page"/>
      </w:r>
    </w:p>
    <w:p>
      <w:pPr>
        <w:pStyle w:val="Heading1"/>
      </w:pPr>
      <w:r>
        <w:t>1. Ba-ma-ni la-ba ba ybe-le-lako, Na ba wo-ne ku-fa lo ku tako?</w:t>
      </w:r>
    </w:p>
    <w:p>
      <w:pPr>
        <w:pStyle w:val="Heading2"/>
      </w:pPr>
      <w:r>
        <w:t>Stanza 1</w:t>
      </w:r>
    </w:p>
    <w:p>
      <w:r>
        <w:t>Ba hla- zwe hi nta-mo: "Ko-ta ya Je- su Yvan',"</w:t>
      </w:r>
    </w:p>
    <w:p>
      <w:r>
        <w:t>CHORU</w:t>
      </w:r>
    </w:p>
    <w:p>
      <w:r>
        <w:t>Ba en-ge-nakwa-tsi Ka-ya le we-ni; Ba-ga nye-ni ya ku-ha-nta;</w:t>
      </w:r>
    </w:p>
    <w:p>
      <w:r>
        <w:t>Ba hu-'1Ze ku-fa, C1-ma a ba ca-b"Ko-ta yJe-su Yvan'."</w:t>
      </w:r>
    </w:p>
    <w:p/>
    <w:p>
      <w:r>
        <w:br w:type="page"/>
      </w:r>
    </w:p>
    <w:p>
      <w:pPr>
        <w:pStyle w:val="Heading1"/>
      </w:pPr>
      <w:r>
        <w:t>1. Bamani laba ba yimbelelako,</w:t>
      </w:r>
    </w:p>
    <w:p>
      <w:pPr>
        <w:pStyle w:val="Heading2"/>
      </w:pPr>
      <w:r>
        <w:t>Stanza 1</w:t>
      </w:r>
    </w:p>
    <w:p>
      <w:r>
        <w:t>Na ba wonile kufa lo ku tako?</w:t>
      </w:r>
    </w:p>
    <w:p>
      <w:r>
        <w:t>Ba hlazilwe hi ntamo:</w:t>
      </w:r>
    </w:p>
    <w:p>
      <w:r>
        <w:t>"Kota ya Jesu Yivan' ."</w:t>
      </w:r>
    </w:p>
    <w:p>
      <w:r>
        <w:t>OIIORU</w:t>
      </w:r>
    </w:p>
    <w:p/>
    <w:p>
      <w:pPr>
        <w:pStyle w:val="Heading2"/>
      </w:pPr>
      <w:r>
        <w:t>Stanza 2</w:t>
      </w:r>
    </w:p>
    <w:p>
      <w:r>
        <w:t>Ba engena kwatsi</w:t>
      </w:r>
    </w:p>
    <w:p>
      <w:r>
        <w:t>Kaya le tilweni;</w:t>
      </w:r>
    </w:p>
    <w:p>
      <w:r>
        <w:t>Ba ga sinyeni ya kuhanya;</w:t>
      </w:r>
    </w:p>
    <w:p>
      <w:r>
        <w:t>Ba hunzile kufa,</w:t>
      </w:r>
    </w:p>
    <w:p/>
    <w:p>
      <w:pPr>
        <w:pStyle w:val="Heading2"/>
      </w:pPr>
      <w:r>
        <w:t>Stanza 3</w:t>
      </w:r>
    </w:p>
    <w:p>
      <w:r>
        <w:t>Clma a ba cab</w:t>
      </w:r>
    </w:p>
    <w:p>
      <w:r>
        <w:t>"Kota ya Jesu Yivan' ."</w:t>
      </w:r>
    </w:p>
    <w:p/>
    <w:p>
      <w:r>
        <w:br w:type="page"/>
      </w:r>
    </w:p>
    <w:p>
      <w:pPr>
        <w:pStyle w:val="Heading1"/>
      </w:pPr>
      <w:r>
        <w:t>2. Bona hi laba na ba hi banana,</w:t>
      </w:r>
    </w:p>
    <w:p>
      <w:pPr>
        <w:pStyle w:val="Heading2"/>
      </w:pPr>
      <w:r>
        <w:t>Stanza 1</w:t>
      </w:r>
    </w:p>
    <w:p>
      <w:r>
        <w:t>Ba mu zwa Jesu, na a ba bitana;</w:t>
      </w:r>
    </w:p>
    <w:p>
      <w:r>
        <w:t>Ba mu lanza ku suhan</w:t>
      </w:r>
    </w:p>
    <w:p>
      <w:r>
        <w:t>"Kota ya Jesu Yivan'."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3. Boa hi laba na ba xaniseka,</w:t>
      </w:r>
    </w:p>
    <w:p>
      <w:pPr>
        <w:pStyle w:val="Heading2"/>
      </w:pPr>
      <w:r>
        <w:t>Stanza 1</w:t>
      </w:r>
    </w:p>
    <w:p>
      <w:r>
        <w:t>Ba tsumba Jesu, ba kongela kakwe:</w:t>
      </w:r>
    </w:p>
    <w:p>
      <w:r>
        <w:t>Hi lezi ba hlakana:</w:t>
      </w:r>
    </w:p>
    <w:p>
      <w:r>
        <w:t>"Kota ya Jesu Yivan' ."</w:t>
      </w:r>
    </w:p>
    <w:p>
      <w:r>
        <w:t>OE:ORU</w:t>
      </w:r>
    </w:p>
    <w:p/>
    <w:p>
      <w:r>
        <w:br w:type="page"/>
      </w:r>
    </w:p>
    <w:p>
      <w:pPr>
        <w:pStyle w:val="Heading1"/>
      </w:pPr>
      <w:r>
        <w:t>4. Makunu ba hanyile le tilwen</w:t>
      </w:r>
    </w:p>
    <w:p>
      <w:pPr>
        <w:pStyle w:val="Heading2"/>
      </w:pPr>
      <w:r>
        <w:t>Stanza 1</w:t>
      </w:r>
    </w:p>
    <w:p>
      <w:r>
        <w:t>Laho zo biha zi nga ta engena:</w:t>
      </w:r>
    </w:p>
    <w:p>
      <w:r>
        <w:t>Ba susilwa le zonhweni</w:t>
      </w:r>
    </w:p>
    <w:p>
      <w:r>
        <w:t>"Kota ya Jesu Yivan'."</w:t>
      </w:r>
    </w:p>
    <w:p>
      <w:r>
        <w:t>One&amp; u</w:t>
      </w:r>
    </w:p>
    <w:p/>
    <w:p>
      <w:pPr>
        <w:pStyle w:val="Heading2"/>
      </w:pPr>
      <w:r>
        <w:t>Stanza 2</w:t>
      </w:r>
    </w:p>
    <w:p>
      <w:r>
        <w:t>Ybele- la-~ti ka na ka -mbe Mha-ka yo hi ha- nyt sa</w:t>
      </w:r>
    </w:p>
    <w:p>
      <w:r>
        <w:t>i • · Nzi Ia wo~na rna- tse- nya ya- kwe Mh . a - ka lvo hi ha- ny1 - ~ .</w:t>
      </w:r>
    </w:p>
    <w:p/>
    <w:p>
      <w:pPr>
        <w:pStyle w:val="Heading2"/>
      </w:pPr>
      <w:r>
        <w:t>Chorus</w:t>
      </w:r>
    </w:p>
    <w:p>
      <w:r>
        <w:t>Mha-ka yosa-se ki sa su lwa hi ha- nyt a</w:t>
      </w:r>
    </w:p>
    <w:p>
      <w:r>
        <w:t>Mha- ka ya - tsi lmha- ka ~e ne, Mha- ka yo hi ha- nyt sa.</w:t>
      </w:r>
    </w:p>
    <w:p>
      <w:r>
        <w:t>Yimbelelani ka mina kambe, CHORU</w:t>
      </w:r>
    </w:p>
    <w:p>
      <w:r>
        <w:t>Mhaka yo hi hanyisa. Mhaka yo sasekisa:</w:t>
      </w:r>
    </w:p>
    <w:p>
      <w:r>
        <w:t>Nzi ta wona matsenya yakwe .Tesu wa hi hanyisal</w:t>
      </w:r>
    </w:p>
    <w:p>
      <w:r>
        <w:t>:\1 haka yo hi hanyisa. Mhaka yatsi, mhaka neue</w:t>
      </w:r>
    </w:p>
    <w:p>
      <w:r>
        <w:t>* Mhaka yo hi hanyisa.</w:t>
      </w:r>
    </w:p>
    <w:p/>
    <w:p>
      <w:r>
        <w:br w:type="page"/>
      </w:r>
    </w:p>
    <w:p>
      <w:pPr>
        <w:pStyle w:val="Heading1"/>
      </w:pPr>
      <w:r>
        <w:t>2. Bnnhu bonkle bn nyikwa ley</w:t>
      </w:r>
    </w:p>
    <w:p>
      <w:pPr>
        <w:pStyle w:val="Heading2"/>
      </w:pPr>
      <w:r>
        <w:t>Stanza 1</w:t>
      </w:r>
    </w:p>
    <w:p>
      <w:r>
        <w:t>Vumelaui, mu ko]wp ]pyi,</w:t>
      </w:r>
    </w:p>
    <w:p>
      <w:r>
        <w:t>huka yo hi hanyisa.</w:t>
      </w:r>
    </w:p>
    <w:p>
      <w:r>
        <w:t>3 kubita kakwe,-</w:t>
      </w:r>
    </w:p>
    <w:p>
      <w:r>
        <w:t>Kwut~i ku:~.walu</w:t>
      </w:r>
    </w:p>
    <w:p/>
    <w:p>
      <w:pPr>
        <w:pStyle w:val="Heading2"/>
      </w:pPr>
      <w:r>
        <w:t>Stanza 2</w:t>
      </w:r>
    </w:p>
    <w:p>
      <w:r>
        <w:t>Aku, ngonani mubuza kakwe,</w:t>
      </w:r>
    </w:p>
    <w:p>
      <w:r>
        <w:t>Mhaka yo hi hanyisa.</w:t>
      </w:r>
    </w:p>
    <w:p>
      <w:r>
        <w:t>HI YENA SATA NI A NALA WA HINA.</w:t>
      </w:r>
    </w:p>
    <w:p>
      <w:r>
        <w:t>Duh is R Fla</w:t>
      </w:r>
    </w:p>
    <w:p/>
    <w:p>
      <w:r>
        <w:br w:type="page"/>
      </w:r>
    </w:p>
    <w:p>
      <w:pPr>
        <w:pStyle w:val="Heading1"/>
      </w:pPr>
      <w:r>
        <w:t>1. Hi ye-na Sa-ta m a na-la wa hina,</w:t>
      </w:r>
    </w:p>
    <w:p>
      <w:pPr>
        <w:pStyle w:val="Heading2"/>
      </w:pPr>
      <w:r>
        <w:t>Stanza 1</w:t>
      </w:r>
    </w:p>
    <w:p>
      <w:r>
        <w:t>Wo kwa-tsi ngo-nya - mo, le' yi a- ko:</w:t>
      </w:r>
    </w:p>
    <w:p>
      <w:r>
        <w:t>Yi nga fa-mba-fa mba, yt nga hlo-ta munhu,</w:t>
      </w:r>
    </w:p>
    <w:p>
      <w:r>
        <w:t>A TISIJHT TA IVANGEI1. ll</w:t>
      </w:r>
    </w:p>
    <w:p>
      <w:r>
        <w:t>Lo yi yi nga mu - ga, ta mu o - nhisa.</w:t>
      </w:r>
    </w:p>
    <w:p/>
    <w:p>
      <w:pPr>
        <w:pStyle w:val="Heading2"/>
      </w:pPr>
      <w:r>
        <w:t>Stanza 2</w:t>
      </w:r>
    </w:p>
    <w:p>
      <w:r>
        <w:t>Kla - ha-ni, mu cu wu ka, Mu nga xe-ngwt hi Satani',</w:t>
      </w:r>
    </w:p>
    <w:p>
      <w:r>
        <w:t>La - ba-ni Je-su, Mu - ha ny: I ta mu klakha.</w:t>
      </w:r>
    </w:p>
    <w:p/>
    <w:p>
      <w:r>
        <w:br w:type="page"/>
      </w:r>
    </w:p>
    <w:p>
      <w:pPr>
        <w:pStyle w:val="Heading1"/>
      </w:pPr>
      <w:r>
        <w:t>1. Hi yena Satani a na)a wa hina.</w:t>
      </w:r>
    </w:p>
    <w:p>
      <w:pPr>
        <w:pStyle w:val="Heading2"/>
      </w:pPr>
      <w:r>
        <w:t>Stanza 1</w:t>
      </w:r>
    </w:p>
    <w:p>
      <w:r>
        <w:t>·wo kwatsi ngony:uno, le' ;vi rilako:</w:t>
      </w:r>
    </w:p>
    <w:p>
      <w:r>
        <w:t>Yi nga fambafamba, yi nga hlota mnElm,</w:t>
      </w:r>
    </w:p>
    <w:p>
      <w:r>
        <w:t>Loyi yi nga mu ga, yi ta mu ouhisa.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KJarihani, mu cuwnkn,</w:t>
      </w:r>
    </w:p>
    <w:p>
      <w:r>
        <w:t>Mu nga xengwi hi Satani',</w:t>
      </w:r>
    </w:p>
    <w:p>
      <w:r>
        <w:t>Labani Jesu, Muhany</w:t>
      </w:r>
    </w:p>
    <w:p>
      <w:r>
        <w:t>I ta mu klaklisa.</w:t>
      </w:r>
    </w:p>
    <w:p/>
    <w:p>
      <w:r>
        <w:br w:type="page"/>
      </w:r>
    </w:p>
    <w:p>
      <w:pPr>
        <w:pStyle w:val="Heading1"/>
      </w:pPr>
      <w:r>
        <w:t>2. Mu ngayi xengweni; mu nga fambi lomo:</w:t>
      </w:r>
    </w:p>
    <w:p>
      <w:pPr>
        <w:pStyle w:val="Heading2"/>
      </w:pPr>
      <w:r>
        <w:t>Stanza 1</w:t>
      </w:r>
    </w:p>
    <w:p>
      <w:r>
        <w:t>Ba nga biha banhu, ba mu kohlwa Jesu;</w:t>
      </w:r>
    </w:p>
    <w:p>
      <w:r>
        <w:t>Mu nga alakanyi zilo zo biha:</w:t>
      </w:r>
    </w:p>
    <w:p>
      <w:r>
        <w:t>Labelani a Jesu, ni zomaha zakwe.</w:t>
      </w:r>
    </w:p>
    <w:p>
      <w:r>
        <w:t>0HORU</w:t>
      </w:r>
    </w:p>
    <w:p/>
    <w:p>
      <w:r>
        <w:br w:type="page"/>
      </w:r>
    </w:p>
    <w:p>
      <w:pPr>
        <w:pStyle w:val="Heading1"/>
      </w:pPr>
      <w:r>
        <w:t>3. Loyi a hlulako, i ta kuma kwatsi</w:t>
      </w:r>
    </w:p>
    <w:p>
      <w:pPr>
        <w:pStyle w:val="Heading2"/>
      </w:pPr>
      <w:r>
        <w:t>Stanza 1</w:t>
      </w:r>
    </w:p>
    <w:p>
      <w:r>
        <w:t>Ncacazelo wakwe, kona le tilwen</w:t>
      </w:r>
    </w:p>
    <w:p>
      <w:r>
        <w:t>Muhanyisi wakwe, I ta vunetela,</w:t>
      </w:r>
    </w:p>
    <w:p>
      <w:r>
        <w:t>A mu lwela kubiha, a mu cikelisa.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1. Hi J e-ho - va I na nta-mo: I rna- he zo zonkle.</w:t>
      </w:r>
    </w:p>
    <w:p>
      <w:pPr>
        <w:pStyle w:val="Heading2"/>
      </w:pPr>
      <w:r>
        <w:t>Stanza 1</w:t>
      </w:r>
    </w:p>
    <w:p>
      <w:r>
        <w:t>Le-yi Ho- si ya rna ko-lwa, Yi nga ko - na le wen</w:t>
      </w:r>
    </w:p>
    <w:p>
      <w:r>
        <w:t>Hi Je-ho - va I kla-hi le, Wa zi ba zilo zonkle:</w:t>
      </w:r>
    </w:p>
    <w:p>
      <w:r>
        <w:t>Hna ba- nhu hi zi ko-hlwa, Hi tsa-e mu-nya-mePJ.</w:t>
      </w:r>
    </w:p>
    <w:p>
      <w:r>
        <w:t>A TISIMU TA !VANGEL!. 13</w:t>
      </w:r>
    </w:p>
    <w:p/>
    <w:p>
      <w:r>
        <w:br w:type="page"/>
      </w:r>
    </w:p>
    <w:p>
      <w:pPr>
        <w:pStyle w:val="Heading1"/>
      </w:pPr>
      <w:r>
        <w:t>1. Hi Jehova Ina ntamo: 2 Hi J ehova wo Saseka,</w:t>
      </w:r>
    </w:p>
    <w:p>
      <w:pPr>
        <w:pStyle w:val="Heading2"/>
      </w:pPr>
      <w:r>
        <w:t>Stanza 1</w:t>
      </w:r>
    </w:p>
    <w:p>
      <w:r>
        <w:t>I mahile zilo zonkle. Hungu gakwe hi gi nene:</w:t>
      </w:r>
    </w:p>
    <w:p>
      <w:r>
        <w:t>Leyi Hosi ya makolwa, Kasi hi lahlilwe hina,</w:t>
      </w:r>
    </w:p>
    <w:p>
      <w:r>
        <w:t>Yi nga kona le tilwenHi onhile bito gakweo</w:t>
      </w:r>
    </w:p>
    <w:p>
      <w:r>
        <w:t>Hi Jehova I klarihile, Hi Jehova I basile,</w:t>
      </w:r>
    </w:p>
    <w:p/>
    <w:p>
      <w:pPr>
        <w:pStyle w:val="Heading2"/>
      </w:pPr>
      <w:r>
        <w:t>Stanza 2</w:t>
      </w:r>
    </w:p>
    <w:p>
      <w:r>
        <w:t>W a zi tiba zilo zonkle: W a zi benga zonho zonkle :</w:t>
      </w:r>
    </w:p>
    <w:p>
      <w:r>
        <w:t>Hina banhu hi zi kohlwa, Kasi I ta hi vumela</w:t>
      </w:r>
    </w:p>
    <w:p>
      <w:r>
        <w:t>Hi tsamile munyamenHi kota ya Nwana wakwe.</w:t>
      </w:r>
    </w:p>
    <w:p>
      <w:r>
        <w:t>HOSI NZA KU DUMISELA. ._,_.</w:t>
      </w:r>
    </w:p>
    <w:p/>
    <w:p>
      <w:r>
        <w:br w:type="page"/>
      </w:r>
    </w:p>
    <w:p>
      <w:pPr>
        <w:pStyle w:val="Heading1"/>
      </w:pPr>
      <w:r>
        <w:t>1. Ho - 81 nza ku du-m1-se - la, Nza ku ra-uza ngu-vu wena:</w:t>
      </w:r>
    </w:p>
    <w:p>
      <w:pPr>
        <w:pStyle w:val="Heading2"/>
      </w:pPr>
      <w:r>
        <w:t>Stanza 1</w:t>
      </w:r>
    </w:p>
    <w:p>
      <w:r>
        <w:t>Nza ku a -la-ka-nya We - na, .Mu - kla-kli · 81 wa m1- na.</w:t>
      </w:r>
    </w:p>
    <w:p>
      <w:r>
        <w:t>Nzt wa la-hle-h le m1 - na. Nzt ku ko-hlwaWe-na, Hos1,</w:t>
      </w:r>
    </w:p>
    <w:p>
      <w:r>
        <w:t>Nzt wa la-ba ku-fa fu Nzt0 wa hlu-lwa ho-nho.</w:t>
      </w:r>
    </w:p>
    <w:p/>
    <w:p>
      <w:r>
        <w:br w:type="page"/>
      </w:r>
    </w:p>
    <w:p>
      <w:pPr>
        <w:pStyle w:val="Heading1"/>
      </w:pPr>
      <w:r>
        <w:t>1. Hosi nza ku dumiseln, 2 Laho u wa nzi hanyisa.</w:t>
      </w:r>
    </w:p>
    <w:p>
      <w:pPr>
        <w:pStyle w:val="Heading2"/>
      </w:pPr>
      <w:r>
        <w:t>Stanza 1</w:t>
      </w:r>
    </w:p>
    <w:p>
      <w:r>
        <w:t>Nza ku ranza nguvu wena: U nzi snsa a zonhweni;</w:t>
      </w:r>
    </w:p>
    <w:p>
      <w:r>
        <w:t>N za ku nlakanya \Vena, U nzi bita hi knrula,</w:t>
      </w:r>
    </w:p>
    <w:p>
      <w:r>
        <w:t>Muklaklisi mina. Nzi cikela le tilwen'.</w:t>
      </w:r>
    </w:p>
    <w:p>
      <w:r>
        <w:t>Kzi wa lahlekile mina. · Hi lezi nza ku dnmisa;</w:t>
      </w:r>
    </w:p>
    <w:p/>
    <w:p>
      <w:pPr>
        <w:pStyle w:val="Heading2"/>
      </w:pPr>
      <w:r>
        <w:t>Stanza 2</w:t>
      </w:r>
    </w:p>
    <w:p>
      <w:r>
        <w:t>Kzi kn kohlwa \Vca, Hosi, Nza ku bonga Wena, Hosi,</w:t>
      </w:r>
    </w:p>
    <w:p>
      <w:r>
        <w:t>Kzi wn laba futsi, Nza kesela Jesu Kristu,</w:t>
      </w:r>
    </w:p>
    <w:p>
      <w:r>
        <w:t>Nz1iulwa hi zonho. Loyi a nga nzi fela.</w:t>
      </w:r>
    </w:p>
    <w:p>
      <w:r>
        <w:t>TANAN' KA JESU, MU NGA HLWELI•</w:t>
      </w:r>
    </w:p>
    <w:p/>
    <w:p>
      <w:r>
        <w:br w:type="page"/>
      </w:r>
    </w:p>
    <w:p>
      <w:pPr>
        <w:pStyle w:val="Heading1"/>
      </w:pPr>
      <w:r>
        <w:t>1. J(Jh is R Pla</w:t>
      </w:r>
    </w:p>
    <w:p>
      <w:pPr>
        <w:pStyle w:val="Heading2"/>
      </w:pPr>
      <w:r>
        <w:t>Stanza 1</w:t>
      </w:r>
    </w:p>
    <w:p>
      <w:r>
        <w:t>• ~·1 Jlj •</w:t>
      </w:r>
    </w:p>
    <w:p/>
    <w:p>
      <w:r>
        <w:br w:type="page"/>
      </w:r>
    </w:p>
    <w:p>
      <w:pPr>
        <w:pStyle w:val="Heading1"/>
      </w:pPr>
      <w:r>
        <w:t>1. Ta-nan' ka Je su, ffi'l nga hi we li Hi ta mu go-nza la-ba Bhen';</w:t>
      </w:r>
    </w:p>
    <w:p>
      <w:pPr>
        <w:pStyle w:val="Heading2"/>
      </w:pPr>
      <w:r>
        <w:t>Stanza 1</w:t>
      </w:r>
    </w:p>
    <w:p>
      <w:r>
        <w:t>Hi wo-na ndle-la, hi rnu-zwa kwatsi, A ku, Ngo-na-ni kamina'.</w:t>
      </w:r>
    </w:p>
    <w:p>
      <w:r>
        <w:t>CIIOI{l'S,</w:t>
      </w:r>
    </w:p>
    <w:p>
      <w:r>
        <w:t>Ku-hla - ka - na h1 ta hla-ka-na; ku le - gi hi ta kla-nga-na.</w:t>
      </w:r>
    </w:p>
    <w:p>
      <w:r>
        <w:t>A TISIJfU TA IVANGE15</w:t>
      </w:r>
    </w:p>
    <w:p/>
    <w:p>
      <w:pPr>
        <w:pStyle w:val="Heading2"/>
      </w:pPr>
      <w:r>
        <w:t>Stanza 2</w:t>
      </w:r>
    </w:p>
    <w:p>
      <w:r>
        <w:t>Zo-nho zi ha-ba, hi wo-na Jesu, Hi tsa-ma la-ha le tilwen',</w:t>
      </w:r>
    </w:p>
    <w:p/>
    <w:p>
      <w:r>
        <w:br w:type="page"/>
      </w:r>
    </w:p>
    <w:p>
      <w:pPr>
        <w:pStyle w:val="Heading1"/>
      </w:pPr>
      <w:r>
        <w:t>1. Tanan' ka J0su, mn nga hlweli;</w:t>
      </w:r>
    </w:p>
    <w:p>
      <w:pPr>
        <w:pStyle w:val="Heading2"/>
      </w:pPr>
      <w:r>
        <w:t>Stanza 1</w:t>
      </w:r>
    </w:p>
    <w:p>
      <w:r>
        <w:t>Hi tn mu gonza lalla Bibilien';</w:t>
      </w:r>
    </w:p>
    <w:p>
      <w:r>
        <w:t>Hi wona ncllela, hi mu zwa kwatsi,</w:t>
      </w:r>
    </w:p>
    <w:p>
      <w:r>
        <w:t>A ku, Ngoaani ka mina.'</w:t>
      </w:r>
    </w:p>
    <w:p>
      <w:r>
        <w:t>C1IORU'3-</w:t>
      </w:r>
    </w:p>
    <w:p/>
    <w:p>
      <w:pPr>
        <w:pStyle w:val="Heading2"/>
      </w:pPr>
      <w:r>
        <w:t>Stanza 2</w:t>
      </w:r>
    </w:p>
    <w:p>
      <w:r>
        <w:t>Kuhlakana hi ta hlakana ;</w:t>
      </w:r>
    </w:p>
    <w:p>
      <w:r>
        <w:t>Siku legi hi ta klangana.</w:t>
      </w:r>
    </w:p>
    <w:p>
      <w:r>
        <w:t>Zonho zi haba, hi wona Jesn,</w:t>
      </w:r>
    </w:p>
    <w:p>
      <w:r>
        <w:t>Hi tsama !aha le til wen'.</w:t>
      </w:r>
    </w:p>
    <w:p/>
    <w:p>
      <w:r>
        <w:br w:type="page"/>
      </w:r>
    </w:p>
    <w:p>
      <w:pPr>
        <w:pStyle w:val="Heading1"/>
      </w:pPr>
      <w:r>
        <w:t>2. Tanan', banana, n1n zweni Y 0nn,</w:t>
      </w:r>
    </w:p>
    <w:p>
      <w:pPr>
        <w:pStyle w:val="Heading2"/>
      </w:pPr>
      <w:r>
        <w:t>Stanza 1</w:t>
      </w:r>
    </w:p>
    <w:p>
      <w:r>
        <w:t>'Va mn vumcla, nguvu vmnelan</w:t>
      </w:r>
    </w:p>
    <w:p>
      <w:r>
        <w:t>Tsikani zonho, kolwani Jesn,</w:t>
      </w:r>
    </w:p>
    <w:p>
      <w:r>
        <w:t>l\Iu nga engeni kuxengwen</w:t>
      </w:r>
    </w:p>
    <w:p>
      <w:r>
        <w:t>CIIORU</w:t>
      </w:r>
    </w:p>
    <w:p/>
    <w:p>
      <w:r>
        <w:br w:type="page"/>
      </w:r>
    </w:p>
    <w:p>
      <w:pPr>
        <w:pStyle w:val="Heading1"/>
      </w:pPr>
      <w:r>
        <w:t>3. Lah:1ni knmhP, T kona lnlw :</w:t>
      </w:r>
    </w:p>
    <w:p>
      <w:pPr>
        <w:pStyle w:val="Heading2"/>
      </w:pPr>
      <w:r>
        <w:t>Stanza 1</w:t>
      </w:r>
    </w:p>
    <w:p>
      <w:r>
        <w:t>I\' a mn bitana: Ngonani nyamukla.</w:t>
      </w:r>
    </w:p>
    <w:p>
      <w:r>
        <w:t>Ingisani kwatsi, laha ymnelani;</w:t>
      </w:r>
    </w:p>
    <w:p>
      <w:r>
        <w:t>tata, banana, kani'?</w:t>
      </w:r>
    </w:p>
    <w:p>
      <w:r>
        <w:t>CHOHU</w:t>
      </w:r>
    </w:p>
    <w:p/>
    <w:p>
      <w:r>
        <w:br w:type="page"/>
      </w:r>
    </w:p>
    <w:p>
      <w:pPr>
        <w:pStyle w:val="Heading1"/>
      </w:pPr>
      <w:r>
        <w:t>1. Gi ko-na ko' ne ne Le- yo tilwen</w:t>
      </w:r>
    </w:p>
    <w:p>
      <w:pPr>
        <w:pStyle w:val="Heading2"/>
      </w:pPr>
      <w:r>
        <w:t>Stanza 1</w:t>
      </w:r>
    </w:p>
    <w:p>
      <w:r>
        <w:t>PP PPP d • -</w:t>
      </w:r>
    </w:p>
    <w:p>
      <w:r>
        <w:t>Le - yo ba nga ba nene, Ba sa - se-kile.</w:t>
      </w:r>
    </w:p>
    <w:p>
      <w:r>
        <w:t>PPPI PPPI PPI</w:t>
      </w:r>
    </w:p>
    <w:p>
      <w:r>
        <w:t>Ba bo-nga hi u, Ba ke-se-la Ho-si, Jesu;</w:t>
      </w:r>
    </w:p>
    <w:p/>
    <w:p>
      <w:pPr>
        <w:pStyle w:val="Heading2"/>
      </w:pPr>
      <w:r>
        <w:t>Stanza 2</w:t>
      </w:r>
    </w:p>
    <w:p>
      <w:r>
        <w:t>PPPI PP d • • -</w:t>
      </w:r>
    </w:p>
    <w:p>
      <w:r>
        <w:t>Ba dzu-nza ba hla-kana, Ba ka - te-kile.</w:t>
      </w:r>
    </w:p>
    <w:p>
      <w:r>
        <w:t>A TISIMU 1'A IVANGE17</w:t>
      </w:r>
    </w:p>
    <w:p/>
    <w:p>
      <w:r>
        <w:br w:type="page"/>
      </w:r>
    </w:p>
    <w:p>
      <w:pPr>
        <w:pStyle w:val="Heading1"/>
      </w:pPr>
      <w:r>
        <w:t>1. Gi kona tiko' nene 2 Ngonan' ka tiko lego,</w:t>
      </w:r>
    </w:p>
    <w:p>
      <w:pPr>
        <w:pStyle w:val="Heading2"/>
      </w:pPr>
      <w:r>
        <w:t>Stanza 1</w:t>
      </w:r>
    </w:p>
    <w:p>
      <w:r>
        <w:t>Leyo tilwenGa ha vululwe. ·</w:t>
      </w:r>
    </w:p>
    <w:p>
      <w:r>
        <w:t>Leyo ba nga l;ia, nene, Vukani, mu nga hlwe</w:t>
      </w:r>
    </w:p>
    <w:p>
      <w:r>
        <w:t>Ba sasekile. Gi nga valiwa.</w:t>
      </w:r>
    </w:p>
    <w:p>
      <w:r>
        <w:t>Ba bonga-hi tisimu, Mu ta yi wona Hosi,</w:t>
      </w:r>
    </w:p>
    <w:p/>
    <w:p>
      <w:pPr>
        <w:pStyle w:val="Heading2"/>
      </w:pPr>
      <w:r>
        <w:t>Stanza 2</w:t>
      </w:r>
    </w:p>
    <w:p>
      <w:r>
        <w:t>Ba keselu Hosi, Jesu; Mu ta maha tingelosi ;</w:t>
      </w:r>
    </w:p>
    <w:p>
      <w:r>
        <w:t>Ba dzunza ba hlakana, Inaka ku saseka,</w:t>
      </w:r>
    </w:p>
    <w:p>
      <w:r>
        <w:t>Ba katekile. Leyo tilwen</w:t>
      </w:r>
    </w:p>
    <w:p/>
    <w:p>
      <w:r>
        <w:br w:type="page"/>
      </w:r>
    </w:p>
    <w:p>
      <w:pPr>
        <w:pStyle w:val="Heading1"/>
      </w:pPr>
      <w:r>
        <w:t>3. Banhu ba tlko !ego</w:t>
      </w:r>
    </w:p>
    <w:p>
      <w:pPr>
        <w:pStyle w:val="Heading2"/>
      </w:pPr>
      <w:r>
        <w:t>Stanza 1</w:t>
      </w:r>
    </w:p>
    <w:p>
      <w:r>
        <w:t>Ba lulamile.</w:t>
      </w:r>
    </w:p>
    <w:p>
      <w:r>
        <w:t>A Hosi yi ba koma,</w:t>
      </w:r>
    </w:p>
    <w:p>
      <w:r>
        <w:t>Na ba basile.</w:t>
      </w:r>
    </w:p>
    <w:p>
      <w:r>
        <w:t>Ngonani, mu haklisa,</w:t>
      </w:r>
    </w:p>
    <w:p/>
    <w:p>
      <w:pPr>
        <w:pStyle w:val="Heading2"/>
      </w:pPr>
      <w:r>
        <w:t>Stanza 2</w:t>
      </w:r>
    </w:p>
    <w:p>
      <w:r>
        <w:t>Engen ani tiko lego ;</w:t>
      </w:r>
    </w:p>
    <w:p>
      <w:r>
        <w:t>Kombetani kaya hehla,</w:t>
      </w:r>
    </w:p>
    <w:p>
      <w:r>
        <w:t>WA MUZWA KE MUHANYISI?</w:t>
      </w:r>
    </w:p>
    <w:p/>
    <w:p>
      <w:r>
        <w:br w:type="page"/>
      </w:r>
    </w:p>
    <w:p>
      <w:pPr>
        <w:pStyle w:val="Heading1"/>
      </w:pPr>
      <w:r>
        <w:t>1. Wa mu-zwa ke Mu-ha-ny1-si?Wa ba-nwa hi ye-na: Hi ge-zu ga ku-ru-la,</w:t>
      </w:r>
    </w:p>
    <w:p>
      <w:pPr>
        <w:pStyle w:val="Heading2"/>
      </w:pPr>
      <w:r>
        <w:t>Stanza 1</w:t>
      </w:r>
    </w:p>
    <w:p>
      <w:r>
        <w:t>Wa vu-me-la we-na ke? Nza nga. Nza nga. Ku·ta-ni nzi</w:t>
      </w:r>
    </w:p>
    <w:p/>
    <w:p>
      <w:r>
        <w:br w:type="page"/>
      </w:r>
    </w:p>
    <w:p>
      <w:pPr>
        <w:pStyle w:val="Heading1"/>
      </w:pPr>
      <w:r>
        <w:t>18. A 7'ISIJ.fU TA IVANGE</w:t>
      </w:r>
    </w:p>
    <w:p>
      <w:pPr>
        <w:pStyle w:val="Heading2"/>
      </w:pPr>
      <w:r>
        <w:t>Stanza 1</w:t>
      </w:r>
    </w:p>
    <w:p>
      <w:r>
        <w:t>ta !'lu-zwa. Nza ng1 - sa. Nza nga. Ku-b1-ta- na ka .Je-su.</w:t>
      </w:r>
    </w:p>
    <w:p/>
    <w:p>
      <w:r>
        <w:br w:type="page"/>
      </w:r>
    </w:p>
    <w:p>
      <w:pPr>
        <w:pStyle w:val="Heading1"/>
      </w:pPr>
      <w:r>
        <w:t>1. "\Va mu zwake Muhanyisi?</w:t>
      </w:r>
    </w:p>
    <w:p>
      <w:pPr>
        <w:pStyle w:val="Heading2"/>
      </w:pPr>
      <w:r>
        <w:t>Stanza 1</w:t>
      </w:r>
    </w:p>
    <w:p>
      <w:r>
        <w:t>"\Va bitanwa hi yena:</w:t>
      </w:r>
    </w:p>
    <w:p>
      <w:r>
        <w:t>Hi gezu ga kurula,</w:t>
      </w:r>
    </w:p>
    <w:p>
      <w:r>
        <w:t>"\Va vumela wena ke?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N za ingisa. N za ingisa.</w:t>
      </w:r>
    </w:p>
    <w:p>
      <w:r>
        <w:t>Kutani nzi ta mu zwa.</w:t>
      </w:r>
    </w:p>
    <w:p>
      <w:r>
        <w:t>Nza ingisa. Nza ingisa.</w:t>
      </w:r>
    </w:p>
    <w:p>
      <w:r>
        <w:t>Kubitana ka Jesu.</w:t>
      </w:r>
    </w:p>
    <w:p/>
    <w:p>
      <w:r>
        <w:br w:type="page"/>
      </w:r>
    </w:p>
    <w:p>
      <w:pPr>
        <w:pStyle w:val="Heading1"/>
      </w:pPr>
      <w:r>
        <w:t>2. Hi Moya wakwe wa hleba.</w:t>
      </w:r>
    </w:p>
    <w:p>
      <w:pPr>
        <w:pStyle w:val="Heading2"/>
      </w:pPr>
      <w:r>
        <w:t>Stanza 1</w:t>
      </w:r>
    </w:p>
    <w:p>
      <w:r>
        <w:t>Aku, Tanaka mina.</w:t>
      </w:r>
    </w:p>
    <w:p>
      <w:r>
        <w:t>Wusiku ni mumu, aku,</w:t>
      </w:r>
    </w:p>
    <w:p>
      <w:r>
        <w:t>Nzi mina. Nza ku Iaba.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3. Hi Buku le ga yena,</w:t>
      </w:r>
    </w:p>
    <w:p>
      <w:pPr>
        <w:pStyle w:val="Heading2"/>
      </w:pPr>
      <w:r>
        <w:t>Stanza 1</w:t>
      </w:r>
    </w:p>
    <w:p>
      <w:r>
        <w:t>Hi Bibilia gakwe,</w:t>
      </w:r>
    </w:p>
    <w:p>
      <w:r>
        <w:t>Maknnu abita wena,</w:t>
      </w:r>
    </w:p>
    <w:p>
      <w:r>
        <w:t>Aku, Nwana wa mina.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4. Zonkle lezo n dzukako</w:t>
      </w:r>
    </w:p>
    <w:p>
      <w:pPr>
        <w:pStyle w:val="Heading2"/>
      </w:pPr>
      <w:r>
        <w:t>Stanza 1</w:t>
      </w:r>
    </w:p>
    <w:p>
      <w:r>
        <w:t>Kufa ni xipupuri,</w:t>
      </w:r>
    </w:p>
    <w:p>
      <w:r>
        <w:t>N zilo ni xingwalangwanza,</w:t>
      </w:r>
    </w:p>
    <w:p>
      <w:r>
        <w:t>Wa bitanwa hi zona.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A TI!iLMU TA IVANGE19</w:t>
      </w:r>
    </w:p>
    <w:p>
      <w:r>
        <w:t>HI YENA JESU, HI YENA JESU.</w:t>
      </w:r>
    </w:p>
    <w:p>
      <w:r>
        <w:t>Du-sol ,;,</w:t>
      </w:r>
    </w:p>
    <w:p/>
    <w:p>
      <w:r>
        <w:br w:type="page"/>
      </w:r>
    </w:p>
    <w:p>
      <w:pPr>
        <w:pStyle w:val="Heading1"/>
      </w:pPr>
      <w:r>
        <w:t>1. Hi ye-na .Te- sn, hi ye- na Je-sn, Ta-na ka-kwe ma-ku-nu:</w:t>
      </w:r>
    </w:p>
    <w:p>
      <w:pPr>
        <w:pStyle w:val="Heading2"/>
      </w:pPr>
      <w:r>
        <w:t>Stanza 1</w:t>
      </w:r>
    </w:p>
    <w:p>
      <w:r>
        <w:t>Ma - ku - nu ta - na ka - kwe Ta - na ka - kwe rna - ku - nu.</w:t>
      </w:r>
    </w:p>
    <w:p/>
    <w:p>
      <w:r>
        <w:br w:type="page"/>
      </w:r>
    </w:p>
    <w:p>
      <w:pPr>
        <w:pStyle w:val="Heading1"/>
      </w:pPr>
      <w:r>
        <w:t>1. Hi yena Jesu, hi yena Jesu,</w:t>
      </w:r>
    </w:p>
    <w:p>
      <w:pPr>
        <w:pStyle w:val="Heading2"/>
      </w:pPr>
      <w:r>
        <w:t>Stanza 1</w:t>
      </w:r>
    </w:p>
    <w:p>
      <w:r>
        <w:t>Tan a kakwe makunu:</w:t>
      </w:r>
    </w:p>
    <w:p>
      <w:r>
        <w:t>2\Iakunu tana kakwe,</w:t>
      </w:r>
    </w:p>
    <w:p>
      <w:r>
        <w:t>Tana kakwe makunu.</w:t>
      </w:r>
    </w:p>
    <w:p/>
    <w:p>
      <w:pPr>
        <w:pStyle w:val="Heading2"/>
      </w:pPr>
      <w:r>
        <w:t>Stanza 2</w:t>
      </w:r>
    </w:p>
    <w:p>
      <w:r>
        <w:t>IY a hanyiswa.</w:t>
      </w:r>
    </w:p>
    <w:p/>
    <w:p>
      <w:pPr>
        <w:pStyle w:val="Heading2"/>
      </w:pPr>
      <w:r>
        <w:t>Stanza 5</w:t>
      </w:r>
    </w:p>
    <w:p>
      <w:r>
        <w:t>Kombela yena,</w:t>
      </w:r>
    </w:p>
    <w:p/>
    <w:p>
      <w:pPr>
        <w:pStyle w:val="Heading2"/>
      </w:pPr>
      <w:r>
        <w:t>Stanza 6</w:t>
      </w:r>
    </w:p>
    <w:p>
      <w:r>
        <w:t>T tn ]{Uzwa,</w:t>
      </w:r>
    </w:p>
    <w:p/>
    <w:p>
      <w:r>
        <w:br w:type="page"/>
      </w:r>
    </w:p>
    <w:p>
      <w:pPr>
        <w:pStyle w:val="Heading1"/>
      </w:pPr>
      <w:r>
        <w:t>8. Tsumba yena.</w:t>
      </w:r>
    </w:p>
    <w:p>
      <w:pPr>
        <w:pStyle w:val="Heading2"/>
      </w:pPr>
      <w:r>
        <w:t>Stanza 1</w:t>
      </w:r>
    </w:p>
    <w:p>
      <w:r>
        <w:t>Doh is</w:t>
      </w:r>
    </w:p>
    <w:p/>
    <w:p>
      <w:r>
        <w:br w:type="page"/>
      </w:r>
    </w:p>
    <w:p>
      <w:pPr>
        <w:pStyle w:val="Heading1"/>
      </w:pPr>
      <w:r>
        <w:t>1. Je sn wa bi ta we - na, Ng ona, mo - ngona.</w:t>
      </w:r>
    </w:p>
    <w:p>
      <w:pPr>
        <w:pStyle w:val="Heading2"/>
      </w:pPr>
      <w:r>
        <w:t>Stanza 1</w:t>
      </w:r>
    </w:p>
    <w:p>
      <w:r>
        <w:t>Lo a nga kn ra - nza, Ng ona, mo - ngona.</w:t>
      </w:r>
    </w:p>
    <w:p>
      <w:r>
        <w:t>Nya mn-klaa kn vu-mela, Ngona, mo - nhi, ngona.</w:t>
      </w:r>
    </w:p>
    <w:p>
      <w:r>
        <w:t>Nya mu • kla u ta mu tiba, Ng ona, mo - nlu, ngona.</w:t>
      </w:r>
    </w:p>
    <w:p>
      <w:r>
        <w:t>A TISIMU TA IVA NGE21</w:t>
      </w:r>
    </w:p>
    <w:p/>
    <w:p>
      <w:r>
        <w:br w:type="page"/>
      </w:r>
    </w:p>
    <w:p>
      <w:pPr>
        <w:pStyle w:val="Heading1"/>
      </w:pPr>
      <w:r>
        <w:t>1. Jesu wa bita wena, 2 Kutani u na nzwalo,</w:t>
      </w:r>
    </w:p>
    <w:p>
      <w:pPr>
        <w:pStyle w:val="Heading2"/>
      </w:pPr>
      <w:r>
        <w:t>Stanza 1</w:t>
      </w:r>
    </w:p>
    <w:p>
      <w:r>
        <w:t>Ngona, monhi, ngona, Ngona, monhi, ngona.</w:t>
      </w:r>
    </w:p>
    <w:p>
      <w:r>
        <w:t>Loyi a nga ku ranza Jesu Ita ku vuna,</w:t>
      </w:r>
    </w:p>
    <w:p>
      <w:r>
        <w:t>Ngona, monhi, ngona, Ngona, monhi, ngona.</w:t>
      </w:r>
    </w:p>
    <w:p>
      <w:r>
        <w:t>Nyamukla a ku vumela, A nga ta ku kohlisa,</w:t>
      </w:r>
    </w:p>
    <w:p/>
    <w:p>
      <w:pPr>
        <w:pStyle w:val="Heading2"/>
      </w:pPr>
      <w:r>
        <w:t>Stanza 2</w:t>
      </w:r>
    </w:p>
    <w:p>
      <w:r>
        <w:t>Ngona, monhi, ngona. Ngona, monhi, ngona.</w:t>
      </w:r>
    </w:p>
    <w:p>
      <w:r>
        <w:t>Nyamukla uta mu tiba, I ta ku amukela,</w:t>
      </w:r>
    </w:p>
    <w:p>
      <w:r>
        <w:t>Ngona, monhi, ngona. Ngona, monhi, ngona.</w:t>
      </w:r>
    </w:p>
    <w:p/>
    <w:p>
      <w:r>
        <w:br w:type="page"/>
      </w:r>
    </w:p>
    <w:p>
      <w:pPr>
        <w:pStyle w:val="Heading1"/>
      </w:pPr>
      <w:r>
        <w:t>3. Vumela ku mu lanza,</w:t>
      </w:r>
    </w:p>
    <w:p>
      <w:pPr>
        <w:pStyle w:val="Heading2"/>
      </w:pPr>
      <w:r>
        <w:t>Stanza 1</w:t>
      </w:r>
    </w:p>
    <w:p>
      <w:r>
        <w:t>Ngona, monhi, ngona.</w:t>
      </w:r>
    </w:p>
    <w:p>
      <w:r>
        <w:t>I ta ku katekisa,</w:t>
      </w:r>
    </w:p>
    <w:p>
      <w:r>
        <w:t>Ngona, monhi, ngona.</w:t>
      </w:r>
    </w:p>
    <w:p>
      <w:r>
        <w:t>Nyamukla u nga hlweli,</w:t>
      </w:r>
    </w:p>
    <w:p/>
    <w:p>
      <w:pPr>
        <w:pStyle w:val="Heading2"/>
      </w:pPr>
      <w:r>
        <w:t>Stanza 2</w:t>
      </w:r>
    </w:p>
    <w:p>
      <w:r>
        <w:t>Ngona, monhi, ngona.</w:t>
      </w:r>
    </w:p>
    <w:p>
      <w:r>
        <w:t>Manziku a ku rna tibi,</w:t>
      </w:r>
    </w:p>
    <w:p>
      <w:r>
        <w:t>Ngona, monhi, ngona.</w:t>
      </w:r>
    </w:p>
    <w:p>
      <w:r>
        <w:t>0, NUNGUNGULU WA HINA.</w:t>
      </w:r>
    </w:p>
    <w:p/>
    <w:p>
      <w:pPr>
        <w:pStyle w:val="Heading2"/>
      </w:pPr>
      <w:r>
        <w:t>Stanza 3</w:t>
      </w:r>
    </w:p>
    <w:p>
      <w:r>
        <w:t>PPI !.PJ )Ia 1'1 :s J.e r )I J. J- PPI J.</w:t>
      </w:r>
    </w:p>
    <w:p>
      <w:r>
        <w:t>:llj 8</w:t>
      </w:r>
    </w:p>
    <w:p/>
    <w:p>
      <w:r>
        <w:br w:type="page"/>
      </w:r>
    </w:p>
    <w:p>
      <w:pPr>
        <w:pStyle w:val="Heading1"/>
      </w:pPr>
      <w:r>
        <w:t>1. 0, Nu- ngu-ngu-lu wa hna, Hi ke zo-nho Hi nyke</w:t>
      </w:r>
    </w:p>
    <w:p>
      <w:pPr>
        <w:pStyle w:val="Heading2"/>
      </w:pPr>
      <w:r>
        <w:t>Stanza 1</w:t>
      </w:r>
    </w:p>
    <w:p>
      <w:r>
        <w:t>mbu to nen' Hi ku·ha-nye- ni ko ba-sa Hi ku-me ku- ru-la.</w:t>
      </w:r>
    </w:p>
    <w:p/>
    <w:p>
      <w:r>
        <w:br w:type="page"/>
      </w:r>
    </w:p>
    <w:p>
      <w:pPr>
        <w:pStyle w:val="Heading1"/>
      </w:pPr>
      <w:r>
        <w:t>1. 0, Nungungulu wa hina, 3 Hi teke hina xitsungen'</w:t>
      </w:r>
    </w:p>
    <w:p>
      <w:pPr>
        <w:pStyle w:val="Heading2"/>
      </w:pPr>
      <w:r>
        <w:t>Stanza 1</w:t>
      </w:r>
    </w:p>
    <w:p>
      <w:r>
        <w:t>Hi tsikise zonho Hizwe gezu ga weu'</w:t>
      </w:r>
    </w:p>
    <w:p>
      <w:r>
        <w:t>Hi nyike timbilu to nen' Hi ta katekiswa lezo,</w:t>
      </w:r>
    </w:p>
    <w:p>
      <w:r>
        <w:t>Hi kuhanyeni ko basa Ku wona wnkosi ga wen'</w:t>
      </w:r>
    </w:p>
    <w:p>
      <w:r>
        <w:t>Hi kume kurula. IIi dmnisc wena. ·</w:t>
      </w:r>
    </w:p>
    <w:p/>
    <w:p>
      <w:r>
        <w:br w:type="page"/>
      </w:r>
    </w:p>
    <w:p>
      <w:pPr>
        <w:pStyle w:val="Heading1"/>
      </w:pPr>
      <w:r>
        <w:t>2. Hi kukolweni kwatsi bon' 4 Hilczi hi nga ta kota</w:t>
      </w:r>
    </w:p>
    <w:p>
      <w:pPr>
        <w:pStyle w:val="Heading2"/>
      </w:pPr>
      <w:r>
        <w:t>Stanza 1</w:t>
      </w:r>
    </w:p>
    <w:p>
      <w:r>
        <w:t>Ba lo bitanwako Kuzwa kunetasan'</w:t>
      </w:r>
    </w:p>
    <w:p>
      <w:r>
        <w:t>"Mu nzi lanzeleni nwina Hambu ku tsarna na mona.</w:t>
      </w:r>
    </w:p>
    <w:p>
      <w:r>
        <w:t>Mu ta ba kukuti banhu" Hi ta tsaka kurulen·</w:t>
      </w:r>
    </w:p>
    <w:p>
      <w:r>
        <w:t>A hi Janzen' hina. Hi tirela wena.</w:t>
      </w:r>
    </w:p>
    <w:p/>
    <w:p>
      <w:pPr>
        <w:pStyle w:val="Heading2"/>
      </w:pPr>
      <w:r>
        <w:t>Stanza 2</w:t>
      </w:r>
    </w:p>
    <w:p>
      <w:r>
        <w:t>Nza hlu-Jwa ku ka · ne - Ia Ma-tse-nya ya Je- su: Lo-ku nzi mu vu-</w:t>
      </w:r>
    </w:p>
    <w:p>
      <w:r>
        <w:t>me - la, I !a nzi kla-kli ·sa. Nza hlu-lwa hi wu- ne • ne Nu'</w:t>
      </w:r>
    </w:p>
    <w:p>
      <w:r>
        <w:t>xnj1 ga Je- su: Ku - ta-ni mu vu -me - Mu fe -la ku wo-</w:t>
      </w:r>
    </w:p>
    <w:p>
      <w:r>
        <w:t>A TISIJ.fU TA IVA NGE</w:t>
      </w:r>
    </w:p>
    <w:p/>
    <w:p>
      <w:pPr>
        <w:pStyle w:val="Heading2"/>
      </w:pPr>
      <w:r>
        <w:t>Stanza 3</w:t>
      </w:r>
    </w:p>
    <w:p>
      <w:r>
        <w:t>na. Nza hlu-lwa ku ka-ne - la Ma-tse-nya ya Je- su NZI</w:t>
      </w:r>
    </w:p>
    <w:p>
      <w:r>
        <w:t>ta mu bye - la n'se - na, Ngo- na - ni, Mu wo- ne.</w:t>
      </w:r>
    </w:p>
    <w:p/>
    <w:p>
      <w:r>
        <w:br w:type="page"/>
      </w:r>
    </w:p>
    <w:p>
      <w:pPr>
        <w:pStyle w:val="Heading1"/>
      </w:pPr>
      <w:r>
        <w:t>1. Nza hlulwa ku kanela 2 Kutira nza hluleka,</w:t>
      </w:r>
    </w:p>
    <w:p>
      <w:pPr>
        <w:pStyle w:val="Heading2"/>
      </w:pPr>
      <w:r>
        <w:t>Stanza 1</w:t>
      </w:r>
    </w:p>
    <w:p>
      <w:r>
        <w:t>:;\Iatsenya ya J esu: Konkle nzi labako,</w:t>
      </w:r>
    </w:p>
    <w:p>
      <w:r>
        <w:t>Loku nz1nu vumela, N i kani lezi min a,</w:t>
      </w:r>
    </w:p>
    <w:p>
      <w:r>
        <w:t>I ta nzi klaklisa. N zi ta ringa nguvn.</w:t>
      </w:r>
    </w:p>
    <w:p>
      <w:r>
        <w:t>Nza hlulwa hi wunene Hakuba yena Jesu,</w:t>
      </w:r>
    </w:p>
    <w:p/>
    <w:p>
      <w:pPr>
        <w:pStyle w:val="Heading2"/>
      </w:pPr>
      <w:r>
        <w:t>Stanza 2</w:t>
      </w:r>
    </w:p>
    <w:p>
      <w:r>
        <w:t>Nu' xinji ga Jesu: I dayelwe mina</w:t>
      </w:r>
    </w:p>
    <w:p>
      <w:r>
        <w:t>Kutnni mu vnmeln, A fela a sinyeni,</w:t>
      </w:r>
    </w:p>
    <w:p>
      <w:r>
        <w:t>Mu fela ku wonn. Kn hanyisa mina.</w:t>
      </w:r>
    </w:p>
    <w:p>
      <w:r>
        <w:t>CHORU</w:t>
      </w:r>
    </w:p>
    <w:p/>
    <w:p>
      <w:pPr>
        <w:pStyle w:val="Heading2"/>
      </w:pPr>
      <w:r>
        <w:t>Stanza 3</w:t>
      </w:r>
    </w:p>
    <w:p>
      <w:r>
        <w:t>Nza hlulwa kn knnela 3 Na nzi mu alakanya,</w:t>
      </w:r>
    </w:p>
    <w:p>
      <w:r>
        <w:t>Matsenya ya J esu. za hlakana ngnvn;</w:t>
      </w:r>
    </w:p>
    <w:p>
      <w:r>
        <w:t>Nzi ta mn byela ntsena, IV a sasekela mina,</w:t>
      </w:r>
    </w:p>
    <w:p>
      <w:r>
        <w:t>Ngonani, mu wone. N za wnla hi yen a:</w:t>
      </w:r>
    </w:p>
    <w:p/>
    <w:p>
      <w:pPr>
        <w:pStyle w:val="Heading2"/>
      </w:pPr>
      <w:r>
        <w:t>Stanza 4</w:t>
      </w:r>
    </w:p>
    <w:p>
      <w:r>
        <w:t>I nako kaya hehla,</w:t>
      </w:r>
    </w:p>
    <w:p>
      <w:r>
        <w:t>IVa nzi longisela,</w:t>
      </w:r>
    </w:p>
    <w:p>
      <w:r>
        <w:t>J,eyo nzi ta nga tsama,</w:t>
      </w:r>
    </w:p>
    <w:p>
      <w:r>
        <w:t>Nzi ta katekiswa.</w:t>
      </w:r>
    </w:p>
    <w:p/>
    <w:p>
      <w:r>
        <w:br w:type="page"/>
      </w:r>
    </w:p>
    <w:p>
      <w:pPr>
        <w:pStyle w:val="Heading1"/>
      </w:pPr>
      <w:r>
        <w:t>1. Ka - le ku wa hi mu-nya - rna, Hi wa Ia - ba ku wo-na,</w:t>
      </w:r>
    </w:p>
    <w:p>
      <w:pPr>
        <w:pStyle w:val="Heading2"/>
      </w:pPr>
      <w:r>
        <w:t>Stanza 1</w:t>
      </w:r>
    </w:p>
    <w:p>
      <w:r>
        <w:t>Ka-nilo hi wo-nnga, H1 nga se ku mu ba.</w:t>
      </w:r>
    </w:p>
    <w:p>
      <w:r>
        <w:t>CrroRu</w:t>
      </w:r>
    </w:p>
    <w:p>
      <w:r>
        <w:t>Ho - Je - su, Mu-ha- ny Ha ku ko - mbe-la ngu-vu.</w:t>
      </w:r>
    </w:p>
    <w:p>
      <w:r>
        <w:t>Hi kla-khse mu-nya·me -m, Hi a -mu- ke - le ma-ku- nu.</w:t>
      </w:r>
    </w:p>
    <w:p/>
    <w:p>
      <w:r>
        <w:br w:type="page"/>
      </w:r>
    </w:p>
    <w:p>
      <w:pPr>
        <w:pStyle w:val="Heading1"/>
      </w:pPr>
      <w:r>
        <w:t>1. Kale ku wa hi munyama, 3 A hi ncumo hi nga naxo,</w:t>
      </w:r>
    </w:p>
    <w:p>
      <w:pPr>
        <w:pStyle w:val="Heading2"/>
      </w:pPr>
      <w:r>
        <w:t>Stanza 1</w:t>
      </w:r>
    </w:p>
    <w:p>
      <w:r>
        <w:t>Hi wa laba ku wona, Zonho zi kona ba</w:t>
      </w:r>
    </w:p>
    <w:p>
      <w:r>
        <w:t>Kani loyi hi woninga, Hi bihile xifubeni,</w:t>
      </w:r>
    </w:p>
    <w:p>
      <w:r>
        <w:t>Hi nga se ku mu tiba. Hi tralilwe laha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Hosi, Jesu, Muhanyisi,</w:t>
      </w:r>
    </w:p>
    <w:p>
      <w:r>
        <w:t>Ha ku kombela nguvu.</w:t>
      </w:r>
    </w:p>
    <w:p>
      <w:r>
        <w:t>Hi klaklise munyameni,</w:t>
      </w:r>
    </w:p>
    <w:p>
      <w:r>
        <w:t>Hi amukele makunu. ·</w:t>
      </w:r>
    </w:p>
    <w:p/>
    <w:p>
      <w:r>
        <w:br w:type="page"/>
      </w:r>
    </w:p>
    <w:p>
      <w:pPr>
        <w:pStyle w:val="Heading1"/>
      </w:pPr>
      <w:r>
        <w:t>2. Nyamukla ku wonekela, 4 Na hi hanya, U hi kome,</w:t>
      </w:r>
    </w:p>
    <w:p>
      <w:pPr>
        <w:pStyle w:val="Heading2"/>
      </w:pPr>
      <w:r>
        <w:t>Stanza 1</w:t>
      </w:r>
    </w:p>
    <w:p>
      <w:r>
        <w:t>I tile MuhanyHi nga kleli munyamen' ;</w:t>
      </w:r>
    </w:p>
    <w:p>
      <w:r>
        <w:t>\Va bitana, aku, Ngona, Nyike Moya wo Saseka,</w:t>
      </w:r>
    </w:p>
    <w:p>
      <w:r>
        <w:t>Zonho zi tsetselelwe. U hi koke kubasen'</w:t>
      </w:r>
    </w:p>
    <w:p>
      <w:r>
        <w:t>CHORUB- CHORU</w:t>
      </w:r>
    </w:p>
    <w:p/>
    <w:p>
      <w:pPr>
        <w:pStyle w:val="Heading2"/>
      </w:pPr>
      <w:r>
        <w:t>Stanza 2</w:t>
      </w:r>
    </w:p>
    <w:p>
      <w:r>
        <w:t>Gl SASEKA NGUVU, A SIKU GA HO</w:t>
      </w:r>
    </w:p>
    <w:p>
      <w:r>
        <w:t>lGt sa- se-kangu-vu,a si ku ga Hosi,</w:t>
      </w:r>
    </w:p>
    <w:p>
      <w:r>
        <w:t>Gi ne ne ka ba - nhu, ka ti nge-lo</w:t>
      </w:r>
    </w:p>
    <w:p>
      <w:r>
        <w:t>FINE</w:t>
      </w:r>
    </w:p>
    <w:p/>
    <w:p>
      <w:pPr>
        <w:pStyle w:val="Heading2"/>
      </w:pPr>
      <w:r>
        <w:t>Stanza 3</w:t>
      </w:r>
    </w:p>
    <w:p>
      <w:r>
        <w:t>A Hu rna nke · le · ni, a bu · rna le · zo.</w:t>
      </w:r>
    </w:p>
    <w:p>
      <w:r>
        <w:t>Gi sa se · ka ngu · vu, a ku ga Ho •</w:t>
      </w:r>
    </w:p>
    <w:p/>
    <w:p>
      <w:r>
        <w:br w:type="page"/>
      </w:r>
    </w:p>
    <w:p>
      <w:pPr>
        <w:pStyle w:val="Heading1"/>
      </w:pPr>
      <w:r>
        <w:t>1. Gi saseka nguvu, a siku ga Hosi,</w:t>
      </w:r>
    </w:p>
    <w:p>
      <w:pPr>
        <w:pStyle w:val="Heading2"/>
      </w:pPr>
      <w:r>
        <w:t>Stanza 1</w:t>
      </w:r>
    </w:p>
    <w:p>
      <w:r>
        <w:t>Gi nene ka banhu, ni ka tingelo</w:t>
      </w:r>
    </w:p>
    <w:p>
      <w:r>
        <w:t>J esu i vukile hi siku legi,</w:t>
      </w:r>
    </w:p>
    <w:p>
      <w:r>
        <w:t>A huma nkeleni, a burna lezo.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Siku ga Hosi,</w:t>
      </w:r>
    </w:p>
    <w:p>
      <w:r>
        <w:t>Gi saseka nguvu, a siku ga Host</w:t>
      </w:r>
    </w:p>
    <w:p/>
    <w:p>
      <w:r>
        <w:br w:type="page"/>
      </w:r>
    </w:p>
    <w:p>
      <w:pPr>
        <w:pStyle w:val="Heading1"/>
      </w:pPr>
      <w:r>
        <w:t>2. A nzi ye nzi sonte le 'ndlwini yakwe,</w:t>
      </w:r>
    </w:p>
    <w:p>
      <w:pPr>
        <w:pStyle w:val="Heading2"/>
      </w:pPr>
      <w:r>
        <w:t>Stanza 1</w:t>
      </w:r>
    </w:p>
    <w:p>
      <w:r>
        <w:t>Nzi gonze timhaka,-mahungu yakwe.</w:t>
      </w:r>
    </w:p>
    <w:p>
      <w:r>
        <w:t>Nzi kumkule loyi a nga nzi fela,</w:t>
      </w:r>
    </w:p>
    <w:p>
      <w:r>
        <w:t>Ni nkata WI!- yena a nga nzi cela.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3. A moya wn nene, tana ni nyamukla.</w:t>
      </w:r>
    </w:p>
    <w:p>
      <w:pPr>
        <w:pStyle w:val="Heading2"/>
      </w:pPr>
      <w:r>
        <w:t>Stanza 1</w:t>
      </w:r>
    </w:p>
    <w:p>
      <w:r>
        <w:t>Engena 'mbilwini kasi nza ingisa.</w:t>
      </w:r>
    </w:p>
    <w:p>
      <w:r>
        <w:t>Nzi kateka nguvu, gzi kume wutomi,</w:t>
      </w:r>
    </w:p>
    <w:p>
      <w:r>
        <w:t>Nzi kumbule kwatsi, nzi sase mila</w:t>
      </w:r>
    </w:p>
    <w:p>
      <w:r>
        <w:t>CIIORU</w:t>
      </w:r>
    </w:p>
    <w:p/>
    <w:p>
      <w:pPr>
        <w:pStyle w:val="Heading2"/>
      </w:pPr>
      <w:r>
        <w:t>Stanza 2</w:t>
      </w:r>
    </w:p>
    <w:p>
      <w:r>
        <w:t>HLOWO YATSI YI KONA, Yl KONA, Yl KONA.</w:t>
      </w:r>
    </w:p>
    <w:p/>
    <w:p>
      <w:r>
        <w:br w:type="page"/>
      </w:r>
    </w:p>
    <w:p>
      <w:pPr>
        <w:pStyle w:val="Heading1"/>
      </w:pPr>
      <w:r>
        <w:t>1. Hlo-wo ya-tst yi ko - na, yt ko - na, yt ko - na: Hlo - wo</w:t>
      </w:r>
    </w:p>
    <w:p>
      <w:pPr>
        <w:pStyle w:val="Heading2"/>
      </w:pPr>
      <w:r>
        <w:t>Stanza 1</w:t>
      </w:r>
    </w:p>
    <w:p>
      <w:r>
        <w:t>Mu-o - nhi wo hla-mba Jo - mo, hla - mba Jo mo, hla-mba lomo:</w:t>
      </w:r>
    </w:p>
    <w:p>
      <w:r>
        <w:t>A TISI!JfU TA IVANGE</w:t>
      </w:r>
    </w:p>
    <w:p>
      <w:r>
        <w:t>ya - tsi yi ko- na, Yi te le hi nka-ta.</w:t>
      </w:r>
    </w:p>
    <w:p>
      <w:r>
        <w:t>Mu - o-nhi wo hla - mba Jo mo, I su -swa a zonho.</w:t>
      </w:r>
    </w:p>
    <w:p/>
    <w:p>
      <w:pPr>
        <w:pStyle w:val="Heading2"/>
      </w:pPr>
      <w:r>
        <w:t>Stanza 2</w:t>
      </w:r>
    </w:p>
    <w:p>
      <w:r>
        <w:t>A hla-wo yi ne ne, la ha nzt ta</w:t>
      </w:r>
    </w:p>
    <w:p>
      <w:r>
        <w:t>Yl ma. Lo- mo nzi ta hla-mba, nzi su -swa a zo-nho.</w:t>
      </w:r>
    </w:p>
    <w:p/>
    <w:p>
      <w:r>
        <w:br w:type="page"/>
      </w:r>
    </w:p>
    <w:p>
      <w:pPr>
        <w:pStyle w:val="Heading1"/>
      </w:pPr>
      <w:r>
        <w:t>1. Hlowo yatsi yi kona, yi kona yi kona:</w:t>
      </w:r>
    </w:p>
    <w:p>
      <w:pPr>
        <w:pStyle w:val="Heading2"/>
      </w:pPr>
      <w:r>
        <w:t>Stanza 1</w:t>
      </w:r>
    </w:p>
    <w:p>
      <w:r>
        <w:t>Hlo\'"0 yatsi yi konn,</w:t>
      </w:r>
    </w:p>
    <w:p>
      <w:r>
        <w:t>Yi telP- hi nkata.</w:t>
      </w:r>
    </w:p>
    <w:p>
      <w:r>
        <w:t>Muon hi wu hlambn lomo, hlambn lomo, hlambu lomo:</w:t>
      </w:r>
    </w:p>
    <w:p>
      <w:r>
        <w:t>Mnonlti wo ltlamba lomo,</w:t>
      </w:r>
    </w:p>
    <w:p/>
    <w:p>
      <w:pPr>
        <w:pStyle w:val="Heading2"/>
      </w:pPr>
      <w:r>
        <w:t>Stanza 2</w:t>
      </w:r>
    </w:p>
    <w:p>
      <w:r>
        <w:t>I suswa u zonlto.</w:t>
      </w:r>
    </w:p>
    <w:p>
      <w:r>
        <w:t>A hluwo yi nctw, ]aha ni ta yima.</w:t>
      </w:r>
    </w:p>
    <w:p>
      <w:r>
        <w:t>Lomo nzi ta blumba, nzi sw;wu n zonho.</w:t>
      </w:r>
    </w:p>
    <w:p/>
    <w:p>
      <w:r>
        <w:br w:type="page"/>
      </w:r>
    </w:p>
    <w:p>
      <w:pPr>
        <w:pStyle w:val="Heading1"/>
      </w:pPr>
      <w:r>
        <w:t>2. Nkamba gi wa hla.kana, etc. 3 N a nzi wonile a hlowo, etc.</w:t>
      </w:r>
    </w:p>
    <w:p>
      <w:pPr>
        <w:pStyle w:val="Heading2"/>
      </w:pPr>
      <w:r>
        <w:t>Stanza 1</w:t>
      </w:r>
    </w:p>
    <w:p>
      <w:r>
        <w:t>A hlowo ku wona: Lezi nzi tsumbako:</w:t>
      </w:r>
    </w:p>
    <w:p>
      <w:r>
        <w:t>Na nzi bihile kota yena, etc. Hi laba nzi wa hlakana, etc.</w:t>
      </w:r>
    </w:p>
    <w:p>
      <w:r>
        <w:t>Nzi ta basa nguvu. Kala ku pinzuka.</w:t>
      </w:r>
    </w:p>
    <w:p>
      <w:r>
        <w:t>U NGA HUNZI, 0 DADANI!</w:t>
      </w:r>
    </w:p>
    <w:p/>
    <w:p>
      <w:r>
        <w:br w:type="page"/>
      </w:r>
    </w:p>
    <w:p>
      <w:pPr>
        <w:pStyle w:val="Heading1"/>
      </w:pPr>
      <w:r>
        <w:t>1. u nga hu-llZI, 0 Da·da · m ' ! Nza n-le- Ia ka we-na·</w:t>
      </w:r>
    </w:p>
    <w:p>
      <w:pPr>
        <w:pStyle w:val="Heading2"/>
      </w:pPr>
      <w:r>
        <w:t>Stanza 1</w:t>
      </w:r>
    </w:p>
    <w:p>
      <w:r>
        <w:t>s • jPI • r d jl, • IP r ·- 1-.</w:t>
      </w:r>
    </w:p>
    <w:p>
      <w:r>
        <w:t>d • ld • I, • 1 r, •- PPJ, js, • .s , s, • I •</w:t>
      </w:r>
    </w:p>
    <w:p>
      <w:r>
        <w:t>NZ! ma-he-le wu-n-nJL</w:t>
      </w:r>
    </w:p>
    <w:p>
      <w:r>
        <w:t>A TISIMU TA IVANGE29</w:t>
      </w:r>
    </w:p>
    <w:p/>
    <w:p>
      <w:r>
        <w:br w:type="page"/>
      </w:r>
    </w:p>
    <w:p>
      <w:pPr>
        <w:pStyle w:val="Heading1"/>
      </w:pPr>
      <w:r>
        <w:t>1. U nga hunzi, 0 Dadani! 3 U nga hunzi, Moya watsi!</w:t>
      </w:r>
    </w:p>
    <w:p>
      <w:pPr>
        <w:pStyle w:val="Heading2"/>
      </w:pPr>
      <w:r>
        <w:t>Stanza 1</w:t>
      </w:r>
    </w:p>
    <w:p>
      <w:r>
        <w:t>Nza rilela ka wena; Mugonzisi wa hina.</w:t>
      </w:r>
    </w:p>
    <w:p>
      <w:r>
        <w:t>Nzi bihile, kani lezi, Zilo le zi hanyisako,</w:t>
      </w:r>
    </w:p>
    <w:p>
      <w:r>
        <w:t>Nzi mahele wuxinj\Vula zona ka mina.</w:t>
      </w:r>
    </w:p>
    <w:p>
      <w:r>
        <w:t>CHORUB-</w:t>
      </w:r>
    </w:p>
    <w:p/>
    <w:p>
      <w:pPr>
        <w:pStyle w:val="Heading2"/>
      </w:pPr>
      <w:r>
        <w:t>Stanza 2</w:t>
      </w:r>
    </w:p>
    <w:p>
      <w:r>
        <w:t>Ka min a, ka mina:</w:t>
      </w:r>
    </w:p>
    <w:p>
      <w:r>
        <w:t>Nzi mahele wuxinj</w:t>
      </w:r>
    </w:p>
    <w:p/>
    <w:p>
      <w:r>
        <w:br w:type="page"/>
      </w:r>
    </w:p>
    <w:p>
      <w:pPr>
        <w:pStyle w:val="Heading1"/>
      </w:pPr>
      <w:r>
        <w:t>2. U nga hunzi, Muhanyisi l 4 Wuranza ga Nungungulu,</w:t>
      </w:r>
    </w:p>
    <w:p>
      <w:pPr>
        <w:pStyle w:val="Heading2"/>
      </w:pPr>
      <w:r>
        <w:t>Stanza 1</w:t>
      </w:r>
    </w:p>
    <w:p>
      <w:r>
        <w:t>Nza namarela wena. Ni wunene ga Jesu;</w:t>
      </w:r>
    </w:p>
    <w:p>
      <w:r>
        <w:t>Lezi u nga bita banhu, Ni wuxinji ga Dadani,</w:t>
      </w:r>
    </w:p>
    <w:p>
      <w:r>
        <w:t>Nyika bito ka mina. A zi pfune ka mina.</w:t>
      </w:r>
    </w:p>
    <w:p>
      <w:r>
        <w:t>CHORUCHORU</w:t>
      </w:r>
    </w:p>
    <w:p/>
    <w:p>
      <w:r>
        <w:br w:type="page"/>
      </w:r>
    </w:p>
    <w:p>
      <w:pPr>
        <w:pStyle w:val="Heading1"/>
      </w:pPr>
      <w:r>
        <w:t>1. Wu-xnji ga Je - su, Nwa-na, Ni wu - ra - nza ga Da - da-ni';</w:t>
      </w:r>
    </w:p>
    <w:p>
      <w:pPr>
        <w:pStyle w:val="Heading2"/>
      </w:pPr>
      <w:r>
        <w:t>Stanza 1</w:t>
      </w:r>
    </w:p>
    <w:p>
      <w:r>
        <w:t>Niga Mo-yawoSa-se-ka,A gi tsa-meka hna.</w:t>
      </w:r>
    </w:p>
    <w:p>
      <w:r>
        <w:t>Hi le - zr hi ta kla-nga - na, Ho - ni ba sa - ben',</w:t>
      </w:r>
    </w:p>
    <w:p/>
    <w:p>
      <w:r>
        <w:br w:type="page"/>
      </w:r>
    </w:p>
    <w:p>
      <w:pPr>
        <w:pStyle w:val="Heading1"/>
      </w:pPr>
      <w:r>
        <w:t>80. A TISIMU TA IVANGE</w:t>
      </w:r>
    </w:p>
    <w:p>
      <w:pPr>
        <w:pStyle w:val="Heading2"/>
      </w:pPr>
      <w:r>
        <w:t>Stanza 1</w:t>
      </w:r>
    </w:p>
    <w:p>
      <w:r>
        <w:t>Hi ta ku-ma ku- hla -ka - na Ko kwa- tsi ka le wen'.</w:t>
      </w:r>
    </w:p>
    <w:p/>
    <w:p>
      <w:r>
        <w:br w:type="page"/>
      </w:r>
    </w:p>
    <w:p>
      <w:pPr>
        <w:pStyle w:val="Heading1"/>
      </w:pPr>
      <w:r>
        <w:t>1. 'Vuxinji ga Jesn, Nwana,</w:t>
      </w:r>
    </w:p>
    <w:p>
      <w:pPr>
        <w:pStyle w:val="Heading2"/>
      </w:pPr>
      <w:r>
        <w:t>Stanza 1</w:t>
      </w:r>
    </w:p>
    <w:p>
      <w:r>
        <w:t>Ni wuranza ga Dadani' ;</w:t>
      </w:r>
    </w:p>
    <w:p>
      <w:r>
        <w:t>· Ni ga Moya wo Saseka,</w:t>
      </w:r>
    </w:p>
    <w:p>
      <w:r>
        <w:t>A gi tsame ka hina.</w:t>
      </w:r>
    </w:p>
    <w:p>
      <w:r>
        <w:t>Hi lezi hi ta klangana,</w:t>
      </w:r>
    </w:p>
    <w:p/>
    <w:p>
      <w:pPr>
        <w:pStyle w:val="Heading2"/>
      </w:pPr>
      <w:r>
        <w:t>Stanza 2</w:t>
      </w:r>
    </w:p>
    <w:p>
      <w:r>
        <w:t>Hosi, ni ba misaben'.</w:t>
      </w:r>
    </w:p>
    <w:p>
      <w:r>
        <w:t>Hi ta kuma kuhlakana</w:t>
      </w:r>
    </w:p>
    <w:p>
      <w:r>
        <w:t>Ko kwatsi ka le til wen'.</w:t>
      </w:r>
    </w:p>
    <w:p>
      <w:r>
        <w:t>BUMA, NENGELA, MURIHELI W A TSI!</w:t>
      </w:r>
    </w:p>
    <w:p/>
    <w:p>
      <w:pPr>
        <w:pStyle w:val="Heading2"/>
      </w:pPr>
      <w:r>
        <w:t>Stanza 3</w:t>
      </w:r>
    </w:p>
    <w:p>
      <w:r>
        <w:t>Doh is G.</w:t>
      </w:r>
    </w:p>
    <w:p>
      <w:r>
        <w:t>:1'1 1'1 :1'1 :1'1 1'1 .- .1'1 : 1'1 .PI 1'1 :PPI</w:t>
      </w:r>
    </w:p>
    <w:p/>
    <w:p>
      <w:r>
        <w:br w:type="page"/>
      </w:r>
    </w:p>
    <w:p>
      <w:pPr>
        <w:pStyle w:val="Heading1"/>
      </w:pPr>
      <w:r>
        <w:t>1. Bu- ma, ne-nge-la, Mu - he -li wa I K - 1-za-ma</w:t>
      </w:r>
    </w:p>
    <w:p>
      <w:pPr>
        <w:pStyle w:val="Heading2"/>
      </w:pPr>
      <w:r>
        <w:t>Stanza 1</w:t>
      </w:r>
    </w:p>
    <w:p>
      <w:r>
        <w:t>ma-hl we-m ka ye-nawe-na, nga, bye-lwa t1- mha-ka;</w:t>
      </w:r>
    </w:p>
    <w:p>
      <w:r>
        <w:t>A TISlllfU TA IVA NGE31</w:t>
      </w:r>
    </w:p>
    <w:p>
      <w:r>
        <w:t>ng1 -sa ye-na. nga, bye-la ha-ka ta Mu- ha- ny10 .</w:t>
      </w:r>
    </w:p>
    <w:p/>
    <w:p>
      <w:r>
        <w:br w:type="page"/>
      </w:r>
    </w:p>
    <w:p>
      <w:pPr>
        <w:pStyle w:val="Heading1"/>
      </w:pPr>
      <w:r>
        <w:t>1. Buma, nengela, l\furiheli watsi!</w:t>
      </w:r>
    </w:p>
    <w:p>
      <w:pPr>
        <w:pStyle w:val="Heading2"/>
      </w:pPr>
      <w:r>
        <w:t>Stanza 1</w:t>
      </w:r>
    </w:p>
    <w:p>
      <w:r>
        <w:t>Kizama mahlweni ka yena wena,</w:t>
      </w:r>
    </w:p>
    <w:p>
      <w:r>
        <w:t>Ononu</w:t>
      </w:r>
    </w:p>
    <w:p>
      <w:r>
        <w:t>Ingisa, byelwa timhaka; ingisa yena.</w:t>
      </w:r>
    </w:p>
    <w:p>
      <w:r>
        <w:t>Ingisa, byela timhaka ta l\Iuhany</w:t>
      </w:r>
    </w:p>
    <w:p/>
    <w:p>
      <w:r>
        <w:br w:type="page"/>
      </w:r>
    </w:p>
    <w:p>
      <w:pPr>
        <w:pStyle w:val="Heading1"/>
      </w:pPr>
      <w:r>
        <w:t>2. Buma, nengela: i culilwe nkata;</w:t>
      </w:r>
    </w:p>
    <w:p>
      <w:pPr>
        <w:pStyle w:val="Heading2"/>
      </w:pPr>
      <w:r>
        <w:t>Stanza 1</w:t>
      </w:r>
    </w:p>
    <w:p>
      <w:r>
        <w:t>Xirilw xi hetwa, ntsengo wu rihelwe.</w:t>
      </w:r>
    </w:p>
    <w:p>
      <w:r>
        <w:t>0IIORU</w:t>
      </w:r>
    </w:p>
    <w:p/>
    <w:p>
      <w:r>
        <w:br w:type="page"/>
      </w:r>
    </w:p>
    <w:p>
      <w:pPr>
        <w:pStyle w:val="Heading1"/>
      </w:pPr>
      <w:r>
        <w:t>3. Bmna, nengela: yivan' yi del we;</w:t>
      </w:r>
    </w:p>
    <w:p>
      <w:pPr>
        <w:pStyle w:val="Heading2"/>
      </w:pPr>
      <w:r>
        <w:t>Stanza 1</w:t>
      </w:r>
    </w:p>
    <w:p>
      <w:r>
        <w:t>Yi hanyisa yi hlula kufa kambe.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4. Buma, nengela: hi yen a J esu;</w:t>
      </w:r>
    </w:p>
    <w:p>
      <w:pPr>
        <w:pStyle w:val="Heading2"/>
      </w:pPr>
      <w:r>
        <w:t>Stanza 1</w:t>
      </w:r>
    </w:p>
    <w:p>
      <w:r>
        <w:t>W n hi kongelela lomo tilwen</w:t>
      </w:r>
    </w:p>
    <w:p>
      <w:r>
        <w:t>On onu</w:t>
      </w:r>
    </w:p>
    <w:p/>
    <w:p>
      <w:r>
        <w:br w:type="page"/>
      </w:r>
    </w:p>
    <w:p>
      <w:pPr>
        <w:pStyle w:val="Heading1"/>
      </w:pPr>
      <w:r>
        <w:t>5. Bum a, nengela: I tata kambe;</w:t>
      </w:r>
    </w:p>
    <w:p>
      <w:pPr>
        <w:pStyle w:val="Heading2"/>
      </w:pPr>
      <w:r>
        <w:t>Stanza 1</w:t>
      </w:r>
    </w:p>
    <w:p>
      <w:r>
        <w:t>\Va klela hi ntamo, Hosi ya hina.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32. A TISIMU TA IVANGE</w:t>
      </w:r>
    </w:p>
    <w:p>
      <w:pPr>
        <w:pStyle w:val="Heading2"/>
      </w:pPr>
      <w:r>
        <w:t>Stanza 1</w:t>
      </w:r>
    </w:p>
    <w:p>
      <w:r>
        <w:t>Doh is</w:t>
      </w:r>
    </w:p>
    <w:p>
      <w:r>
        <w:t>PP PPI PP t, •</w:t>
      </w:r>
    </w:p>
    <w:p/>
    <w:p>
      <w:r>
        <w:br w:type="page"/>
      </w:r>
    </w:p>
    <w:p>
      <w:pPr>
        <w:pStyle w:val="Heading1"/>
      </w:pPr>
      <w:r>
        <w:t>1. nga - ni nwna mha -ka, Nzi mu bye -Ia - ko;</w:t>
      </w:r>
    </w:p>
    <w:p>
      <w:pPr>
        <w:pStyle w:val="Heading2"/>
      </w:pPr>
      <w:r>
        <w:t>Stanza 1</w:t>
      </w:r>
    </w:p>
    <w:p>
      <w:r>
        <w:t>PP P.,1 :PPI P• t, • • -</w:t>
      </w:r>
    </w:p>
    <w:p>
      <w:r>
        <w:t>"Nu-ngu-ngu - lu wa hi ra - nza, Wa hi ha - nya."</w:t>
      </w:r>
    </w:p>
    <w:p>
      <w:r>
        <w:t>CHORU</w:t>
      </w:r>
    </w:p>
    <w:p>
      <w:r>
        <w:t>PPP1'1 PPP • • - •</w:t>
      </w:r>
    </w:p>
    <w:p/>
    <w:p>
      <w:pPr>
        <w:pStyle w:val="Heading2"/>
      </w:pPr>
      <w:r>
        <w:t>Stanza 2</w:t>
      </w:r>
    </w:p>
    <w:p>
      <w:r>
        <w:t>Je- su Ku, Mu -·ha - ny I lo nzi fe - Ia:</w:t>
      </w:r>
    </w:p>
    <w:p>
      <w:r>
        <w:t>P1'1 :PPI • f PPPI • • - •</w:t>
      </w:r>
    </w:p>
    <w:p>
      <w:r>
        <w:t>Ma- ku - nu a ba na, Nzi ta ka ye - na.</w:t>
      </w:r>
    </w:p>
    <w:p>
      <w:r>
        <w:t>A TISDIU TA IVA NGE33</w:t>
      </w:r>
    </w:p>
    <w:p/>
    <w:p>
      <w:r>
        <w:br w:type="page"/>
      </w:r>
    </w:p>
    <w:p>
      <w:pPr>
        <w:pStyle w:val="Heading1"/>
      </w:pPr>
      <w:r>
        <w:t>1. Ingisani nwina mhaka, 3 I lo mu nyikela hina</w:t>
      </w:r>
    </w:p>
    <w:p>
      <w:pPr>
        <w:pStyle w:val="Heading2"/>
      </w:pPr>
      <w:r>
        <w:t>Stanza 1</w:t>
      </w:r>
    </w:p>
    <w:p>
      <w:r>
        <w:t>N zi mu byelako; Mufana wakwe,</w:t>
      </w:r>
    </w:p>
    <w:p>
      <w:r>
        <w:t>""rN ungungulu wa hi rai&gt;zu, .-\ ku loyi a mu kolwa,</w:t>
      </w:r>
    </w:p>
    <w:p>
      <w:r>
        <w:t>a hi hanyisa." A nga ta kufa.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Jesu Kristu, Muhanyisi,</w:t>
      </w:r>
    </w:p>
    <w:p>
      <w:r>
        <w:t>I lo nzi fela:</w:t>
      </w:r>
    </w:p>
    <w:p>
      <w:r>
        <w:t>Makunu a bita mina.</w:t>
      </w:r>
    </w:p>
    <w:p>
      <w:r>
        <w:t>Nzi taka yena.</w:t>
      </w:r>
    </w:p>
    <w:p/>
    <w:p>
      <w:r>
        <w:br w:type="page"/>
      </w:r>
    </w:p>
    <w:p>
      <w:pPr>
        <w:pStyle w:val="Heading1"/>
      </w:pPr>
      <w:r>
        <w:t>2. I lo ranza hina lezo, 4 Kombelani, nwina nwenkle,</w:t>
      </w:r>
    </w:p>
    <w:p>
      <w:pPr>
        <w:pStyle w:val="Heading2"/>
      </w:pPr>
      <w:r>
        <w:t>Stanza 1</w:t>
      </w:r>
    </w:p>
    <w:p>
      <w:r>
        <w:t>N a hi onhile: Hi yena, Hosi;</w:t>
      </w:r>
    </w:p>
    <w:p>
      <w:r>
        <w:t>.-\ ku I mahile ndlela, :\I u zi tsika zonho zonkle,</w:t>
      </w:r>
    </w:p>
    <w:p>
      <w:r>
        <w:t>Ku hi hanyisa. Mu kolwe Jesu.</w:t>
      </w:r>
    </w:p>
    <w:p>
      <w:r>
        <w:t>CHORUCHORU</w:t>
      </w:r>
    </w:p>
    <w:p/>
    <w:p>
      <w:pPr>
        <w:pStyle w:val="Heading2"/>
      </w:pPr>
      <w:r>
        <w:t>Stanza 2</w:t>
      </w:r>
    </w:p>
    <w:p>
      <w:r>
        <w:t>Doh is G.</w:t>
      </w:r>
    </w:p>
    <w:p>
      <w:r>
        <w:t>, 1'11 ~I ~dl'l1 ~I ~I 1'11 •J1 11 ·• r1 s 1 :fdf1 :r1 ~~ S1 .1 rtl1</w:t>
      </w:r>
    </w:p>
    <w:p/>
    <w:p>
      <w:r>
        <w:br w:type="page"/>
      </w:r>
    </w:p>
    <w:p>
      <w:pPr>
        <w:pStyle w:val="Heading1"/>
      </w:pPr>
      <w:r>
        <w:t>1. Nza bo-nga ha-ku-baJe-su I ko-na; Wa ba na ku- ta ka ye-n a.</w:t>
      </w:r>
    </w:p>
    <w:p>
      <w:pPr>
        <w:pStyle w:val="Heading2"/>
      </w:pPr>
      <w:r>
        <w:t>Stanza 1</w:t>
      </w:r>
    </w:p>
    <w:p>
      <w:r>
        <w:t>Wa nzi ha-nya lo-ku nzi ko-lwa, Hi zo-na nza-ku ko-nge-la we-na.</w:t>
      </w:r>
    </w:p>
    <w:p>
      <w:r>
        <w:t>A TISIMU TA IT'ANGE</w:t>
      </w:r>
    </w:p>
    <w:p/>
    <w:p>
      <w:pPr>
        <w:pStyle w:val="Heading2"/>
      </w:pPr>
      <w:r>
        <w:t>Chorus</w:t>
      </w:r>
    </w:p>
    <w:p>
      <w:r>
        <w:t>Jill • I</w:t>
      </w:r>
    </w:p>
    <w:p>
      <w:r>
        <w:t>Nza ku vu-me - la, we-na Ho-si, Nzi ka-te-ki sa na</w:t>
      </w:r>
    </w:p>
    <w:p>
      <w:r>
        <w:t>Ho-si ya m1 - na yi ta vu-na; Nya-mu-kla nza tsu-mba ye-na..</w:t>
      </w:r>
    </w:p>
    <w:p/>
    <w:p>
      <w:r>
        <w:br w:type="page"/>
      </w:r>
    </w:p>
    <w:p>
      <w:pPr>
        <w:pStyle w:val="Heading1"/>
      </w:pPr>
      <w:r>
        <w:t>1. Nza bonga hakuba Jesu I kona;</w:t>
      </w:r>
    </w:p>
    <w:p>
      <w:pPr>
        <w:pStyle w:val="Heading2"/>
      </w:pPr>
      <w:r>
        <w:t>Stanza 1</w:t>
      </w:r>
    </w:p>
    <w:p>
      <w:r>
        <w:t>'Va bita mina kuta ka yena.</w:t>
      </w:r>
    </w:p>
    <w:p>
      <w:r>
        <w:t>Wa nzhanyisa loku nzi kolwa,</w:t>
      </w:r>
    </w:p>
    <w:p>
      <w:r>
        <w:t>Hi zona nza ku kongela wena.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Nza ku vumela, wena Hosi,</w:t>
      </w:r>
    </w:p>
    <w:p>
      <w:r>
        <w:t>Nzi katekisa mina, wena;</w:t>
      </w:r>
    </w:p>
    <w:p>
      <w:r>
        <w:t>Hosi ya mina yi ta vuna;</w:t>
      </w:r>
    </w:p>
    <w:p>
      <w:r>
        <w:t>Nyamukla nza tsumb!yena.</w:t>
      </w:r>
    </w:p>
    <w:p/>
    <w:p>
      <w:r>
        <w:br w:type="page"/>
      </w:r>
    </w:p>
    <w:p>
      <w:pPr>
        <w:pStyle w:val="Heading1"/>
      </w:pPr>
      <w:r>
        <w:t>2. Mu ingiseni Muha.nyisi lo',</w:t>
      </w:r>
    </w:p>
    <w:p>
      <w:pPr>
        <w:pStyle w:val="Heading2"/>
      </w:pPr>
      <w:r>
        <w:t>Stanza 1</w:t>
      </w:r>
    </w:p>
    <w:p>
      <w:r>
        <w:t>A tileko ku hanyisa banhu.</w:t>
      </w:r>
    </w:p>
    <w:p>
      <w:r>
        <w:t>I na ntamo a ku hi basisa,</w:t>
      </w:r>
    </w:p>
    <w:p>
      <w:r>
        <w:t>Loku hi vumela ku kombela.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3. Dadani wa hina wa hi bitana, I ~</w:t>
      </w:r>
    </w:p>
    <w:p>
      <w:pPr>
        <w:pStyle w:val="Heading2"/>
      </w:pPr>
      <w:r>
        <w:t>Stanza 1</w:t>
      </w:r>
    </w:p>
    <w:p>
      <w:r>
        <w:t>A ku, "Ngonani, mu nga lahlek"</w:t>
      </w:r>
    </w:p>
    <w:p>
      <w:r>
        <w:t>A hi fambeni hiya ka yena,</w:t>
      </w:r>
    </w:p>
    <w:p>
      <w:r>
        <w:t>lHakunu hi ta dumisa Jesu.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A TISHfU TA IVANGE35</w:t>
      </w:r>
    </w:p>
    <w:p>
      <w:r>
        <w:t>T ANA, MOYA WO SASEl(A.</w:t>
      </w:r>
    </w:p>
    <w:p>
      <w:r>
        <w:t>lTa-naMo-ya, wo sa-se - ka, Mo - ya lo - wu ha - nya-ko!</w:t>
      </w:r>
    </w:p>
    <w:p>
      <w:r>
        <w:t>Mo - ya wa Je - ho va, ta - na, bw ta hna.</w:t>
      </w:r>
    </w:p>
    <w:p/>
    <w:p>
      <w:pPr>
        <w:pStyle w:val="Heading2"/>
      </w:pPr>
      <w:r>
        <w:t>Stanza 3</w:t>
      </w:r>
    </w:p>
    <w:p>
      <w:r>
        <w:t>Wa nga!ye - ta hlo - U hi nyke ku - bu-rna.</w:t>
      </w:r>
    </w:p>
    <w:p>
      <w:r>
        <w:t>Ta - na, Mo- ya, wa ku-ho la! U hi nyke ku - ha- nya;</w:t>
      </w:r>
    </w:p>
    <w:p/>
    <w:p>
      <w:r>
        <w:br w:type="page"/>
      </w:r>
    </w:p>
    <w:p>
      <w:pPr>
        <w:pStyle w:val="Heading1"/>
      </w:pPr>
      <w:r>
        <w:t>1. Tana Moya, wo saseka, 2 Loku hi gonza timhaka,</w:t>
      </w:r>
    </w:p>
    <w:p>
      <w:pPr>
        <w:pStyle w:val="Heading2"/>
      </w:pPr>
      <w:r>
        <w:t>Stanza 1</w:t>
      </w:r>
    </w:p>
    <w:p>
      <w:r>
        <w:t>Moya lowu hanyako ! Ta a buku ga Jesu;</w:t>
      </w:r>
    </w:p>
    <w:p>
      <w:r>
        <w:t>Moya wa Jehova, tana, U hi gonzise ku sasa,</w:t>
      </w:r>
    </w:p>
    <w:p>
      <w:r>
        <w:t>Timbilwini ta hina. Laha hi ta ku gonza.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[Tana, Moya, wa kuhola!</w:t>
      </w:r>
    </w:p>
    <w:p>
      <w:r>
        <w:t>U hi nyike kuhanya ;</w:t>
      </w:r>
    </w:p>
    <w:p>
      <w:r>
        <w:t>Wa nga miyeta mihloti,</w:t>
      </w:r>
    </w:p>
    <w:p>
      <w:r>
        <w:t>U hi nyike kubuma.)</w:t>
      </w:r>
    </w:p>
    <w:p/>
    <w:p>
      <w:r>
        <w:br w:type="page"/>
      </w:r>
    </w:p>
    <w:p>
      <w:pPr>
        <w:pStyle w:val="Heading1"/>
      </w:pPr>
      <w:r>
        <w:t>3. Loku hi ingisa kwatsi, 4 U hi klanganise naye</w:t>
      </w:r>
    </w:p>
    <w:p>
      <w:pPr>
        <w:pStyle w:val="Heading2"/>
      </w:pPr>
      <w:r>
        <w:t>Stanza 1</w:t>
      </w:r>
    </w:p>
    <w:p>
      <w:r>
        <w:t>Hi maha ku klariha: Loyi wa ku saseka ;</w:t>
      </w:r>
    </w:p>
    <w:p>
      <w:r>
        <w:t>Hi ta hlula zonho zonkle, Hi na ha hunguka futsi,</w:t>
      </w:r>
    </w:p>
    <w:p>
      <w:r>
        <w:t>Lezi Moya, wu tata. Ku tirela Satan</w:t>
      </w:r>
    </w:p>
    <w:p>
      <w:r>
        <w:t>CHORUCHORU</w:t>
      </w:r>
    </w:p>
    <w:p/>
    <w:p>
      <w:pPr>
        <w:pStyle w:val="Heading2"/>
      </w:pPr>
      <w:r>
        <w:t>Stanza 2</w:t>
      </w:r>
    </w:p>
    <w:p>
      <w:r>
        <w:t>Doh is B Plaou•ly.</w:t>
      </w:r>
    </w:p>
    <w:p/>
    <w:p>
      <w:r>
        <w:br w:type="page"/>
      </w:r>
    </w:p>
    <w:p>
      <w:pPr>
        <w:pStyle w:val="Heading1"/>
      </w:pPr>
      <w:r>
        <w:t>1. Ta-na Ho - sti, nza ku la - ba, Hi ku ga nya-mu-kla.</w:t>
      </w:r>
    </w:p>
    <w:p>
      <w:pPr>
        <w:pStyle w:val="Heading2"/>
      </w:pPr>
      <w:r>
        <w:t>Stanza 1</w:t>
      </w:r>
    </w:p>
    <w:p>
      <w:r>
        <w:t>ku le - gi hi ga we - na, Le-gi u g1 ra - nza - ko.</w:t>
      </w:r>
    </w:p>
    <w:p/>
    <w:p>
      <w:r>
        <w:br w:type="page"/>
      </w:r>
    </w:p>
    <w:p>
      <w:pPr>
        <w:pStyle w:val="Heading1"/>
      </w:pPr>
      <w:r>
        <w:t>1. Tana Hosi, nza ku laba, 3 Kambe ku hlengeletana,</w:t>
      </w:r>
    </w:p>
    <w:p>
      <w:pPr>
        <w:pStyle w:val="Heading2"/>
      </w:pPr>
      <w:r>
        <w:t>Stanza 1</w:t>
      </w:r>
    </w:p>
    <w:p>
      <w:r>
        <w:t>Hi siku ga nyamukla. Ka laba andlalako:</w:t>
      </w:r>
    </w:p>
    <w:p>
      <w:r>
        <w:t>Siku legi hi ga wena, Sasekisa, amukela,</w:t>
      </w:r>
    </w:p>
    <w:p>
      <w:r>
        <w:t>Legi u gi ranzako. Ku andlala ka bona.</w:t>
      </w:r>
    </w:p>
    <w:p/>
    <w:p>
      <w:r>
        <w:br w:type="page"/>
      </w:r>
    </w:p>
    <w:p>
      <w:pPr>
        <w:pStyle w:val="Heading1"/>
      </w:pPr>
      <w:r>
        <w:t>2. U bekile zilo zonkle, 4 U langute ba matilw,</w:t>
      </w:r>
    </w:p>
    <w:p>
      <w:pPr>
        <w:pStyle w:val="Heading2"/>
      </w:pPr>
      <w:r>
        <w:t>Stanza 1</w:t>
      </w:r>
    </w:p>
    <w:p>
      <w:r>
        <w:t>Matilwln' ya matilo. Laba nga ku tibiko ;</w:t>
      </w:r>
    </w:p>
    <w:p>
      <w:r>
        <w:t>Wa zi fumela hi ntamo, U ba nyike kuvumela,</w:t>
      </w:r>
    </w:p>
    <w:p>
      <w:r>
        <w:t>'Va saseka,' wo basa. Loyi a ba felako.</w:t>
      </w:r>
    </w:p>
    <w:p>
      <w:r>
        <w:t>A TISIMU TA IVANGEB7 !</w:t>
      </w:r>
    </w:p>
    <w:p/>
    <w:p>
      <w:r>
        <w:br w:type="page"/>
      </w:r>
    </w:p>
    <w:p>
      <w:pPr>
        <w:pStyle w:val="Heading1"/>
      </w:pPr>
      <w:r>
        <w:t>1. Je-su, nza ra-nza we - na, Ku-hla-ka · na ka wen'!</w:t>
      </w:r>
    </w:p>
    <w:p>
      <w:pPr>
        <w:pStyle w:val="Heading2"/>
      </w:pPr>
      <w:r>
        <w:t>Stanza 1</w:t>
      </w:r>
    </w:p>
    <w:p>
      <w:r>
        <w:t>Wa re-le la ka a · ba, Ha-ku-ba wa hi ra - nza.</w:t>
      </w:r>
    </w:p>
    <w:p>
      <w:r>
        <w:t>Go-nza hna ku tsu - mba, Ma-ku-nu ha ku ko-1 wa.</w:t>
      </w:r>
    </w:p>
    <w:p/>
    <w:p>
      <w:r>
        <w:br w:type="page"/>
      </w:r>
    </w:p>
    <w:p>
      <w:pPr>
        <w:pStyle w:val="Heading1"/>
      </w:pPr>
      <w:r>
        <w:t>1. Jesu, nza ku ranza wena, 2 Pupuxela lomo nzeni,</w:t>
      </w:r>
    </w:p>
    <w:p>
      <w:pPr>
        <w:pStyle w:val="Heading2"/>
      </w:pPr>
      <w:r>
        <w:t>Stanza 1</w:t>
      </w:r>
    </w:p>
    <w:p>
      <w:r>
        <w:t>Kuhlakana ka tilwen' ! Ka hiua, Moya Wa</w:t>
      </w:r>
    </w:p>
    <w:p>
      <w:r>
        <w:t>Wa relela ka misaba, Humesa kugoha konkle,</w:t>
      </w:r>
    </w:p>
    <w:p>
      <w:r>
        <w:t>Hakuba wa hi ranza. Hi xurise timbilu:</w:t>
      </w:r>
    </w:p>
    <w:p>
      <w:r>
        <w:t>Ruma Moya wo Sasaka, Hi ta ku kesela wena,</w:t>
      </w:r>
    </w:p>
    <w:p/>
    <w:p>
      <w:pPr>
        <w:pStyle w:val="Heading2"/>
      </w:pPr>
      <w:r>
        <w:t>Stanza 2</w:t>
      </w:r>
    </w:p>
    <w:p>
      <w:r>
        <w:t>Vumelisa baonhana, Ntamo wa hina,</w:t>
      </w:r>
    </w:p>
    <w:p>
      <w:r>
        <w:t>Gonzisa hina ku tsmnba. 'Vena hi klaklise fu tsi,</w:t>
      </w:r>
    </w:p>
    <w:p>
      <w:r>
        <w:t>Makunu ha ku kolwa. · Mandleni ya Sa tan</w:t>
      </w:r>
    </w:p>
    <w:p>
      <w:r>
        <w:t>A TISIMU A IANGELI</w:t>
      </w:r>
    </w:p>
    <w:p/>
    <w:p>
      <w:pPr>
        <w:pStyle w:val="Heading2"/>
      </w:pPr>
      <w:r>
        <w:t>Stanza 3</w:t>
      </w:r>
    </w:p>
    <w:p>
      <w:r>
        <w:t>Hosi, vnnetela hina,</w:t>
      </w:r>
    </w:p>
    <w:p>
      <w:r>
        <w:t>Ku kombela ka weua:</w:t>
      </w:r>
    </w:p>
    <w:p>
      <w:r>
        <w:t>Ha ku nabela knranza,</w:t>
      </w:r>
    </w:p>
    <w:p>
      <w:r>
        <w:t>Nga u hiha nyamnlda.</w:t>
      </w:r>
    </w:p>
    <w:p/>
    <w:p>
      <w:pPr>
        <w:pStyle w:val="Heading2"/>
      </w:pPr>
      <w:r>
        <w:t>Stanza 4</w:t>
      </w:r>
    </w:p>
    <w:p>
      <w:r>
        <w:t>Loku hi khozela wena,</w:t>
      </w:r>
    </w:p>
    <w:p>
      <w:r>
        <w:t>U ta hi katekisa.</w:t>
      </w:r>
    </w:p>
    <w:p>
      <w:r>
        <w:t>Tana Hosi, kusnhani,</w:t>
      </w:r>
    </w:p>
    <w:p>
      <w:r>
        <w:t>Tsama na hina honkle.</w:t>
      </w:r>
    </w:p>
    <w:p/>
    <w:p>
      <w:r>
        <w:br w:type="page"/>
      </w:r>
    </w:p>
    <w:p>
      <w:pPr>
        <w:pStyle w:val="Heading1"/>
      </w:pPr>
      <w:r>
        <w:t>24. a. SIKU GA HLOMULO .</w:t>
      </w:r>
    </w:p>
    <w:p>
      <w:pPr>
        <w:pStyle w:val="Heading2"/>
      </w:pPr>
      <w:r>
        <w:t>Stanza 1</w:t>
      </w:r>
    </w:p>
    <w:p>
      <w:r>
        <w:t>.Doh= C.</w:t>
      </w:r>
    </w:p>
    <w:p>
      <w:r>
        <w:t>1. A hi kla-nga-ne-ni la-ha, Ba- da-da- ni ba- ma-ma-n</w:t>
      </w:r>
    </w:p>
    <w:p>
      <w:r>
        <w:t>2. ku le. gi ga hlo-mu-lo, Kn hu. nze lo • yi mu-nhu.</w:t>
      </w:r>
    </w:p>
    <w:p>
      <w:r>
        <w:t>3. A mihloti ya knrila yi burna hi ku hlaklisa.</w:t>
      </w:r>
    </w:p>
    <w:p/>
    <w:p>
      <w:pPr>
        <w:pStyle w:val="Heading2"/>
      </w:pPr>
      <w:r>
        <w:t>Stanza 2</w:t>
      </w:r>
    </w:p>
    <w:p>
      <w:r>
        <w:t>"· Ngnvnnguvu ka bapsa.Ji bakwe loyi a makwern,</w:t>
      </w:r>
    </w:p>
    <w:p>
      <w:r>
        <w:t>6. Ba xaniseka hi kn rila bamakweru ni maxaka.</w:t>
      </w:r>
    </w:p>
    <w:p>
      <w:r>
        <w:t>7. Ncacazelo wa ba fako wu tibyiwa hi wena Ho&amp;</w:t>
      </w:r>
    </w:p>
    <w:p>
      <w:r>
        <w:t>8. Ha kom bela wen a Hosi wnxinji ni ga Dadan</w:t>
      </w:r>
    </w:p>
    <w:p/>
    <w:p>
      <w:pPr>
        <w:pStyle w:val="Heading2"/>
      </w:pPr>
      <w:r>
        <w:t>Stanza 3</w:t>
      </w:r>
    </w:p>
    <w:p>
      <w:r>
        <w:t>A 1'1SIMU 1'A lVANGELI 39</w:t>
      </w:r>
    </w:p>
    <w:p/>
    <w:p>
      <w:r>
        <w:br w:type="page"/>
      </w:r>
    </w:p>
    <w:p>
      <w:pPr>
        <w:pStyle w:val="Heading1"/>
      </w:pPr>
      <w:r>
        <w:t>24. b. Oh, JESU, MUHANY</w:t>
      </w:r>
    </w:p>
    <w:p>
      <w:pPr>
        <w:pStyle w:val="Heading2"/>
      </w:pPr>
      <w:r>
        <w:t>Stanza 1</w:t>
      </w:r>
    </w:p>
    <w:p>
      <w:r>
        <w:t>Doh Ab.</w:t>
      </w:r>
    </w:p>
    <w:p/>
    <w:p>
      <w:pPr>
        <w:pStyle w:val="Heading2"/>
      </w:pPr>
      <w:r>
        <w:t>Chorus</w:t>
      </w:r>
    </w:p>
    <w:p>
      <w:r>
        <w:t>Oh, Je-su, mu-ha- ny Ru- a bu ta hna:</w:t>
      </w:r>
    </w:p>
    <w:p>
      <w:r>
        <w:t>Ha wo-nza hi zo-nho: ne Ia, hi ha- ne</w:t>
      </w:r>
    </w:p>
    <w:p>
      <w:r>
        <w:t>1. tsa-nza hna Ho-si Kn ha- nya na hi hi !10-ce.</w:t>
      </w:r>
    </w:p>
    <w:p>
      <w:r>
        <w:t>2. Timbiln ta vumala Ku tsaka ni moya uyamnkla.</w:t>
      </w:r>
    </w:p>
    <w:p>
      <w:r>
        <w:t>Kutira nza hluleka Hi gome gi telP-ko;</w:t>
      </w:r>
    </w:p>
    <w:p>
      <w:r>
        <w:t>4. Mazana ya matiko Ma tsama mnnyameu</w:t>
      </w:r>
    </w:p>
    <w:p>
      <w:r>
        <w:t>1. N go-ne ka hna, IIo-si, U ta hi ta-nga-li • - sa.</w:t>
      </w:r>
    </w:p>
    <w:p>
      <w:r>
        <w:t>2. Ha laba kn vnniwa, Tsinela, hi hlangute.</w:t>
      </w:r>
    </w:p>
    <w:p>
      <w:r>
        <w:t>Kanilezi a Hosi yanga Yi ta nzi</w:t>
      </w:r>
    </w:p>
    <w:p>
      <w:r>
        <w:t>tiyi~eta.</w:t>
      </w:r>
    </w:p>
    <w:p>
      <w:r>
        <w:t>4. Ma bohilwe hi kncaba; Tsinela, ba klaklise.</w:t>
      </w:r>
    </w:p>
    <w:p/>
    <w:p>
      <w:r>
        <w:br w:type="page"/>
      </w:r>
    </w:p>
    <w:p>
      <w:pPr>
        <w:pStyle w:val="Heading1"/>
      </w:pPr>
      <w:r>
        <w:t>40. A TISIMU TA IVANGE</w:t>
      </w:r>
    </w:p>
    <w:p>
      <w:pPr>
        <w:pStyle w:val="Heading2"/>
      </w:pPr>
      <w:r>
        <w:t>Stanza 1</w:t>
      </w:r>
    </w:p>
    <w:p>
      <w:r>
        <w:t>Duh 'is E Fla</w:t>
      </w:r>
    </w:p>
    <w:p>
      <w:r>
        <w:t>Co - ngwe- ni wa Nu-ngu-ngu - lu, Ma-ni ma ne - ne.</w:t>
      </w:r>
    </w:p>
    <w:p>
      <w:r>
        <w:t>Cnonr~.</w:t>
      </w:r>
    </w:p>
    <w:p>
      <w:r>
        <w:t>Ha kla - nga-na le co-ngwe - ni, Co-ngo ni co-ngo wo ba - sa,</w:t>
      </w:r>
    </w:p>
    <w:p/>
    <w:p>
      <w:pPr>
        <w:pStyle w:val="Heading2"/>
      </w:pPr>
      <w:r>
        <w:t>Stanza 2</w:t>
      </w:r>
    </w:p>
    <w:p>
      <w:r>
        <w:t>Kla-Jga-na-ni le co-ngwe-m, Ni ba - nhu bo sa-se - ka.</w:t>
      </w:r>
    </w:p>
    <w:p>
      <w:r>
        <w:t>A TISIMU TA IVA NGE41</w:t>
      </w:r>
    </w:p>
    <w:p>
      <w:r>
        <w:t>,_ 1 Hi taya ka Hosi Jesu,</w:t>
      </w:r>
    </w:p>
    <w:p>
      <w:r>
        <w:t>Ku kozela yena kani?</w:t>
      </w:r>
    </w:p>
    <w:p/>
    <w:p>
      <w:pPr>
        <w:pStyle w:val="Heading2"/>
      </w:pPr>
      <w:r>
        <w:t>Stanza 3</w:t>
      </w:r>
    </w:p>
    <w:p>
      <w:r>
        <w:t>Congweni wa Nungungulu,</w:t>
      </w:r>
    </w:p>
    <w:p>
      <w:r>
        <w:t>Matini rna nene.</w:t>
      </w:r>
    </w:p>
    <w:p>
      <w:r>
        <w:t>CHORU</w:t>
      </w:r>
    </w:p>
    <w:p>
      <w:r>
        <w:t>Ha klangana le congweni,</w:t>
      </w:r>
    </w:p>
    <w:p/>
    <w:p>
      <w:pPr>
        <w:pStyle w:val="Heading2"/>
      </w:pPr>
      <w:r>
        <w:t>Stanza 4</w:t>
      </w:r>
    </w:p>
    <w:p>
      <w:r>
        <w:t>Congo watsi, ni congo wo basa,</w:t>
      </w:r>
    </w:p>
    <w:p>
      <w:r>
        <w:t>Klanganani le congweni,</w:t>
      </w:r>
    </w:p>
    <w:p>
      <w:r>
        <w:t>Ni banhu bo saseka.</w:t>
      </w:r>
    </w:p>
    <w:p/>
    <w:p>
      <w:r>
        <w:br w:type="page"/>
      </w:r>
    </w:p>
    <w:p>
      <w:pPr>
        <w:pStyle w:val="Heading1"/>
      </w:pPr>
      <w:r>
        <w:t>2. Lo muhanzeni wa congo,</w:t>
      </w:r>
    </w:p>
    <w:p>
      <w:pPr>
        <w:pStyle w:val="Heading2"/>
      </w:pPr>
      <w:r>
        <w:t>Stanza 1</w:t>
      </w:r>
    </w:p>
    <w:p>
      <w:r>
        <w:t>Hi ta kesela Hosi ;</w:t>
      </w:r>
    </w:p>
    <w:p>
      <w:r>
        <w:t>Hi ya ku wonekeleni,</w:t>
      </w:r>
    </w:p>
    <w:p>
      <w:r>
        <w:t>Ka Jesu Muhany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3. Lukuluku ha cikela,</w:t>
      </w:r>
    </w:p>
    <w:p>
      <w:pPr>
        <w:pStyle w:val="Heading2"/>
      </w:pPr>
      <w:r>
        <w:t>Stanza 1</w:t>
      </w:r>
    </w:p>
    <w:p>
      <w:r>
        <w:t>Le congweni wo basa:</w:t>
      </w:r>
    </w:p>
    <w:p>
      <w:r>
        <w:t>Makunu hi ta hlakana,</w:t>
      </w:r>
    </w:p>
    <w:p>
      <w:r>
        <w:t>Ku wona Muhany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Doh is E. Moderato.</w:t>
      </w:r>
    </w:p>
    <w:p/>
    <w:p>
      <w:r>
        <w:br w:type="page"/>
      </w:r>
    </w:p>
    <w:p>
      <w:pPr>
        <w:pStyle w:val="Heading1"/>
      </w:pPr>
      <w:r>
        <w:t>1. ng- m ba-nhu bo-nkle, T1- mha-ka ta Je - su, Vu-me-la-m ku-ta</w:t>
      </w:r>
    </w:p>
    <w:p>
      <w:pPr>
        <w:pStyle w:val="Heading2"/>
      </w:pPr>
      <w:r>
        <w:t>Chorus</w:t>
      </w:r>
    </w:p>
    <w:p>
      <w:r>
        <w:t>ka - kwe, Ko - ze - la - ni nyamukla. Ba ta ko - ta nye -le -. ti,</w:t>
      </w:r>
    </w:p>
    <w:p>
      <w:r>
        <w:t>PP• s PP1 .1'1 I PPI PI •</w:t>
      </w:r>
    </w:p>
    <w:p>
      <w:r>
        <w:t>Ta ku - ta xwe-ni; Ba ta tsa - ma na ye -na, Ka - la ku pinzuka.</w:t>
      </w:r>
    </w:p>
    <w:p/>
    <w:p>
      <w:r>
        <w:br w:type="page"/>
      </w:r>
    </w:p>
    <w:p>
      <w:pPr>
        <w:pStyle w:val="Heading1"/>
      </w:pPr>
      <w:r>
        <w:t>1. Ingisani banhu bonkle, 2 I ta bita bamakweru,</w:t>
      </w:r>
    </w:p>
    <w:p>
      <w:pPr>
        <w:pStyle w:val="Heading2"/>
      </w:pPr>
      <w:r>
        <w:t>Stanza 1</w:t>
      </w:r>
    </w:p>
    <w:p>
      <w:r>
        <w:t>Timhaka ta J esu. Ba tsame na yena :</w:t>
      </w:r>
    </w:p>
    <w:p>
      <w:r>
        <w:t>Vumelani kuta kakwe, Ba ta kuma zo saseka,</w:t>
      </w:r>
    </w:p>
    <w:p>
      <w:r>
        <w:t>Kozelani nyamukla. Za leyo tilwan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Ba ta kota tinyeleti, 3 Nengelani, mu bitanwa,</w:t>
      </w:r>
    </w:p>
    <w:p>
      <w:r>
        <w:t>Ta kuta mixweni; N a:onani ka J esu:</w:t>
      </w:r>
    </w:p>
    <w:p>
      <w:r>
        <w:t>Ba ta tsama na yena, ~tu nga hlweli, mu ta hoxwa,</w:t>
      </w:r>
    </w:p>
    <w:p>
      <w:r>
        <w:t>Kala ku pinzuka. Klarihani nyamukla.</w:t>
      </w:r>
    </w:p>
    <w:p/>
    <w:p>
      <w:r>
        <w:br w:type="page"/>
      </w:r>
    </w:p>
    <w:p>
      <w:pPr>
        <w:pStyle w:val="Heading1"/>
      </w:pPr>
      <w:r>
        <w:t>1. Hi Ji • le hna ba -nhu, Ba -o • nhi hna ho-nkle: Ha tsa - ma ku-b</w:t>
      </w:r>
    </w:p>
    <w:p>
      <w:pPr>
        <w:pStyle w:val="Heading2"/>
      </w:pPr>
      <w:r>
        <w:t>Stanza 1</w:t>
      </w:r>
    </w:p>
    <w:p>
      <w:r>
        <w:t>A TISIMU TA n·ANGE43</w:t>
      </w:r>
    </w:p>
    <w:p>
      <w:r>
        <w:t>he - m, Hi ta ha-nywa ka - ni? Hi ta ha-nywa ka-ni?</w:t>
      </w:r>
    </w:p>
    <w:p/>
    <w:p>
      <w:r>
        <w:br w:type="page"/>
      </w:r>
    </w:p>
    <w:p>
      <w:pPr>
        <w:pStyle w:val="Heading1"/>
      </w:pPr>
      <w:r>
        <w:t>1. Hi file hina ba,nhu, 3 Hi Wena Jesu Kristu!</w:t>
      </w:r>
    </w:p>
    <w:p>
      <w:pPr>
        <w:pStyle w:val="Heading2"/>
      </w:pPr>
      <w:r>
        <w:t>Stanza 1</w:t>
      </w:r>
    </w:p>
    <w:p>
      <w:r>
        <w:t>Baonhi hina honkle : U ranzako baonhi ;</w:t>
      </w:r>
    </w:p>
    <w:p>
      <w:r>
        <w:t>Ha tsama kubiheni, U nga belelwa hina,</w:t>
      </w:r>
    </w:p>
    <w:p>
      <w:r>
        <w:t>Hi ta hanyiswa kani? Hi Wena hi ta hanya,</w:t>
      </w:r>
    </w:p>
    <w:p>
      <w:r>
        <w:t>Hi ta hanyiswa kani? Hi 'Vena hi ta hanya,</w:t>
      </w:r>
    </w:p>
    <w:p/>
    <w:p>
      <w:r>
        <w:br w:type="page"/>
      </w:r>
    </w:p>
    <w:p>
      <w:pPr>
        <w:pStyle w:val="Heading1"/>
      </w:pPr>
      <w:r>
        <w:t>2. Hi tele hi kubiha, 4 U biwa tirimbiri,</w:t>
      </w:r>
    </w:p>
    <w:p>
      <w:pPr>
        <w:pStyle w:val="Heading2"/>
      </w:pPr>
      <w:r>
        <w:t>Stanza 1</w:t>
      </w:r>
    </w:p>
    <w:p>
      <w:r>
        <w:t>Ni zonho kota seke: Ti faneleko hina,</w:t>
      </w:r>
    </w:p>
    <w:p>
      <w:r>
        <w:t>Ha tsanzeka ku hlaya : U rwala zonho zonkle:</w:t>
      </w:r>
    </w:p>
    <w:p>
      <w:r>
        <w:t>Hi ta hanyiswa kani? Hi Wena, hi ta hanya,</w:t>
      </w:r>
    </w:p>
    <w:p>
      <w:r>
        <w:t>Hi ta hanyiswa kani? Hi Wena, hi ta hanya.</w:t>
      </w:r>
    </w:p>
    <w:p/>
    <w:p>
      <w:r>
        <w:br w:type="page"/>
      </w:r>
    </w:p>
    <w:p>
      <w:pPr>
        <w:pStyle w:val="Heading1"/>
      </w:pPr>
      <w:r>
        <w:t>1. Je - su, Mu-t1-ru -1~ Ho-s1 ya WU-Xl·llJNza ko - mbe-la nta-</w:t>
      </w:r>
    </w:p>
    <w:p>
      <w:pPr>
        <w:pStyle w:val="Heading2"/>
      </w:pPr>
      <w:r>
        <w:t>Stanza 1</w:t>
      </w:r>
    </w:p>
    <w:p>
      <w:r>
        <w:t>mo Wu ta hi ka we-na. H1 ma - S!- ku wo-nkle, Nzi</w:t>
      </w:r>
    </w:p>
    <w:p/>
    <w:p>
      <w:r>
        <w:br w:type="page"/>
      </w:r>
    </w:p>
    <w:p>
      <w:pPr>
        <w:pStyle w:val="Heading1"/>
      </w:pPr>
      <w:r>
        <w:t>44. A TISIMU TA IVA NGE</w:t>
      </w:r>
    </w:p>
    <w:p>
      <w:pPr>
        <w:pStyle w:val="Heading2"/>
      </w:pPr>
      <w:r>
        <w:t>Stanza 1</w:t>
      </w:r>
    </w:p>
    <w:p>
      <w:r>
        <w:t>,-JII, ,PI , ~d •</w:t>
      </w:r>
    </w:p>
    <w:p>
      <w:r>
        <w:t>na - ba-la we-na: Ta-na, Mu u-li! U tsa-me ka m1-na.</w:t>
      </w:r>
    </w:p>
    <w:p/>
    <w:p>
      <w:r>
        <w:br w:type="page"/>
      </w:r>
    </w:p>
    <w:p>
      <w:pPr>
        <w:pStyle w:val="Heading1"/>
      </w:pPr>
      <w:r>
        <w:t>1. Jesu, Mutiruli, 3 Loku nzi hi kombyen'</w:t>
      </w:r>
    </w:p>
    <w:p>
      <w:pPr>
        <w:pStyle w:val="Heading2"/>
      </w:pPr>
      <w:r>
        <w:t>Stanza 1</w:t>
      </w:r>
    </w:p>
    <w:p>
      <w:r>
        <w:t>Hosi ya wuxinj· Le gi bayisako,</w:t>
      </w:r>
    </w:p>
    <w:p>
      <w:r>
        <w:t>Nza kombela ntamo Ku haba misaben'</w:t>
      </w:r>
    </w:p>
    <w:p>
      <w:r>
        <w:t>'V u ta hi ka wen a. Lo nzi miyetako.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Hi masiku wonkle,</w:t>
      </w:r>
    </w:p>
    <w:p>
      <w:r>
        <w:t>N zi nabala wen a:</w:t>
      </w:r>
    </w:p>
    <w:p>
      <w:r>
        <w:t>Tana, Mutiruli I</w:t>
      </w:r>
    </w:p>
    <w:p>
      <w:r>
        <w:t>U tsame ka mina.</w:t>
      </w:r>
    </w:p>
    <w:p/>
    <w:p>
      <w:r>
        <w:br w:type="page"/>
      </w:r>
    </w:p>
    <w:p>
      <w:pPr>
        <w:pStyle w:val="Heading1"/>
      </w:pPr>
      <w:r>
        <w:t>2. Balala banyingi, 4 Jesu, Mutiruli!</w:t>
      </w:r>
    </w:p>
    <w:p>
      <w:pPr>
        <w:pStyle w:val="Heading2"/>
      </w:pPr>
      <w:r>
        <w:t>Stanza 1</w:t>
      </w:r>
    </w:p>
    <w:p>
      <w:r>
        <w:t>Ba ha nzi ranzela: Loku nzi na wena,</w:t>
      </w:r>
    </w:p>
    <w:p>
      <w:r>
        <w:t>'Nza vumala ntamo, Nzi kume kurula,</w:t>
      </w:r>
    </w:p>
    <w:p>
      <w:r>
        <w:t>Wa kulwa na bona. Nzi wone kuhanya.</w:t>
      </w:r>
    </w:p>
    <w:p>
      <w:r>
        <w:t>CHORUCHORU</w:t>
      </w:r>
    </w:p>
    <w:p/>
    <w:p>
      <w:r>
        <w:br w:type="page"/>
      </w:r>
    </w:p>
    <w:p>
      <w:pPr>
        <w:pStyle w:val="Heading1"/>
      </w:pPr>
      <w:r>
        <w:t>1. Siku ga nyamukla, 2 Siku ga nyamukla,</w:t>
      </w:r>
    </w:p>
    <w:p>
      <w:pPr>
        <w:pStyle w:val="Heading2"/>
      </w:pPr>
      <w:r>
        <w:t>Stanza 1</w:t>
      </w:r>
    </w:p>
    <w:p>
      <w:r>
        <w:t>Haleluya, Amen'. Haleluya, Amen'.</w:t>
      </w:r>
    </w:p>
    <w:p>
      <w:r>
        <w:t>Siku go humula, Hi Siku go bonga,</w:t>
      </w:r>
    </w:p>
    <w:p>
      <w:r>
        <w:t>Haleluya, Amen'. Haleluya, Amen'.</w:t>
      </w:r>
    </w:p>
    <w:p>
      <w:r>
        <w:t>Hi tsake mitiro, Tanan' bamakweru,</w:t>
      </w:r>
    </w:p>
    <w:p/>
    <w:p>
      <w:pPr>
        <w:pStyle w:val="Heading2"/>
      </w:pPr>
      <w:r>
        <w:t>Stanza 2</w:t>
      </w:r>
    </w:p>
    <w:p>
      <w:r>
        <w:t>Hi labe J ehova, A hi bongen' J esu,</w:t>
      </w:r>
    </w:p>
    <w:p>
      <w:r>
        <w:t>Hosi ya matilo, Hi nomu ni mbilu:</w:t>
      </w:r>
    </w:p>
    <w:p>
      <w:r>
        <w:t>Haleluya, Amen'. Haleluya, Amen'.</w:t>
      </w:r>
    </w:p>
    <w:p>
      <w:r>
        <w:t>A TISIMU TA IVANGE45</w:t>
      </w:r>
    </w:p>
    <w:p/>
    <w:p>
      <w:r>
        <w:br w:type="page"/>
      </w:r>
    </w:p>
    <w:p>
      <w:pPr>
        <w:pStyle w:val="Heading1"/>
      </w:pPr>
      <w:r>
        <w:t>3. Siku ga nyamnkla, 4 Sikn ga nyamnkla.</w:t>
      </w:r>
    </w:p>
    <w:p>
      <w:pPr>
        <w:pStyle w:val="Heading2"/>
      </w:pPr>
      <w:r>
        <w:t>Stanza 1</w:t>
      </w:r>
    </w:p>
    <w:p>
      <w:r>
        <w:t>Haleluya, Amen'. Haleluya, Amen'.</w:t>
      </w:r>
    </w:p>
    <w:p>
      <w:r>
        <w:t>Hi Siku go tsaka, Hi siku go hanya,</w:t>
      </w:r>
    </w:p>
    <w:p>
      <w:r>
        <w:t>H!'Jeluya, Amen'. Haleluya, Amen'.</w:t>
      </w:r>
    </w:p>
    <w:p>
      <w:r>
        <w:t>Jesu I vukile, Hi na Muhanyisi,</w:t>
      </w:r>
    </w:p>
    <w:p/>
    <w:p>
      <w:pPr>
        <w:pStyle w:val="Heading2"/>
      </w:pPr>
      <w:r>
        <w:t>Stanza 2</w:t>
      </w:r>
    </w:p>
    <w:p>
      <w:r>
        <w:t>Ni lezi wa h&amp;nya, Wa hi ha wutomi,</w:t>
      </w:r>
    </w:p>
    <w:p>
      <w:r>
        <w:t>Kambe I fumile. Gi nga hetekiko,</w:t>
      </w:r>
    </w:p>
    <w:p>
      <w:r>
        <w:t>Haleluya, Amen'. Haleluya, Amen'.</w:t>
      </w:r>
    </w:p>
    <w:p>
      <w:r>
        <w:t>30. A HI VUKENI HIYA LWELA.</w:t>
      </w:r>
    </w:p>
    <w:p/>
    <w:p>
      <w:r>
        <w:br w:type="page"/>
      </w:r>
    </w:p>
    <w:p>
      <w:pPr>
        <w:pStyle w:val="Heading1"/>
      </w:pPr>
      <w:r>
        <w:t>1. A hi vu- ke- ni hya lwe-la_ko ga hna, le - gi lo-ba-ko: A hi fa·</w:t>
      </w:r>
    </w:p>
    <w:p>
      <w:pPr>
        <w:pStyle w:val="Heading2"/>
      </w:pPr>
      <w:r>
        <w:t>Stanza 1</w:t>
      </w:r>
    </w:p>
    <w:p>
      <w:r>
        <w:t>mbe-ni hya ba go-nza, Za mu lo-nzo - wo- wu-e," )'a-</w:t>
      </w:r>
    </w:p>
    <w:p>
      <w:r>
        <w:t>mba - ni mu ba go-nza" "Fa- mba - n4 mu ba go-nza" I</w:t>
      </w:r>
    </w:p>
    <w:p/>
    <w:p>
      <w:r>
        <w:br w:type="page"/>
      </w:r>
    </w:p>
    <w:p>
      <w:pPr>
        <w:pStyle w:val="Heading1"/>
      </w:pPr>
      <w:r>
        <w:t>46. A TISIMU 7'A IVANGE</w:t>
      </w:r>
    </w:p>
    <w:p>
      <w:pPr>
        <w:pStyle w:val="Heading2"/>
      </w:pPr>
      <w:r>
        <w:t>Stanza 1</w:t>
      </w:r>
    </w:p>
    <w:p>
      <w:r>
        <w:t>wu- n - e, a- mba-ni mu ba go-nza" Bata ha-nya.</w:t>
      </w:r>
    </w:p>
    <w:p/>
    <w:p>
      <w:r>
        <w:br w:type="page"/>
      </w:r>
    </w:p>
    <w:p>
      <w:pPr>
        <w:pStyle w:val="Heading1"/>
      </w:pPr>
      <w:r>
        <w:t>1. A hi vukeni hi ya lwela 3 Kasi Gezu ga J ehova,</w:t>
      </w:r>
    </w:p>
    <w:p>
      <w:pPr>
        <w:pStyle w:val="Heading2"/>
      </w:pPr>
      <w:r>
        <w:t>Stanza 1</w:t>
      </w:r>
    </w:p>
    <w:p>
      <w:r>
        <w:t>Tiko ga hina, legi lobako: Gi hi kumile hi le munyamen</w:t>
      </w:r>
    </w:p>
    <w:p>
      <w:r>
        <w:t>A hi fambeni hiya ba gonzisa, Hi nga ranzi ni ku ponisiwa,</w:t>
      </w:r>
    </w:p>
    <w:p>
      <w:r>
        <w:t>Zu mu lonzowoHi alele Hosi,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I wulile, "Fambani mu ba gonzisa"</w:t>
      </w:r>
    </w:p>
    <w:p>
      <w:r>
        <w:t>" Fambani, mu ba gonzisa"</w:t>
      </w:r>
    </w:p>
    <w:p>
      <w:r>
        <w:t>I wulile, "Fambani mu ba gonzisa"</w:t>
      </w:r>
    </w:p>
    <w:p>
      <w:r>
        <w:t>Ba ta hanya.</w:t>
      </w:r>
    </w:p>
    <w:p/>
    <w:p>
      <w:r>
        <w:br w:type="page"/>
      </w:r>
    </w:p>
    <w:p>
      <w:pPr>
        <w:pStyle w:val="Heading1"/>
      </w:pPr>
      <w:r>
        <w:t>2. Lezi hina hi nga pona . 4 A hi fambeni hi ba bitaua,</w:t>
      </w:r>
    </w:p>
    <w:p>
      <w:pPr>
        <w:pStyle w:val="Heading2"/>
      </w:pPr>
      <w:r>
        <w:t>Stanza 1</w:t>
      </w:r>
    </w:p>
    <w:p>
      <w:r>
        <w:t>Hi nyikilweko wutomi giswa: Ni badadani ui bamaman</w:t>
      </w:r>
    </w:p>
    <w:p>
      <w:r>
        <w:t>Hi nga tsiku ku ba byela kani? A hi cabeni ku ba siya handle,</w:t>
      </w:r>
    </w:p>
    <w:p>
      <w:r>
        <w:t>Ba wuya ku HoNyangwen' ya matilo.</w:t>
      </w:r>
    </w:p>
    <w:p>
      <w:r>
        <w:t>CHORUCHORU</w:t>
      </w:r>
    </w:p>
    <w:p/>
    <w:p>
      <w:r>
        <w:br w:type="page"/>
      </w:r>
    </w:p>
    <w:p>
      <w:pPr>
        <w:pStyle w:val="Heading1"/>
      </w:pPr>
      <w:r>
        <w:t>1. Wo-nan', wa · ta Ho - s1 Je - su! Lo hi nga mu tsa - me - Ia.</w:t>
      </w:r>
    </w:p>
    <w:p>
      <w:pPr>
        <w:pStyle w:val="Heading2"/>
      </w:pPr>
      <w:r>
        <w:t>Stanza 1</w:t>
      </w:r>
    </w:p>
    <w:p>
      <w:r>
        <w:t>Wa wu-ya ku fu-ma ba-nhu, Nt ku he - ta ba -la-la.</w:t>
      </w:r>
    </w:p>
    <w:p>
      <w:r>
        <w:t>CHORU</w:t>
      </w:r>
    </w:p>
    <w:p>
      <w:r>
        <w:t>Ha - le - lu - ya, aa - le - lu - ya. Mu bo-ngen',ha-le-lu-ya:</w:t>
      </w:r>
    </w:p>
    <w:p>
      <w:r>
        <w:t>Ha - le - lu - ya ha - le - lu - ya. Mu bo - ngen,</w:t>
      </w:r>
    </w:p>
    <w:p/>
    <w:p>
      <w:r>
        <w:br w:type="page"/>
      </w:r>
    </w:p>
    <w:p>
      <w:pPr>
        <w:pStyle w:val="Heading1"/>
      </w:pPr>
      <w:r>
        <w:t>1. Wonan', wa ta Hosi Jesu! 2 Hi nomu lo a wulako,</w:t>
      </w:r>
    </w:p>
    <w:p>
      <w:pPr>
        <w:pStyle w:val="Heading2"/>
      </w:pPr>
      <w:r>
        <w:t>Stanza 1</w:t>
      </w:r>
    </w:p>
    <w:p>
      <w:r>
        <w:t>Lo hi nga mu tsamela, A cika hi marefu:</w:t>
      </w:r>
    </w:p>
    <w:p>
      <w:r>
        <w:t>Wa wuya ku fuma banhu, A lanzwa hi !abo tala,</w:t>
      </w:r>
    </w:p>
    <w:p>
      <w:r>
        <w:t>Ni ku heta balala. Laba mu dumisako.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Haleluya, haleluya.</w:t>
      </w:r>
    </w:p>
    <w:p>
      <w:r>
        <w:t>Mu bongen', haleluya:</w:t>
      </w:r>
    </w:p>
    <w:p/>
    <w:p>
      <w:r>
        <w:br w:type="page"/>
      </w:r>
    </w:p>
    <w:p>
      <w:pPr>
        <w:pStyle w:val="Heading1"/>
      </w:pPr>
      <w:r>
        <w:t>48. A TISIMU TA IVA NGE</w:t>
      </w:r>
    </w:p>
    <w:p>
      <w:pPr>
        <w:pStyle w:val="Heading2"/>
      </w:pPr>
      <w:r>
        <w:t>Stanza 1</w:t>
      </w:r>
    </w:p>
    <w:p>
      <w:r>
        <w:t>Ngelosi yi ta ba punzu, 4 La' ba nga mu vumeliko,</w:t>
      </w:r>
    </w:p>
    <w:p>
      <w:r>
        <w:t>Ku bitana matiko. Ba telwa hi tingana:</w:t>
      </w:r>
    </w:p>
    <w:p>
      <w:r>
        <w:t>Ti hosi, malanza bana, Ba ta kala, ba nga cabi,</w:t>
      </w:r>
    </w:p>
    <w:p>
      <w:r>
        <w:t>Ba klangana Ia bonkle. I ta ba abanyisa.</w:t>
      </w:r>
    </w:p>
    <w:p/>
    <w:p>
      <w:r>
        <w:br w:type="page"/>
      </w:r>
    </w:p>
    <w:p>
      <w:pPr>
        <w:pStyle w:val="Heading1"/>
      </w:pPr>
      <w:r>
        <w:t>5. Kambe Ia' ba nga mu ranza,</w:t>
      </w:r>
    </w:p>
    <w:p>
      <w:pPr>
        <w:pStyle w:val="Heading2"/>
      </w:pPr>
      <w:r>
        <w:t>Stanza 1</w:t>
      </w:r>
    </w:p>
    <w:p>
      <w:r>
        <w:t>Ba mn wona, ba tsaka,</w:t>
      </w:r>
    </w:p>
    <w:p>
      <w:r>
        <w:t>Hakuba ba ta engena,</w:t>
      </w:r>
    </w:p>
    <w:p>
      <w:r>
        <w:t>Mufumeni ka hehla.</w:t>
      </w:r>
    </w:p>
    <w:p>
      <w:r>
        <w:t>CJIORU</w:t>
      </w:r>
    </w:p>
    <w:p/>
    <w:p>
      <w:r>
        <w:br w:type="page"/>
      </w:r>
    </w:p>
    <w:p>
      <w:pPr>
        <w:pStyle w:val="Heading1"/>
      </w:pPr>
      <w:r>
        <w:t>1. Ha-le-lu ya I vu- ke, Je-su I ye he-hla I vu-</w:t>
      </w:r>
    </w:p>
    <w:p>
      <w:pPr>
        <w:pStyle w:val="Heading2"/>
      </w:pPr>
      <w:r>
        <w:t>Stanza 1</w:t>
      </w:r>
    </w:p>
    <w:p>
      <w:r>
        <w:t>..4. TISillfU TA IVANGE49</w:t>
      </w:r>
    </w:p>
    <w:p>
      <w:r>
        <w:t>ki le, Wa ha-nya ye- na Je- su,</w:t>
      </w:r>
    </w:p>
    <w:p>
      <w:r>
        <w:t>ke· Wa ha- nya hi ma-ku.</w:t>
      </w:r>
    </w:p>
    <w:p/>
    <w:p>
      <w:r>
        <w:br w:type="page"/>
      </w:r>
    </w:p>
    <w:p>
      <w:pPr>
        <w:pStyle w:val="Heading1"/>
      </w:pPr>
      <w:r>
        <w:t>1. Haleluya I vukile, 3 Haleluya I vukile,</w:t>
      </w:r>
    </w:p>
    <w:p>
      <w:pPr>
        <w:pStyle w:val="Heading2"/>
      </w:pPr>
      <w:r>
        <w:t>Stanza 1</w:t>
      </w:r>
    </w:p>
    <w:p>
      <w:r>
        <w:t>J esu I yile hehla. I ta hi klanganisa;</w:t>
      </w:r>
    </w:p>
    <w:p>
      <w:r>
        <w:t>I vukile le kufeni, Laba hi ba rilelako,</w:t>
      </w:r>
    </w:p>
    <w:p>
      <w:r>
        <w:t>\Va huma, I vukile. Ba kana ba ha hanya.</w:t>
      </w:r>
    </w:p>
    <w:p>
      <w:r>
        <w:t>CORU</w:t>
      </w:r>
    </w:p>
    <w:p/>
    <w:p>
      <w:pPr>
        <w:pStyle w:val="Heading2"/>
      </w:pPr>
      <w:r>
        <w:t>Stanza 2</w:t>
      </w:r>
    </w:p>
    <w:p>
      <w:r>
        <w:t>! vukile, I vukile,</w:t>
      </w:r>
    </w:p>
    <w:p>
      <w:r>
        <w:t>Wa hanya yena Jesu,</w:t>
      </w:r>
    </w:p>
    <w:p>
      <w:r>
        <w:t>I vukile, I vukile ;</w:t>
      </w:r>
    </w:p>
    <w:p>
      <w:r>
        <w:t>W a hanya hi masiku.</w:t>
      </w:r>
    </w:p>
    <w:p/>
    <w:p>
      <w:r>
        <w:br w:type="page"/>
      </w:r>
    </w:p>
    <w:p>
      <w:pPr>
        <w:pStyle w:val="Heading1"/>
      </w:pPr>
      <w:r>
        <w:t>2. Haleluya I vukile, 4 Haleluya I vukile,</w:t>
      </w:r>
    </w:p>
    <w:p>
      <w:pPr>
        <w:pStyle w:val="Heading2"/>
      </w:pPr>
      <w:r>
        <w:t>Stanza 1</w:t>
      </w:r>
    </w:p>
    <w:p>
      <w:r>
        <w:t>Wa wuya ku hi vuxa A hi bongeni hankie ;</w:t>
      </w:r>
    </w:p>
    <w:p>
      <w:r>
        <w:t>Bona la ba nga vumela, Yena Hosi ya wutomi,</w:t>
      </w:r>
    </w:p>
    <w:p>
      <w:r>
        <w:t>bona ba ta vuka. Hi yena, Muhany</w:t>
      </w:r>
    </w:p>
    <w:p>
      <w:r>
        <w:t>CHORUCHORU</w:t>
      </w:r>
    </w:p>
    <w:p/>
    <w:p>
      <w:pPr>
        <w:pStyle w:val="Heading2"/>
      </w:pPr>
      <w:r>
        <w:t>Stanza 2</w:t>
      </w:r>
    </w:p>
    <w:p>
      <w:r>
        <w:t>• I I ,-Jll1• 1•81 I ,- ,I'll</w:t>
      </w:r>
    </w:p>
    <w:p/>
    <w:p>
      <w:pPr>
        <w:pStyle w:val="Heading2"/>
      </w:pPr>
      <w:r>
        <w:t>Stanza 1</w:t>
      </w:r>
    </w:p>
    <w:p>
      <w:r>
        <w:t>Ta - na - ni, ma-ko; Mu hie - nge-le-t&amp;-na: Hi ke - sa Je-ho-</w:t>
      </w:r>
    </w:p>
    <w:p/>
    <w:p>
      <w:r>
        <w:br w:type="page"/>
      </w:r>
    </w:p>
    <w:p>
      <w:pPr>
        <w:pStyle w:val="Heading1"/>
      </w:pPr>
      <w:r>
        <w:t>50. A TISIMU TA IVANGE</w:t>
      </w:r>
    </w:p>
    <w:p>
      <w:pPr>
        <w:pStyle w:val="Heading2"/>
      </w:pPr>
      <w:r>
        <w:t>Stanza 1</w:t>
      </w:r>
    </w:p>
    <w:p>
      <w:r>
        <w:t>• • .PPI 1'1 :• • .. . s ) P d~</w:t>
      </w:r>
    </w:p>
    <w:p/>
    <w:p>
      <w:r>
        <w:br w:type="page"/>
      </w:r>
    </w:p>
    <w:p>
      <w:pPr>
        <w:pStyle w:val="Heading1"/>
      </w:pPr>
      <w:r>
        <w:t>1. Tanani, matiko; 2 Tilo ni misaba,</w:t>
      </w:r>
    </w:p>
    <w:p>
      <w:pPr>
        <w:pStyle w:val="Heading2"/>
      </w:pPr>
      <w:r>
        <w:t>Stanza 1</w:t>
      </w:r>
    </w:p>
    <w:p>
      <w:r>
        <w:t>Mu hlengeletana: Hi ntiro wa yen a;</w:t>
      </w:r>
    </w:p>
    <w:p>
      <w:r>
        <w:t>Hi kesa J ehova, Ni a banhu bonkle,</w:t>
      </w:r>
    </w:p>
    <w:p>
      <w:r>
        <w:t>Hi Hosi ya hina, Wa ba lonzowota,</w:t>
      </w:r>
    </w:p>
    <w:p>
      <w:r>
        <w:t>Hi mu kesa, hi milomu; Wa hlayisa, hi wuxinj</w:t>
      </w:r>
    </w:p>
    <w:p/>
    <w:p>
      <w:pPr>
        <w:pStyle w:val="Heading2"/>
      </w:pPr>
      <w:r>
        <w:t>Stanza 2</w:t>
      </w:r>
    </w:p>
    <w:p>
      <w:r>
        <w:t>Hi mu ranza hi timbilu. Loku banhu ba vumela.</w:t>
      </w:r>
    </w:p>
    <w:p/>
    <w:p>
      <w:r>
        <w:br w:type="page"/>
      </w:r>
    </w:p>
    <w:p>
      <w:pPr>
        <w:pStyle w:val="Heading1"/>
      </w:pPr>
      <w:r>
        <w:t>3. A hi mu kozelen,'</w:t>
      </w:r>
    </w:p>
    <w:p>
      <w:pPr>
        <w:pStyle w:val="Heading2"/>
      </w:pPr>
      <w:r>
        <w:t>Stanza 1</w:t>
      </w:r>
    </w:p>
    <w:p>
      <w:r>
        <w:t>Lo ranzaho banhu;</w:t>
      </w:r>
    </w:p>
    <w:p>
      <w:r>
        <w:t>Hi mu kizamela,</w:t>
      </w:r>
    </w:p>
    <w:p>
      <w:r>
        <w:t>Hi yena J ehova.</w:t>
      </w:r>
    </w:p>
    <w:p>
      <w:r>
        <w:t>I ta fuma, I ta zwala,</w:t>
      </w:r>
    </w:p>
    <w:p/>
    <w:p>
      <w:pPr>
        <w:pStyle w:val="Heading2"/>
      </w:pPr>
      <w:r>
        <w:t>Stanza 2</w:t>
      </w:r>
    </w:p>
    <w:p>
      <w:r>
        <w:t>I ta tsama hi masiku.</w:t>
      </w:r>
    </w:p>
    <w:p>
      <w:r>
        <w:t>A SIKU GO GUMESA GI TATA, Gl TATA.</w:t>
      </w:r>
    </w:p>
    <w:p/>
    <w:p>
      <w:r>
        <w:br w:type="page"/>
      </w:r>
    </w:p>
    <w:p>
      <w:pPr>
        <w:pStyle w:val="Heading1"/>
      </w:pPr>
      <w:r>
        <w:t>1. A siku go gumesa gi tata, gi tata:</w:t>
      </w:r>
    </w:p>
    <w:p>
      <w:pPr>
        <w:pStyle w:val="Heading2"/>
      </w:pPr>
      <w:r>
        <w:t>Stanza 1</w:t>
      </w:r>
    </w:p>
    <w:p>
      <w:r>
        <w:t>A siku go gumesa gi tata fu</w:t>
      </w:r>
    </w:p>
    <w:p>
      <w:r>
        <w:t>CHORUB-</w:t>
      </w:r>
    </w:p>
    <w:p/>
    <w:p>
      <w:r>
        <w:br w:type="page"/>
      </w:r>
    </w:p>
    <w:p>
      <w:pPr>
        <w:pStyle w:val="Heading1"/>
      </w:pPr>
      <w:r>
        <w:t>0. hunzulukani, kolwani Hosi Jesu:</w:t>
      </w:r>
    </w:p>
    <w:p>
      <w:pPr>
        <w:pStyle w:val="Heading2"/>
      </w:pPr>
      <w:r>
        <w:t>Stanza 1</w:t>
      </w:r>
    </w:p>
    <w:p>
      <w:r>
        <w:t>Mu ta lamulwa futsi sikwini gakwe.</w:t>
      </w:r>
    </w:p>
    <w:p>
      <w:r>
        <w:t>A TISIJ.£U TA IYANGE51</w:t>
      </w:r>
    </w:p>
    <w:p/>
    <w:p>
      <w:pPr>
        <w:pStyle w:val="Heading2"/>
      </w:pPr>
      <w:r>
        <w:t>Stanza 2</w:t>
      </w:r>
    </w:p>
    <w:p>
      <w:r>
        <w:t>Tinyeleti ti ta wiswa, sikwini gakwe.</w:t>
      </w:r>
    </w:p>
    <w:p/>
    <w:p>
      <w:pPr>
        <w:pStyle w:val="Heading2"/>
      </w:pPr>
      <w:r>
        <w:t>Stanza 3</w:t>
      </w:r>
    </w:p>
    <w:p>
      <w:r>
        <w:t>Hi to wona Muhanyisi,</w:t>
      </w:r>
    </w:p>
    <w:p/>
    <w:p>
      <w:pPr>
        <w:pStyle w:val="Heading2"/>
      </w:pPr>
      <w:r>
        <w:t>Stanza 4</w:t>
      </w:r>
    </w:p>
    <w:p>
      <w:r>
        <w:t>Bafileko ba ta vuka,</w:t>
      </w:r>
    </w:p>
    <w:p/>
    <w:p>
      <w:r>
        <w:br w:type="page"/>
      </w:r>
    </w:p>
    <w:p>
      <w:pPr>
        <w:pStyle w:val="Heading1"/>
      </w:pPr>
      <w:r>
        <w:t>6. Banhu bakwe ba ta yimba.</w:t>
      </w:r>
    </w:p>
    <w:p>
      <w:pPr>
        <w:pStyle w:val="Heading2"/>
      </w:pPr>
      <w:r>
        <w:t>Stanza 1</w:t>
      </w:r>
    </w:p>
    <w:p>
      <w:r>
        <w:t>Doh is</w:t>
      </w:r>
    </w:p>
    <w:p>
      <w:r>
        <w:t>U nga ba ca - bi ba - nhu, A ba ku ba - nyJ-S!.</w:t>
      </w:r>
    </w:p>
    <w:p>
      <w:r>
        <w:t>CnoRr8</w:t>
      </w:r>
    </w:p>
    <w:p>
      <w:r>
        <w:t>Ka - ne - la hi ba - ka, ba - ka ti tso - ngw&amp;-ni ;</w:t>
      </w:r>
    </w:p>
    <w:p/>
    <w:p>
      <w:r>
        <w:br w:type="page"/>
      </w:r>
    </w:p>
    <w:p>
      <w:pPr>
        <w:pStyle w:val="Heading1"/>
      </w:pPr>
      <w:r>
        <w:t>52. ..4 TISIMU TA IVANGE</w:t>
      </w:r>
    </w:p>
    <w:p>
      <w:pPr>
        <w:pStyle w:val="Heading2"/>
      </w:pPr>
      <w:r>
        <w:t>Stanza 1</w:t>
      </w:r>
    </w:p>
    <w:p>
      <w:r>
        <w:t>Ti ta hi vu - ne - te - Ia, Ku fa - mba hi ndlen'.</w:t>
      </w:r>
    </w:p>
    <w:p/>
    <w:p>
      <w:r>
        <w:br w:type="page"/>
      </w:r>
    </w:p>
    <w:p>
      <w:pPr>
        <w:pStyle w:val="Heading1"/>
      </w:pPr>
      <w:r>
        <w:t>1. Kanela hi timhaka, 3 Kanela hi timhaka,</w:t>
      </w:r>
    </w:p>
    <w:p>
      <w:pPr>
        <w:pStyle w:val="Heading2"/>
      </w:pPr>
      <w:r>
        <w:t>Stanza 1</w:t>
      </w:r>
    </w:p>
    <w:p>
      <w:r>
        <w:t>Ku ta ku tiyisa; Ku wonisa banhu,</w:t>
      </w:r>
    </w:p>
    <w:p>
      <w:r>
        <w:t>U nga ba cabi banhu, Hakuba wa mu tiba,</w:t>
      </w:r>
    </w:p>
    <w:p>
      <w:r>
        <w:t>A ba ku hanyVa mu kolwa Jesu.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Kane]a hi timhaka,</w:t>
      </w:r>
    </w:p>
    <w:p>
      <w:r>
        <w:t>Timhaka ti tsongwani ;</w:t>
      </w:r>
    </w:p>
    <w:p>
      <w:r>
        <w:t>Ti ta hi vunetela,</w:t>
      </w:r>
    </w:p>
    <w:p>
      <w:r>
        <w:t>Ku famba hi ndlen'.</w:t>
      </w:r>
    </w:p>
    <w:p/>
    <w:p>
      <w:r>
        <w:br w:type="page"/>
      </w:r>
    </w:p>
    <w:p>
      <w:pPr>
        <w:pStyle w:val="Heading1"/>
      </w:pPr>
      <w:r>
        <w:t>2. Wa alakanya kani, 4 Kanela lezi kambe,</w:t>
      </w:r>
    </w:p>
    <w:p>
      <w:pPr>
        <w:pStyle w:val="Heading2"/>
      </w:pPr>
      <w:r>
        <w:t>Stanza 1</w:t>
      </w:r>
    </w:p>
    <w:p>
      <w:r>
        <w:t>J esu I ta kuzwa, A mhaka le' yinw e,</w:t>
      </w:r>
    </w:p>
    <w:p>
      <w:r>
        <w:t>Ma alakanya lawo, Ku ta hi nengelisa,</w:t>
      </w:r>
    </w:p>
    <w:p>
      <w:r>
        <w:t>Ma kanelwe !aha. U ta hlakaniswa.</w:t>
      </w:r>
    </w:p>
    <w:p>
      <w:r>
        <w:t>CHORUCHORU</w:t>
      </w:r>
    </w:p>
    <w:p/>
    <w:p>
      <w:r>
        <w:br w:type="page"/>
      </w:r>
    </w:p>
    <w:p>
      <w:pPr>
        <w:pStyle w:val="Heading1"/>
      </w:pPr>
      <w:r>
        <w:t>1. A nzi nako ku saseka,</w:t>
      </w:r>
    </w:p>
    <w:p>
      <w:pPr>
        <w:pStyle w:val="Heading2"/>
      </w:pPr>
      <w:r>
        <w:t>Stanza 1</w:t>
      </w:r>
    </w:p>
    <w:p>
      <w:r>
        <w:t>Nzi muonhi hi zinen'</w:t>
      </w:r>
    </w:p>
    <w:p>
      <w:r>
        <w:t>Nza mu laba Muhanyisi,</w:t>
      </w:r>
    </w:p>
    <w:p>
      <w:r>
        <w:t>A tsamako matilwen'.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Wena Jesu! Wena Jesu!</w:t>
      </w:r>
    </w:p>
    <w:p>
      <w:r>
        <w:t>Nzi wuyise kubasen;</w:t>
      </w:r>
    </w:p>
    <w:p/>
    <w:p>
      <w:r>
        <w:br w:type="page"/>
      </w:r>
    </w:p>
    <w:p>
      <w:pPr>
        <w:pStyle w:val="Heading1"/>
      </w:pPr>
      <w:r>
        <w:t>2. I ta nyenya mina ani?</w:t>
      </w:r>
    </w:p>
    <w:p>
      <w:pPr>
        <w:pStyle w:val="Heading2"/>
      </w:pPr>
      <w:r>
        <w:t>Stanza 1</w:t>
      </w:r>
    </w:p>
    <w:p>
      <w:r>
        <w:t>Y ena a nga nzi fela;</w:t>
      </w:r>
    </w:p>
    <w:p>
      <w:r>
        <w:t>Ku nzi klakla ka satani,</w:t>
      </w:r>
    </w:p>
    <w:p>
      <w:r>
        <w:t>Hi ku maha xiriho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3. Kuhambuka nza ku maha,</w:t>
      </w:r>
    </w:p>
    <w:p>
      <w:pPr>
        <w:pStyle w:val="Heading2"/>
      </w:pPr>
      <w:r>
        <w:t>Stanza 1</w:t>
      </w:r>
    </w:p>
    <w:p>
      <w:r>
        <w:t>A nzi fambi hi ndlelen';</w:t>
      </w:r>
    </w:p>
    <w:p>
      <w:r>
        <w:t>Nzi ta wiswa lokuloku,</w:t>
      </w:r>
    </w:p>
    <w:p>
      <w:r>
        <w:t>Hi ku kohlwa munyamen'.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4. Nzi hlayise, wena, Hosi,</w:t>
      </w:r>
    </w:p>
    <w:p>
      <w:pPr>
        <w:pStyle w:val="Heading2"/>
      </w:pPr>
      <w:r>
        <w:t>Stanza 1</w:t>
      </w:r>
    </w:p>
    <w:p>
      <w:r>
        <w:t>Nzi wuyise kubasen'</w:t>
      </w:r>
    </w:p>
    <w:p>
      <w:r>
        <w:t>Nzi tiyise, nzi longise;</w:t>
      </w:r>
    </w:p>
    <w:p>
      <w:r>
        <w:t>Nzi fambise kubasen'.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1. Yi ko - na Ho · s1 yo ru-la, Bi ·to ga-kwe hi Je su;</w:t>
      </w:r>
    </w:p>
    <w:p>
      <w:pPr>
        <w:pStyle w:val="Heading2"/>
      </w:pPr>
      <w:r>
        <w:t>Stanza 1</w:t>
      </w:r>
    </w:p>
    <w:p>
      <w:r>
        <w:t>Waku ba - na na we-na, Ku-zwa bo ga Je su.</w:t>
      </w:r>
    </w:p>
    <w:p>
      <w:r>
        <w:t>CHORU</w:t>
      </w:r>
    </w:p>
    <w:p>
      <w:r>
        <w:t>/PI ,q s r !PI 1'1w. JPI rrt s r !PI • •</w:t>
      </w:r>
    </w:p>
    <w:p>
      <w:r>
        <w:t>ss ss Is • • s • )I Is • )I r JPI •</w:t>
      </w:r>
    </w:p>
    <w:p/>
    <w:p>
      <w:r>
        <w:br w:type="page"/>
      </w:r>
    </w:p>
    <w:p>
      <w:pPr>
        <w:pStyle w:val="Heading1"/>
      </w:pPr>
      <w:r>
        <w:t>1. Yi kona Hosi yo rula, 2 Mu amukeleni nwinn,</w:t>
      </w:r>
    </w:p>
    <w:p>
      <w:pPr>
        <w:pStyle w:val="Heading2"/>
      </w:pPr>
      <w:r>
        <w:t>Stanza 1</w:t>
      </w:r>
    </w:p>
    <w:p>
      <w:r>
        <w:t>Bito gakwe hi Jesu; Mu ingiseni J esu:</w:t>
      </w:r>
    </w:p>
    <w:p>
      <w:r>
        <w:t>Wa ku bitana na wena, Tsumbani bitweni gakwe,</w:t>
      </w:r>
    </w:p>
    <w:p>
      <w:r>
        <w:t>Kuzwa bito ga J esu. Mu kombeleni Jesu.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Gi basile legi bito: 3 Kutani wa mu vumela,</w:t>
      </w:r>
    </w:p>
    <w:p>
      <w:r>
        <w:t>Hi ga hombe legi bito: Mu vumeleni Jesu:</w:t>
      </w:r>
    </w:p>
    <w:p>
      <w:r>
        <w:t>Go saseka legi bito, Kasi mu fela ku hanya,</w:t>
      </w:r>
    </w:p>
    <w:p>
      <w:r>
        <w:t>Bito ga Muhanyu hanyiswe hi J esu.</w:t>
      </w:r>
    </w:p>
    <w:p/>
    <w:p>
      <w:r>
        <w:br w:type="page"/>
      </w:r>
    </w:p>
    <w:p>
      <w:pPr>
        <w:pStyle w:val="Heading1"/>
      </w:pPr>
      <w:r>
        <w:t>1. Le - zi ga - mbo gi nga pe - la, Hi ta- ya ku e - kle-la;</w:t>
      </w:r>
    </w:p>
    <w:p>
      <w:pPr>
        <w:pStyle w:val="Heading2"/>
      </w:pPr>
      <w:r>
        <w:t>Stanza 1</w:t>
      </w:r>
    </w:p>
    <w:p>
      <w:r>
        <w:t>Ka - mbe hi nga si ti la - ta, Hi ra- nza ku ~k o - mbe-la.</w:t>
      </w:r>
    </w:p>
    <w:p>
      <w:r>
        <w:t>Da - da-ni! nga, Ku - ko-mbe - la ka hna.</w:t>
      </w:r>
    </w:p>
    <w:p/>
    <w:p>
      <w:r>
        <w:br w:type="page"/>
      </w:r>
    </w:p>
    <w:p>
      <w:pPr>
        <w:pStyle w:val="Heading1"/>
      </w:pPr>
      <w:r>
        <w:t>1. Lezi gambo gi nga pela, 2 Hi ranza ku ku dumisa,</w:t>
      </w:r>
    </w:p>
    <w:p>
      <w:pPr>
        <w:pStyle w:val="Heading2"/>
      </w:pPr>
      <w:r>
        <w:t>Stanza 1</w:t>
      </w:r>
    </w:p>
    <w:p>
      <w:r>
        <w:t>Hi taya ku eklela; W ena, u nga hi nyika,</w:t>
      </w:r>
    </w:p>
    <w:p>
      <w:r>
        <w:t>Kambe hi nga si ti lata, Lezi hi nga zi komkela,</w:t>
      </w:r>
    </w:p>
    <w:p>
      <w:r>
        <w:t>Hi ranza ku kombela. Na ga ha huma gambo.</w:t>
      </w:r>
    </w:p>
    <w:p>
      <w:r>
        <w:t>Dadani ! ingisa, Kutsaka, kuhanya,</w:t>
      </w:r>
    </w:p>
    <w:p/>
    <w:p>
      <w:pPr>
        <w:pStyle w:val="Heading2"/>
      </w:pPr>
      <w:r>
        <w:t>Stanza 2</w:t>
      </w:r>
    </w:p>
    <w:p>
      <w:r>
        <w:t>Kukombela ka hina. Ku humela ka wena.</w:t>
      </w:r>
    </w:p>
    <w:p>
      <w:r>
        <w:t>A TISIMU TA IVA NGE</w:t>
      </w:r>
    </w:p>
    <w:p>
      <w:r>
        <w:t>-8 Munyama wu hi ranzele, 4 Tsetselele zonho zonkle,</w:t>
      </w:r>
    </w:p>
    <w:p>
      <w:r>
        <w:t>Ni bonkle ba eklele: Lezi hi nga zi maha ;</w:t>
      </w:r>
    </w:p>
    <w:p/>
    <w:p>
      <w:pPr>
        <w:pStyle w:val="Heading2"/>
      </w:pPr>
      <w:r>
        <w:t>Stanza 3</w:t>
      </w:r>
    </w:p>
    <w:p>
      <w:r>
        <w:t>"\Vena, u gambo ga hina, Hi kota ya yena Jesu,</w:t>
      </w:r>
    </w:p>
    <w:p>
      <w:r>
        <w:t>A ku tibi ku pela. U nga hlayi mangaba.</w:t>
      </w:r>
    </w:p>
    <w:p>
      <w:r>
        <w:t>Hi koke, hi !abe, Jehova, wuxinji,</w:t>
      </w:r>
    </w:p>
    <w:p>
      <w:r>
        <w:t>Ku hanyanya ka wena. Hi gi laba ka wena.</w:t>
      </w:r>
    </w:p>
    <w:p/>
    <w:p>
      <w:r>
        <w:br w:type="page"/>
      </w:r>
    </w:p>
    <w:p>
      <w:pPr>
        <w:pStyle w:val="Heading1"/>
      </w:pPr>
      <w:r>
        <w:t>1. Nwa-na wa ku-wo-ne-ke - la, Ho - si le-yi yo zwa-la:</w:t>
      </w:r>
    </w:p>
    <w:p>
      <w:pPr>
        <w:pStyle w:val="Heading2"/>
      </w:pPr>
      <w:r>
        <w:t>Stanza 1</w:t>
      </w:r>
    </w:p>
    <w:p>
      <w:r>
        <w:t>Nzi e kn ku pa-hle- la, Ni ku ko-nge - la we - na.</w:t>
      </w:r>
    </w:p>
    <w:p>
      <w:r>
        <w:t>Hi nge, hi hla-mu-le; Nzhe Mo-ya wa we-na.</w:t>
      </w:r>
    </w:p>
    <w:p>
      <w:r>
        <w:t>A TISIMU TA IVANGE57</w:t>
      </w:r>
    </w:p>
    <w:p>
      <w:r>
        <w:t>_1 Nwana wa kuwonekela, 3 Loku makombo ya mina,</w:t>
      </w:r>
    </w:p>
    <w:p/>
    <w:p>
      <w:pPr>
        <w:pStyle w:val="Heading2"/>
      </w:pPr>
      <w:r>
        <w:t>Stanza 2</w:t>
      </w:r>
    </w:p>
    <w:p>
      <w:r>
        <w:t>Hosi leyi yo zwala: Ma laba ku nzi hlula;</w:t>
      </w:r>
    </w:p>
    <w:p>
      <w:r>
        <w:t>Nzi tile ku ku pahlela, Wen a, Mulweli wa mina.</w:t>
      </w:r>
    </w:p>
    <w:p>
      <w:r>
        <w:t>Ni ku kongela wena. U nga ribali mina.</w:t>
      </w:r>
    </w:p>
    <w:p>
      <w:r>
        <w:t>Hi ingise, hi hlamule; 0 Muvuni ! Muhanyisi!</w:t>
      </w:r>
    </w:p>
    <w:p/>
    <w:p>
      <w:pPr>
        <w:pStyle w:val="Heading2"/>
      </w:pPr>
      <w:r>
        <w:t>Stanza 3</w:t>
      </w:r>
    </w:p>
    <w:p>
      <w:r>
        <w:t>Nzi he Moya wa wena. U nzi hlulele nala.</w:t>
      </w:r>
    </w:p>
    <w:p/>
    <w:p>
      <w:r>
        <w:br w:type="page"/>
      </w:r>
    </w:p>
    <w:p>
      <w:pPr>
        <w:pStyle w:val="Heading1"/>
      </w:pPr>
      <w:r>
        <w:t>2. Munyama na wu hi kona, 4 Lezi kambe nzi ta famba,</w:t>
      </w:r>
    </w:p>
    <w:p>
      <w:pPr>
        <w:pStyle w:val="Heading2"/>
      </w:pPr>
      <w:r>
        <w:t>Stanza 1</w:t>
      </w:r>
    </w:p>
    <w:p>
      <w:r>
        <w:t>'Vena u hanyanyile. · 'Vena u nzi fambise:</w:t>
      </w:r>
    </w:p>
    <w:p>
      <w:r>
        <w:t>U na mahlo ya kuwona. _L oku nzi ranza ku tsama,</w:t>
      </w:r>
    </w:p>
    <w:p>
      <w:r>
        <w:t>W usiku ni hlikanVena, tsama na mina.</w:t>
      </w:r>
    </w:p>
    <w:p/>
    <w:p>
      <w:r>
        <w:br w:type="page"/>
      </w:r>
    </w:p>
    <w:p>
      <w:pPr>
        <w:pStyle w:val="Heading1"/>
      </w:pPr>
      <w:r>
        <w:t>0. Dad ani! wena Hosi! Mahe konkle, 0 Jehova,</w:t>
      </w:r>
    </w:p>
    <w:p>
      <w:pPr>
        <w:pStyle w:val="Heading2"/>
      </w:pPr>
      <w:r>
        <w:t>Stanza 1</w:t>
      </w:r>
    </w:p>
    <w:p>
      <w:r>
        <w:t>Nzi hanyise nyamukla. W one Nwana wa wena.</w:t>
      </w:r>
    </w:p>
    <w:p>
      <w:r>
        <w:t>MAHLWENl KA XlTSAMO XA JEHOVA.</w:t>
      </w:r>
    </w:p>
    <w:p>
      <w:r>
        <w:t>Doh is Ab Slowly</w:t>
      </w:r>
    </w:p>
    <w:p/>
    <w:p>
      <w:r>
        <w:br w:type="page"/>
      </w:r>
    </w:p>
    <w:p>
      <w:pPr>
        <w:pStyle w:val="Heading1"/>
      </w:pPr>
      <w:r>
        <w:t>1. Ma-hlwe-m ka tsa-mo xa Je- ho - va, T1-xa-ka</w:t>
      </w:r>
    </w:p>
    <w:p>
      <w:pPr>
        <w:pStyle w:val="Heading2"/>
      </w:pPr>
      <w:r>
        <w:t>Stanza 1</w:t>
      </w:r>
    </w:p>
    <w:p>
      <w:r>
        <w:t>to - nkle ti ta k1-za-m1 swa: Je-ho-va, ye- na, Nu-ngu-ngu-</w:t>
      </w:r>
    </w:p>
    <w:p>
      <w:r>
        <w:t>lu ye ce, Mu-ma-hi ka-mbe, Mu - ha - ny wa-</w:t>
      </w:r>
    </w:p>
    <w:p/>
    <w:p>
      <w:r>
        <w:br w:type="page"/>
      </w:r>
    </w:p>
    <w:p>
      <w:pPr>
        <w:pStyle w:val="Heading1"/>
      </w:pPr>
      <w:r>
        <w:t>1. :Mahlweni ka xitsamo xa Jehova.</w:t>
      </w:r>
    </w:p>
    <w:p>
      <w:pPr>
        <w:pStyle w:val="Heading2"/>
      </w:pPr>
      <w:r>
        <w:t>Stanza 1</w:t>
      </w:r>
    </w:p>
    <w:p>
      <w:r>
        <w:t>Tixaka tonkle ti ta kizamiswa:</w:t>
      </w:r>
    </w:p>
    <w:p>
      <w:r>
        <w:t>Jehova, yena, Nungungulu yece,</w:t>
      </w:r>
    </w:p>
    <w:p>
      <w:r>
        <w:t>Mumahi kambe, Muhanyisi wa</w:t>
      </w:r>
    </w:p>
    <w:p/>
    <w:p>
      <w:r>
        <w:br w:type="page"/>
      </w:r>
    </w:p>
    <w:p>
      <w:pPr>
        <w:pStyle w:val="Heading1"/>
      </w:pPr>
      <w:r>
        <w:t>2. Hi ntamo wakwe a nga hi mahako,</w:t>
      </w:r>
    </w:p>
    <w:p>
      <w:pPr>
        <w:pStyle w:val="Heading2"/>
      </w:pPr>
      <w:r>
        <w:t>Stanza 1</w:t>
      </w:r>
    </w:p>
    <w:p>
      <w:r>
        <w:t>Hi ntsuri basi I lo hi sangula:</w:t>
      </w:r>
    </w:p>
    <w:p>
      <w:r>
        <w:t>Xikati hi nga tsika nayo wakwe,</w:t>
      </w:r>
    </w:p>
    <w:p>
      <w:r>
        <w:t>Hi yena a nga hi wuyisa kakwe.</w:t>
      </w:r>
    </w:p>
    <w:p/>
    <w:p>
      <w:r>
        <w:br w:type="page"/>
      </w:r>
    </w:p>
    <w:p>
      <w:pPr>
        <w:pStyle w:val="Heading1"/>
      </w:pPr>
      <w:r>
        <w:t>3. Zinene zakwe zi ta tiya kwatsi,</w:t>
      </w:r>
    </w:p>
    <w:p>
      <w:pPr>
        <w:pStyle w:val="Heading2"/>
      </w:pPr>
      <w:r>
        <w:t>Stanza 1</w:t>
      </w:r>
    </w:p>
    <w:p>
      <w:r>
        <w:t>Hakuba zi akilwe le ribyeni;</w:t>
      </w:r>
    </w:p>
    <w:p>
      <w:r>
        <w:t>Kuranza kakwe kambe ku ta tsama,</w:t>
      </w:r>
    </w:p>
    <w:p>
      <w:r>
        <w:t>Ku pinzukela ni ku pinzukela.</w:t>
      </w:r>
    </w:p>
    <w:p/>
    <w:p>
      <w:r>
        <w:br w:type="page"/>
      </w:r>
    </w:p>
    <w:p>
      <w:pPr>
        <w:pStyle w:val="Heading1"/>
      </w:pPr>
      <w:r>
        <w:t>4. A hi mu dumiseni lukuluku,</w:t>
      </w:r>
    </w:p>
    <w:p>
      <w:pPr>
        <w:pStyle w:val="Heading2"/>
      </w:pPr>
      <w:r>
        <w:t>Stanza 1</w:t>
      </w:r>
    </w:p>
    <w:p>
      <w:r>
        <w:t>Hi timbilwini ni milomu kambe:</w:t>
      </w:r>
    </w:p>
    <w:p>
      <w:r>
        <w:t>A tiko ni laba hanyako bonkle,</w:t>
      </w:r>
    </w:p>
    <w:p>
      <w:r>
        <w:t>Hi ntamo, dumisani Nungungulu.</w:t>
      </w:r>
    </w:p>
    <w:p>
      <w:r>
        <w:t>41. KONA MUHANYISI; KONA MUHANY</w:t>
      </w:r>
    </w:p>
    <w:p/>
    <w:p>
      <w:pPr>
        <w:pStyle w:val="Heading2"/>
      </w:pPr>
      <w:r>
        <w:t>Stanza 2</w:t>
      </w:r>
    </w:p>
    <w:p>
      <w:r>
        <w:t>. :r PI • • - ld • • - PPPI 11'1 .PPI</w:t>
      </w:r>
    </w:p>
    <w:p/>
    <w:p>
      <w:r>
        <w:br w:type="page"/>
      </w:r>
    </w:p>
    <w:p>
      <w:pPr>
        <w:pStyle w:val="Heading1"/>
      </w:pPr>
      <w:r>
        <w:t>1. Ko - na Mu - ha - nyi ko - na Mu-ha-ny: Mu</w:t>
      </w:r>
    </w:p>
    <w:p>
      <w:pPr>
        <w:pStyle w:val="Heading2"/>
      </w:pPr>
      <w:r>
        <w:t>Stanza 1</w:t>
      </w:r>
    </w:p>
    <w:p>
      <w:r>
        <w:t>ni ba-nhu bo-nkle: A ya ka-ya ka-kwe, Ku fe - la hna ba-</w:t>
      </w:r>
    </w:p>
    <w:p>
      <w:r>
        <w:t>zwe-n~</w:t>
      </w:r>
    </w:p>
    <w:p>
      <w:r>
        <w:t>A TISIMU TA IVANGE5{1</w:t>
      </w:r>
    </w:p>
    <w:p>
      <w:r>
        <w:t>nhu, Ku n - ha m1 - la - nzu ya h1 - na;</w:t>
      </w:r>
    </w:p>
    <w:p/>
    <w:p>
      <w:r>
        <w:br w:type="page"/>
      </w:r>
    </w:p>
    <w:p>
      <w:pPr>
        <w:pStyle w:val="Heading1"/>
      </w:pPr>
      <w:r>
        <w:t>1. Kona Muhanyisi ; kona Muhany</w:t>
      </w:r>
    </w:p>
    <w:p>
      <w:pPr>
        <w:pStyle w:val="Heading2"/>
      </w:pPr>
      <w:r>
        <w:t>Stanza 1</w:t>
      </w:r>
    </w:p>
    <w:p>
      <w:r>
        <w:t>Mu zweni, ni banhu bonkle:</w:t>
      </w:r>
    </w:p>
    <w:p>
      <w:r>
        <w:t>A siya kaya kakwe,</w:t>
      </w:r>
    </w:p>
    <w:p>
      <w:r>
        <w:t>Ku fela hina banhu,</w:t>
      </w:r>
    </w:p>
    <w:p>
      <w:r>
        <w:t>Ku riha milanzu ya hina;</w:t>
      </w:r>
    </w:p>
    <w:p/>
    <w:p>
      <w:r>
        <w:br w:type="page"/>
      </w:r>
    </w:p>
    <w:p>
      <w:pPr>
        <w:pStyle w:val="Heading1"/>
      </w:pPr>
      <w:r>
        <w:t>2. Yena wa mu l'anza; Yena wa mu ranza,</w:t>
      </w:r>
    </w:p>
    <w:p>
      <w:pPr>
        <w:pStyle w:val="Heading2"/>
      </w:pPr>
      <w:r>
        <w:t>Stanza 1</w:t>
      </w:r>
    </w:p>
    <w:p>
      <w:r>
        <w:t>Kuranza ku riwukisako!</w:t>
      </w:r>
    </w:p>
    <w:p>
      <w:r>
        <w:t>Wa laba hina lezi,</w:t>
      </w:r>
    </w:p>
    <w:p>
      <w:r>
        <w:t>Wa hi bitana lez</w:t>
      </w:r>
    </w:p>
    <w:p>
      <w:r>
        <w:t>Tanana, Mu zweni, kolwan</w:t>
      </w:r>
    </w:p>
    <w:p/>
    <w:p>
      <w:r>
        <w:br w:type="page"/>
      </w:r>
    </w:p>
    <w:p>
      <w:pPr>
        <w:pStyle w:val="Heading1"/>
      </w:pPr>
      <w:r>
        <w:t>3. Mu ta tsetselelwa, Mu ta tsetselelwa, I</w:t>
      </w:r>
    </w:p>
    <w:p>
      <w:pPr>
        <w:pStyle w:val="Heading2"/>
      </w:pPr>
      <w:r>
        <w:t>Stanza 1</w:t>
      </w:r>
    </w:p>
    <w:p>
      <w:r>
        <w:t>Kuonha ka nwina ku he twa:</w:t>
      </w:r>
    </w:p>
    <w:p>
      <w:r>
        <w:t>Nwanana wa Jehova,</w:t>
      </w:r>
    </w:p>
    <w:p>
      <w:r>
        <w:t>I halatile nkata,</w:t>
      </w:r>
    </w:p>
    <w:p>
      <w:r>
        <w:t>Ku maha kuriha ka banhu_</w:t>
      </w:r>
    </w:p>
    <w:p/>
    <w:p>
      <w:r>
        <w:br w:type="page"/>
      </w:r>
    </w:p>
    <w:p>
      <w:pPr>
        <w:pStyle w:val="Heading1"/>
      </w:pPr>
      <w:r>
        <w:t>4. Mu ta maha yini? Mu ta maha yini?</w:t>
      </w:r>
    </w:p>
    <w:p>
      <w:pPr>
        <w:pStyle w:val="Heading2"/>
      </w:pPr>
      <w:r>
        <w:t>Stanza 1</w:t>
      </w:r>
    </w:p>
    <w:p>
      <w:r>
        <w:t>Ni yena a nga hi felako:</w:t>
      </w:r>
    </w:p>
    <w:p>
      <w:r>
        <w:t>Loku mu vumel•ni,</w:t>
      </w:r>
    </w:p>
    <w:p>
      <w:r>
        <w:t>Mu ta fumiswa nwenkle:</w:t>
      </w:r>
    </w:p>
    <w:p>
      <w:r>
        <w:t>Vukani nyamukla, ringan</w:t>
      </w:r>
    </w:p>
    <w:p/>
    <w:p>
      <w:pPr>
        <w:pStyle w:val="Heading2"/>
      </w:pPr>
      <w:r>
        <w:t>Stanza 2</w:t>
      </w:r>
    </w:p>
    <w:p>
      <w:r>
        <w:t>Key B-jwL JAMES WALCH.</w:t>
      </w:r>
    </w:p>
    <w:p/>
    <w:p>
      <w:r>
        <w:br w:type="page"/>
      </w:r>
    </w:p>
    <w:p>
      <w:pPr>
        <w:pStyle w:val="Heading1"/>
      </w:pPr>
      <w:r>
        <w:t>60. A TISIMU TA !VANGEL!.</w:t>
      </w:r>
    </w:p>
    <w:p>
      <w:pPr>
        <w:pStyle w:val="Heading2"/>
      </w:pPr>
      <w:r>
        <w:t>Stanza 1</w:t>
      </w:r>
    </w:p>
    <w:p>
      <w:r>
        <w:t>l Jesu wa nzi hanyisa,</w:t>
      </w:r>
    </w:p>
    <w:p>
      <w:r>
        <w:t>Muhanyisi wa hom be:</w:t>
      </w:r>
    </w:p>
    <w:p>
      <w:r>
        <w:t>Hi Muriheli wa mina,</w:t>
      </w:r>
    </w:p>
    <w:p>
      <w:r>
        <w:t>Muhanyisi wa hombe.</w:t>
      </w:r>
    </w:p>
    <w:p/>
    <w:p>
      <w:pPr>
        <w:pStyle w:val="Heading2"/>
      </w:pPr>
      <w:r>
        <w:t>Stanza 2</w:t>
      </w:r>
    </w:p>
    <w:p>
      <w:r>
        <w:t>Muhanyisi wa hombe</w:t>
      </w:r>
    </w:p>
    <w:p>
      <w:r>
        <w:t>Hi Jesu Ho</w:t>
      </w:r>
    </w:p>
    <w:p>
      <w:r>
        <w:t>Muhanyisi wa hombe,</w:t>
      </w:r>
    </w:p>
    <w:p>
      <w:r>
        <w:t>Hi Jesu Kristu.</w:t>
      </w:r>
    </w:p>
    <w:p/>
    <w:p>
      <w:r>
        <w:br w:type="page"/>
      </w:r>
    </w:p>
    <w:p>
      <w:pPr>
        <w:pStyle w:val="Heading1"/>
      </w:pPr>
      <w:r>
        <w:t>2. A nzi nyika nkata wakwe</w:t>
      </w:r>
    </w:p>
    <w:p>
      <w:pPr>
        <w:pStyle w:val="Heading2"/>
      </w:pPr>
      <w:r>
        <w:t>Stanza 1</w:t>
      </w:r>
    </w:p>
    <w:p>
      <w:r>
        <w:t>Muhanyisi wa homb e :</w:t>
      </w:r>
    </w:p>
    <w:p>
      <w:r>
        <w:t>Ku klangana mina naye</w:t>
      </w:r>
    </w:p>
    <w:p>
      <w:r>
        <w:t>Muhanyisi wa hombe.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3. Nza famba ndleleni naye</w:t>
      </w:r>
    </w:p>
    <w:p>
      <w:pPr>
        <w:pStyle w:val="Heading2"/>
      </w:pPr>
      <w:r>
        <w:t>Stanza 1</w:t>
      </w:r>
    </w:p>
    <w:p>
      <w:r>
        <w:t>Muhanyisi wa hombe,</w:t>
      </w:r>
    </w:p>
    <w:p>
      <w:r>
        <w:t>Wa ha nzi kulisa kambe,</w:t>
      </w:r>
    </w:p>
    <w:p>
      <w:r>
        <w:t>Muhanyisi wa hom be.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4. W a nzi nyika ntamo wakwe</w:t>
      </w:r>
    </w:p>
    <w:p>
      <w:pPr>
        <w:pStyle w:val="Heading2"/>
      </w:pPr>
      <w:r>
        <w:t>Stanza 1</w:t>
      </w:r>
    </w:p>
    <w:p>
      <w:r>
        <w:t>Muhanyisi wa hombe,</w:t>
      </w:r>
    </w:p>
    <w:p>
      <w:r>
        <w:t>Kubiha nzi ta ku hlula,</w:t>
      </w:r>
    </w:p>
    <w:p>
      <w:r>
        <w:t>Muhanyisi wa hombe.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s • • .sIPI I PI • • .r1 1 d 1 :PI e I</w:t>
      </w:r>
    </w:p>
    <w:p/>
    <w:p>
      <w:r>
        <w:br w:type="page"/>
      </w:r>
    </w:p>
    <w:p>
      <w:pPr>
        <w:pStyle w:val="Heading1"/>
      </w:pPr>
      <w:r>
        <w:t>1. Mo · ya wa na! ngi · sa; Mu · ha·nyi · si wa ka- ne · la; '</w:t>
      </w:r>
    </w:p>
    <w:p>
      <w:pPr>
        <w:pStyle w:val="Heading2"/>
      </w:pPr>
      <w:r>
        <w:t>Stanza 1</w:t>
      </w:r>
    </w:p>
    <w:p>
      <w:r>
        <w:t>Je - su a ku nga lo, We- na, Wa vu·me - la na ka - ni?</w:t>
      </w:r>
    </w:p>
    <w:p/>
    <w:p>
      <w:r>
        <w:br w:type="page"/>
      </w:r>
    </w:p>
    <w:p>
      <w:pPr>
        <w:pStyle w:val="Heading1"/>
      </w:pPr>
      <w:r>
        <w:t>1. Moya wa mina! ingisa; 3 Nyine I ta ribala ke?</w:t>
      </w:r>
    </w:p>
    <w:p>
      <w:pPr>
        <w:pStyle w:val="Heading2"/>
      </w:pPr>
      <w:r>
        <w:t>Stanza 1</w:t>
      </w:r>
    </w:p>
    <w:p>
      <w:r>
        <w:t>Muhanyisi wa kanela; Loyi a nga mu beleka;</w:t>
      </w:r>
    </w:p>
    <w:p>
      <w:r>
        <w:t>Jesu a ku nga lo, Wena, Kutani i ta ribala:</w:t>
      </w:r>
    </w:p>
    <w:p>
      <w:r>
        <w:t>vVa vumela mina kani? Mina a nzi ku riba</w:t>
      </w:r>
    </w:p>
    <w:p/>
    <w:p>
      <w:r>
        <w:br w:type="page"/>
      </w:r>
    </w:p>
    <w:p>
      <w:pPr>
        <w:pStyle w:val="Heading1"/>
      </w:pPr>
      <w:r>
        <w:t>2. Kale u bohilwe, wena, 4 Min a, a nzi hunzuluk</w:t>
      </w:r>
    </w:p>
    <w:p>
      <w:pPr>
        <w:pStyle w:val="Heading2"/>
      </w:pPr>
      <w:r>
        <w:t>Stanza 1</w:t>
      </w:r>
    </w:p>
    <w:p>
      <w:r>
        <w:t>Hi tingoti ta SatanCima nzi nga ta ku tsika:</w:t>
      </w:r>
    </w:p>
    <w:p>
      <w:r>
        <w:t>Nzi lo ku hanyisa futsi, Ma ku nzi lanzisa futsi,</w:t>
      </w:r>
    </w:p>
    <w:p>
      <w:r>
        <w:t>Nzi lo ku klaklisa wena. Mu ta tsama le na mina.</w:t>
      </w:r>
    </w:p>
    <w:p>
      <w:r>
        <w:t>HOSI Y A HOMBE, HA KU DUMISELA.</w:t>
      </w:r>
    </w:p>
    <w:p/>
    <w:p>
      <w:r>
        <w:br w:type="page"/>
      </w:r>
    </w:p>
    <w:p>
      <w:pPr>
        <w:pStyle w:val="Heading1"/>
      </w:pPr>
      <w:r>
        <w:t>1. Hosi ya hom be, ha ku dumisela,</w:t>
      </w:r>
    </w:p>
    <w:p>
      <w:pPr>
        <w:pStyle w:val="Heading2"/>
      </w:pPr>
      <w:r>
        <w:t>Stanza 1</w:t>
      </w:r>
    </w:p>
    <w:p>
      <w:r>
        <w:t>"\Vena Jehova, wa ntamo wa hombe:</w:t>
      </w:r>
    </w:p>
    <w:p>
      <w:r>
        <w:t>Hi vunetele ku kozela wen a;</w:t>
      </w:r>
    </w:p>
    <w:p>
      <w:r>
        <w:t>Tsama na hina hi xonkle xika</w:t>
      </w:r>
    </w:p>
    <w:p/>
    <w:p>
      <w:r>
        <w:br w:type="page"/>
      </w:r>
    </w:p>
    <w:p>
      <w:pPr>
        <w:pStyle w:val="Heading1"/>
      </w:pPr>
      <w:r>
        <w:t>2. Ha ku vumela kubihisa konkle:</w:t>
      </w:r>
    </w:p>
    <w:p>
      <w:pPr>
        <w:pStyle w:val="Heading2"/>
      </w:pPr>
      <w:r>
        <w:t>Stanza 1</w:t>
      </w:r>
    </w:p>
    <w:p>
      <w:r>
        <w:t>Hi temarile kuonheni fu</w:t>
      </w:r>
    </w:p>
    <w:p>
      <w:r>
        <w:t>Kota tiyivu hi hambukisilwe:</w:t>
      </w:r>
    </w:p>
    <w:p>
      <w:r>
        <w:t>Hi tsetselele kuonha ka hina.</w:t>
      </w:r>
    </w:p>
    <w:p/>
    <w:p>
      <w:r>
        <w:br w:type="page"/>
      </w:r>
    </w:p>
    <w:p>
      <w:pPr>
        <w:pStyle w:val="Heading1"/>
      </w:pPr>
      <w:r>
        <w:t>3. Jesu hi yena, Kwanana wa wena:</w:t>
      </w:r>
    </w:p>
    <w:p>
      <w:pPr>
        <w:pStyle w:val="Heading2"/>
      </w:pPr>
      <w:r>
        <w:t>Stanza 1</w:t>
      </w:r>
    </w:p>
    <w:p>
      <w:r>
        <w:t>I lo ambala a miri wa munhu:</w:t>
      </w:r>
    </w:p>
    <w:p>
      <w:r>
        <w:t>I lo belekwa ku kota nwanana;</w:t>
      </w:r>
    </w:p>
    <w:p>
      <w:r>
        <w:t>I lo belelwa le xihambanwen</w:t>
      </w:r>
    </w:p>
    <w:p/>
    <w:p>
      <w:r>
        <w:br w:type="page"/>
      </w:r>
    </w:p>
    <w:p>
      <w:pPr>
        <w:pStyle w:val="Heading1"/>
      </w:pPr>
      <w:r>
        <w:t>4. Hosi yo rula hi nyike kuhanya:</w:t>
      </w:r>
    </w:p>
    <w:p>
      <w:pPr>
        <w:pStyle w:val="Heading2"/>
      </w:pPr>
      <w:r>
        <w:t>Stanza 1</w:t>
      </w:r>
    </w:p>
    <w:p>
      <w:r>
        <w:t>Hi he ku tsumba nkateni wa Jesu:</w:t>
      </w:r>
    </w:p>
    <w:p>
      <w:r>
        <w:t>Nyamukla hi he a Moya wo Basa,</w:t>
      </w:r>
    </w:p>
    <w:p>
      <w:r>
        <w:t>Ni ntamo kambe ku koma milayo.</w:t>
      </w:r>
    </w:p>
    <w:p>
      <w:r>
        <w:t>T ANA, MAYO WO SASEKA.</w:t>
      </w:r>
    </w:p>
    <w:p/>
    <w:p>
      <w:r>
        <w:br w:type="page"/>
      </w:r>
    </w:p>
    <w:p>
      <w:pPr>
        <w:pStyle w:val="Heading1"/>
      </w:pPr>
      <w:r>
        <w:t>1. Ta - na, Mo - ya wo Sa-se - ka, Hla -ze mbu ya na.</w:t>
      </w:r>
    </w:p>
    <w:p>
      <w:pPr>
        <w:pStyle w:val="Heading2"/>
      </w:pPr>
      <w:r>
        <w:t>Stanza 1</w:t>
      </w:r>
    </w:p>
    <w:p>
      <w:r>
        <w:t>Ta - na, we - na. xu-n - se, Ta - na, tsa - me na na.</w:t>
      </w:r>
    </w:p>
    <w:p/>
    <w:p>
      <w:pPr>
        <w:pStyle w:val="Heading2"/>
      </w:pPr>
      <w:r>
        <w:t>Chorus</w:t>
      </w:r>
    </w:p>
    <w:p>
      <w:r>
        <w:t>Na na.. na, Ta - na, tsa - me na na.</w:t>
      </w:r>
    </w:p>
    <w:p>
      <w:r>
        <w:t>..4. TISIMU TA IVANGE</w:t>
      </w:r>
    </w:p>
    <w:p/>
    <w:p>
      <w:r>
        <w:br w:type="page"/>
      </w:r>
    </w:p>
    <w:p>
      <w:pPr>
        <w:pStyle w:val="Heading1"/>
      </w:pPr>
      <w:r>
        <w:t>1. Tana, Moya wo Saseka, 2 Tana, J esu wo Saseka,</w:t>
      </w:r>
    </w:p>
    <w:p>
      <w:pPr>
        <w:pStyle w:val="Heading2"/>
      </w:pPr>
      <w:r>
        <w:t>Stanza 1</w:t>
      </w:r>
    </w:p>
    <w:p>
      <w:r>
        <w:t>Hlaze mbilu ya mina. Nza mahele wuxinj</w:t>
      </w:r>
    </w:p>
    <w:p>
      <w:r>
        <w:t>Tana, wena, nzi xurise. Tsetselela, hunisela,</w:t>
      </w:r>
    </w:p>
    <w:p>
      <w:r>
        <w:t>Tana, tsame na mina. Tana, tsama na mina.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Na mina, rnina, 3 Nungungulu wo Saseka,</w:t>
      </w:r>
    </w:p>
    <w:p>
      <w:r>
        <w:t>Tana, tsame na mina. N za tsinela ka wen a.</w:t>
      </w:r>
    </w:p>
    <w:p>
      <w:r>
        <w:t>Tana, wena, nzi xurise, Wa vumela wa nzi kesa.</w:t>
      </w:r>
    </w:p>
    <w:p>
      <w:r>
        <w:t>Tana, tsame na mina. Tana, tsame na mina.</w:t>
      </w:r>
    </w:p>
    <w:p/>
    <w:p>
      <w:r>
        <w:br w:type="page"/>
      </w:r>
    </w:p>
    <w:p>
      <w:pPr>
        <w:pStyle w:val="Heading1"/>
      </w:pPr>
      <w:r>
        <w:t>1. Ngo-na-ni ba - nhu nya- mu-kla, Je - su wa hu - nza la-ha;</w:t>
      </w:r>
    </w:p>
    <w:p>
      <w:pPr>
        <w:pStyle w:val="Heading2"/>
      </w:pPr>
      <w:r>
        <w:t>Stanza 1</w:t>
      </w:r>
    </w:p>
    <w:p>
      <w:r>
        <w:t>Ngo-he-ni ya - kwe ku ko-ta. Ku-ba - sa ka ga-mbo_</w:t>
      </w:r>
    </w:p>
    <w:p>
      <w:r>
        <w:t>CHORU</w:t>
      </w:r>
    </w:p>
    <w:p>
      <w:r>
        <w:t>Wa hu-nza wa hu-nza,</w:t>
      </w:r>
    </w:p>
    <w:p/>
    <w:p>
      <w:r>
        <w:br w:type="page"/>
      </w:r>
    </w:p>
    <w:p>
      <w:pPr>
        <w:pStyle w:val="Heading1"/>
      </w:pPr>
      <w:r>
        <w:t>64. A TISIMU T A IVA NGE</w:t>
      </w:r>
    </w:p>
    <w:p>
      <w:pPr>
        <w:pStyle w:val="Heading2"/>
      </w:pPr>
      <w:r>
        <w:t>Stanza 1</w:t>
      </w:r>
    </w:p>
    <w:p>
      <w:r>
        <w:t>Ha - ka-ni mu m'kla-nga-na, Je- su wa hu - nza nya - mu-kla,</w:t>
      </w:r>
    </w:p>
    <w:p>
      <w:r>
        <w:t>s · • -· • s Is • • dl dl ldl s · • -· • r lr • •- • • Jll · • -· • r lfll • • -</w:t>
      </w:r>
    </w:p>
    <w:p>
      <w:r>
        <w:t>Wa hu-nza, wa hu-nza.</w:t>
      </w:r>
    </w:p>
    <w:p/>
    <w:p>
      <w:r>
        <w:br w:type="page"/>
      </w:r>
    </w:p>
    <w:p>
      <w:pPr>
        <w:pStyle w:val="Heading1"/>
      </w:pPr>
      <w:r>
        <w:t>1. Ngonani banhu nyamukla, 2 Ngonani, mu nga kaneti,</w:t>
      </w:r>
    </w:p>
    <w:p>
      <w:pPr>
        <w:pStyle w:val="Heading2"/>
      </w:pPr>
      <w:r>
        <w:t>Stanza 1</w:t>
      </w:r>
    </w:p>
    <w:p>
      <w:r>
        <w:t>Jesu wa hunza laha; ·Jesu wa hunza laha,</w:t>
      </w:r>
    </w:p>
    <w:p>
      <w:r>
        <w:t>Ngoheni yakwe ku kota, I ta mu nyika xibaba,</w:t>
      </w:r>
    </w:p>
    <w:p>
      <w:r>
        <w:t>Kubasa ka gambo. Xi ta mu xurisa ..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Wa hunza wa hunza, 3 Ngonani mu karalako,</w:t>
      </w:r>
    </w:p>
    <w:p>
      <w:r>
        <w:t>Haklisani mum' klangana, Jesu wa hunza laha,</w:t>
      </w:r>
    </w:p>
    <w:p>
      <w:r>
        <w:t>Jesu wa hunza nyamukla, Ita mu nyika kuhanya,</w:t>
      </w:r>
    </w:p>
    <w:p>
      <w:r>
        <w:t>Wa hunza, wa hunza. Ita mu hlayisa.</w:t>
      </w:r>
    </w:p>
    <w:p/>
    <w:p>
      <w:r>
        <w:br w:type="page"/>
      </w:r>
    </w:p>
    <w:p>
      <w:pPr>
        <w:pStyle w:val="Heading1"/>
      </w:pPr>
      <w:r>
        <w:t>4. 7. HOSI JESU, HA KU RANZA.·</w:t>
      </w:r>
    </w:p>
    <w:p>
      <w:pPr>
        <w:pStyle w:val="Heading2"/>
      </w:pPr>
      <w:r>
        <w:t>Stanza 1</w:t>
      </w:r>
    </w:p>
    <w:p>
      <w:r>
        <w:t>Doh is At&gt;.</w:t>
      </w:r>
    </w:p>
    <w:p/>
    <w:p>
      <w:r>
        <w:br w:type="page"/>
      </w:r>
    </w:p>
    <w:p>
      <w:pPr>
        <w:pStyle w:val="Heading1"/>
      </w:pPr>
      <w:r>
        <w:t>1. Ho - si JA - su, ha ku ra - nza: U hi vu- ne - te - Ia hna:</w:t>
      </w:r>
    </w:p>
    <w:p>
      <w:pPr>
        <w:pStyle w:val="Heading2"/>
      </w:pPr>
      <w:r>
        <w:t>Stanza 1</w:t>
      </w:r>
    </w:p>
    <w:p>
      <w:r>
        <w:t>Ha ko-mbe-la lu- ku-lu-ku. Ye- na I na nta-</w:t>
      </w:r>
    </w:p>
    <w:p>
      <w:r>
        <w:t>mo ngu-vu, Mu-ha - nyI wo Sa-se-ka; HI ta m' wona lu-ku-lu-ku.</w:t>
      </w:r>
    </w:p>
    <w:p/>
    <w:p>
      <w:pPr>
        <w:pStyle w:val="Heading2"/>
      </w:pPr>
      <w:r>
        <w:t>Chorus</w:t>
      </w:r>
    </w:p>
    <w:p>
      <w:r>
        <w:t>ma le ma-hlwe m Ka</w:t>
      </w:r>
    </w:p>
    <w:p>
      <w:r>
        <w:t>Je- ho-va, Nu-ngu- ngu-lu; HI ta ybe-Je - Ia ko-na: HI ta tsa-</w:t>
      </w:r>
    </w:p>
    <w:p/>
    <w:p>
      <w:r>
        <w:br w:type="page"/>
      </w:r>
    </w:p>
    <w:p>
      <w:pPr>
        <w:pStyle w:val="Heading1"/>
      </w:pPr>
      <w:r>
        <w:t>1. Hosi Jesu ha ku ranza: 2 Ingisani, banhu bonkle,</w:t>
      </w:r>
    </w:p>
    <w:p>
      <w:pPr>
        <w:pStyle w:val="Heading2"/>
      </w:pPr>
      <w:r>
        <w:t>Stanza 1</w:t>
      </w:r>
    </w:p>
    <w:p>
      <w:r>
        <w:t>U hi vunetela hina: A timhaka to saseka :</w:t>
      </w:r>
    </w:p>
    <w:p>
      <w:r>
        <w:t>Ha kombela lukuluku. Mu ta hanya lukuluku;</w:t>
      </w:r>
    </w:p>
    <w:p>
      <w:r>
        <w:t>Yena Ina ntamo nguvu, Jesu Kristu, Muhanyisi,</w:t>
      </w:r>
    </w:p>
    <w:p>
      <w:r>
        <w:t>Muhanyisi wo Saseka; I lo siya le tilweni,</w:t>
      </w:r>
    </w:p>
    <w:p/>
    <w:p>
      <w:pPr>
        <w:pStyle w:val="Heading2"/>
      </w:pPr>
      <w:r>
        <w:t>Stanza 2</w:t>
      </w:r>
    </w:p>
    <w:p>
      <w:r>
        <w:t>Hi ta m' wona lukuluku. I cikele misaben'.</w:t>
      </w:r>
    </w:p>
    <w:p>
      <w:r>
        <w:t>CHORU</w:t>
      </w:r>
    </w:p>
    <w:p>
      <w:r>
        <w:t>CHORU</w:t>
      </w:r>
    </w:p>
    <w:p>
      <w:r>
        <w:t>Hi ta yima le mahlweni 3 Ita hi hanyisa futsi,</w:t>
      </w:r>
    </w:p>
    <w:p/>
    <w:p>
      <w:pPr>
        <w:pStyle w:val="Heading2"/>
      </w:pPr>
      <w:r>
        <w:t>Stanza 3</w:t>
      </w:r>
    </w:p>
    <w:p>
      <w:r>
        <w:t>Ka J ehova, N ungungulu ; Loku hi mu kolwa nr;uvu.</w:t>
      </w:r>
    </w:p>
    <w:p>
      <w:r>
        <w:t>Hi ta yimbelela kona: Hi nengela lukuluku;</w:t>
      </w:r>
    </w:p>
    <w:p>
      <w:r>
        <w:t>Hi ta tsama le tilweni; Loku hi ku alakanya,</w:t>
      </w:r>
    </w:p>
    <w:p>
      <w:r>
        <w:t>Lukuluku le tilwenA kuwulawula kakwe,</w:t>
      </w:r>
    </w:p>
    <w:p/>
    <w:p>
      <w:pPr>
        <w:pStyle w:val="Heading2"/>
      </w:pPr>
      <w:r>
        <w:t>Stanza 4</w:t>
      </w:r>
    </w:p>
    <w:p>
      <w:r>
        <w:t>Ku tileko lukuluku.</w:t>
      </w:r>
    </w:p>
    <w:p>
      <w:r>
        <w:t>CHORU</w:t>
      </w:r>
    </w:p>
    <w:p>
      <w:r>
        <w:t>MURISI W A TLAMB</w:t>
      </w:r>
    </w:p>
    <w:p>
      <w:r>
        <w:t>Doh is</w:t>
      </w:r>
    </w:p>
    <w:p/>
    <w:p>
      <w:r>
        <w:br w:type="page"/>
      </w:r>
    </w:p>
    <w:p>
      <w:pPr>
        <w:pStyle w:val="Heading1"/>
      </w:pPr>
      <w:r>
        <w:t>1. Mu- wa A Ba-ndhla ga we-na; Hi ko-ta ya we-</w:t>
      </w:r>
    </w:p>
    <w:p>
      <w:pPr>
        <w:pStyle w:val="Heading2"/>
      </w:pPr>
      <w:r>
        <w:t>Stanza 1</w:t>
      </w:r>
    </w:p>
    <w:p>
      <w:r>
        <w:t>na, Nzi ka ku -hh!!.; A ho - si ya na, Mu-ha-</w:t>
      </w:r>
    </w:p>
    <w:p>
      <w:r>
        <w:t>A TISIMU TA IVANGE67</w:t>
      </w:r>
    </w:p>
    <w:p>
      <w:r>
        <w:t>ny wa-tsi; Lo-ku nzi ku ra- nza, Nza ku ra-nza ngu-vu.</w:t>
      </w:r>
    </w:p>
    <w:p/>
    <w:p>
      <w:r>
        <w:br w:type="page"/>
      </w:r>
    </w:p>
    <w:p>
      <w:pPr>
        <w:pStyle w:val="Heading1"/>
      </w:pPr>
      <w:r>
        <w:t>1. Murisi wa tlambi, 2 Wa ranga ku ranza,</w:t>
      </w:r>
    </w:p>
    <w:p>
      <w:pPr>
        <w:pStyle w:val="Heading2"/>
      </w:pPr>
      <w:r>
        <w:t>Stanza 1</w:t>
      </w:r>
    </w:p>
    <w:p>
      <w:r>
        <w:t>A Bandhla ga wena; Hakuba nzi file ;</w:t>
      </w:r>
    </w:p>
    <w:p>
      <w:r>
        <w:t>Hi kota ya wena, Sinyeni ya Kalvari</w:t>
      </w:r>
    </w:p>
    <w:p>
      <w:r>
        <w:t>Nzi tsika kubiha; W a nzi rihela ;</w:t>
      </w:r>
    </w:p>
    <w:p>
      <w:r>
        <w:t>A hosi ya mina, A nkata wa wena,</w:t>
      </w:r>
    </w:p>
    <w:p/>
    <w:p>
      <w:pPr>
        <w:pStyle w:val="Heading2"/>
      </w:pPr>
      <w:r>
        <w:t>Stanza 2</w:t>
      </w:r>
    </w:p>
    <w:p>
      <w:r>
        <w:t>Muhanyisi watsi; Wa nzi halakela;</w:t>
      </w:r>
    </w:p>
    <w:p>
      <w:r>
        <w:t>• Loku nzi ku ranza, Loku nzi ku ranza,</w:t>
      </w:r>
    </w:p>
    <w:p>
      <w:r>
        <w:t>Nza ku ranza nguvu, Nza ku ranza nguvu.</w:t>
      </w:r>
    </w:p>
    <w:p/>
    <w:p>
      <w:r>
        <w:br w:type="page"/>
      </w:r>
    </w:p>
    <w:p>
      <w:pPr>
        <w:pStyle w:val="Heading1"/>
      </w:pPr>
      <w:r>
        <w:t>3. Tindlwini ta tilo,</w:t>
      </w:r>
    </w:p>
    <w:p>
      <w:pPr>
        <w:pStyle w:val="Heading2"/>
      </w:pPr>
      <w:r>
        <w:t>Stanza 1</w:t>
      </w:r>
    </w:p>
    <w:p>
      <w:r>
        <w:t>Nzi ta ku dumisa;</w:t>
      </w:r>
    </w:p>
    <w:p>
      <w:r>
        <w:t>Hi ntamo wa mina,</w:t>
      </w:r>
    </w:p>
    <w:p>
      <w:r>
        <w:t>N zi ta ku kesela ;</w:t>
      </w:r>
    </w:p>
    <w:p>
      <w:r>
        <w:t>A Hosi ya mina,</w:t>
      </w:r>
    </w:p>
    <w:p/>
    <w:p>
      <w:pPr>
        <w:pStyle w:val="Heading2"/>
      </w:pPr>
      <w:r>
        <w:t>Stanza 2</w:t>
      </w:r>
    </w:p>
    <w:p>
      <w:r>
        <w:t>Nzi ta yimbelela;</w:t>
      </w:r>
    </w:p>
    <w:p>
      <w:r>
        <w:t>Loku nzi ku ranza</w:t>
      </w:r>
    </w:p>
    <w:p>
      <w:r>
        <w:t>Nza ku ranza nguvu.</w:t>
      </w:r>
    </w:p>
    <w:p/>
    <w:p>
      <w:r>
        <w:br w:type="page"/>
      </w:r>
    </w:p>
    <w:p>
      <w:pPr>
        <w:pStyle w:val="Heading1"/>
      </w:pPr>
      <w:r>
        <w:t>68. A TISIMU TA IVANGE</w:t>
      </w:r>
    </w:p>
    <w:p>
      <w:pPr>
        <w:pStyle w:val="Heading2"/>
      </w:pPr>
      <w:r>
        <w:t>Stanza 1</w:t>
      </w:r>
    </w:p>
    <w:p>
      <w:r>
        <w:t>Key E-j!aJOHN B. CALKIN.</w:t>
      </w:r>
    </w:p>
    <w:p/>
    <w:p>
      <w:r>
        <w:br w:type="page"/>
      </w:r>
    </w:p>
    <w:p>
      <w:pPr>
        <w:pStyle w:val="Heading1"/>
      </w:pPr>
      <w:r>
        <w:t>1. Ku vumelwe ku nyika kuhanya kambe.</w:t>
      </w:r>
    </w:p>
    <w:p>
      <w:pPr>
        <w:pStyle w:val="Heading2"/>
      </w:pPr>
      <w:r>
        <w:t>Stanza 1</w:t>
      </w:r>
    </w:p>
    <w:p>
      <w:r>
        <w:t>Ku labo ba tsumbako ka Hosi Jesu:</w:t>
      </w:r>
    </w:p>
    <w:p>
      <w:r>
        <w:t>CHORU</w:t>
      </w:r>
    </w:p>
    <w:p>
      <w:r>
        <w:t>Haleluya ku mahilwe</w:t>
      </w:r>
    </w:p>
    <w:p>
      <w:r>
        <w:t>Nza vumela ka Jesu,</w:t>
      </w:r>
    </w:p>
    <w:p/>
    <w:p>
      <w:pPr>
        <w:pStyle w:val="Heading2"/>
      </w:pPr>
      <w:r>
        <w:t>Stanza 2</w:t>
      </w:r>
    </w:p>
    <w:p>
      <w:r>
        <w:t>Nza tsumba Nwanana.</w:t>
      </w:r>
    </w:p>
    <w:p>
      <w:r>
        <w:t>A gongonzelwe.</w:t>
      </w:r>
    </w:p>
    <w:p/>
    <w:p>
      <w:r>
        <w:br w:type="page"/>
      </w:r>
    </w:p>
    <w:p>
      <w:pPr>
        <w:pStyle w:val="Heading1"/>
      </w:pPr>
      <w:r>
        <w:t>2. A maxaka nzi nawo tikweni lego,</w:t>
      </w:r>
    </w:p>
    <w:p>
      <w:pPr>
        <w:pStyle w:val="Heading2"/>
      </w:pPr>
      <w:r>
        <w:t>Stanza 1</w:t>
      </w:r>
    </w:p>
    <w:p>
      <w:r>
        <w:t>Le klatuko wa congo ba ta yimbelela.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3. A banana ba yima ba yi losa Hosi,</w:t>
      </w:r>
    </w:p>
    <w:p>
      <w:pPr>
        <w:pStyle w:val="Heading2"/>
      </w:pPr>
      <w:r>
        <w:t>Stanza 1</w:t>
      </w:r>
    </w:p>
    <w:p>
      <w:r>
        <w:t>Ba ta hlakana kwatsi, ba ta yimbelela.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4. A wutsamo gi kona, ga hina honkle,</w:t>
      </w:r>
    </w:p>
    <w:p>
      <w:pPr>
        <w:pStyle w:val="Heading2"/>
      </w:pPr>
      <w:r>
        <w:t>Stanza 1</w:t>
      </w:r>
    </w:p>
    <w:p>
      <w:r>
        <w:t>Mitiro ya kona hi ku yimbelela.</w:t>
      </w:r>
    </w:p>
    <w:p>
      <w:r>
        <w:t>CHORU</w:t>
      </w:r>
    </w:p>
    <w:p>
      <w:r>
        <w:t>A TISIJfU TA IVANGELio</w:t>
      </w:r>
    </w:p>
    <w:p>
      <w:r>
        <w:t>JESU I LO NZI HANYISA.</w:t>
      </w:r>
    </w:p>
    <w:p/>
    <w:p>
      <w:pPr>
        <w:pStyle w:val="Heading2"/>
      </w:pPr>
      <w:r>
        <w:t>Stanza 2</w:t>
      </w:r>
    </w:p>
    <w:p>
      <w:r>
        <w:t>Doh is</w:t>
      </w:r>
    </w:p>
    <w:p>
      <w:r>
        <w:t>:PI P:r ~ .P1'1 :s PPI r • • -</w:t>
      </w:r>
    </w:p>
    <w:p/>
    <w:p>
      <w:r>
        <w:br w:type="page"/>
      </w:r>
    </w:p>
    <w:p>
      <w:pPr>
        <w:pStyle w:val="Heading1"/>
      </w:pPr>
      <w:r>
        <w:t>1. Je su I lo nZI0 haonya, A nga nze-la-ko:</w:t>
      </w:r>
    </w:p>
    <w:p>
      <w:pPr>
        <w:pStyle w:val="Heading2"/>
      </w:pPr>
      <w:r>
        <w:t>Stanza 1</w:t>
      </w:r>
    </w:p>
    <w:p>
      <w:r>
        <w:t>Oho. Nzi vu-ne Je - .m ku ku won', Nza la - nza we-na;</w:t>
      </w:r>
    </w:p>
    <w:p/>
    <w:p>
      <w:pPr>
        <w:pStyle w:val="Heading2"/>
      </w:pPr>
      <w:r>
        <w:t>Chorus</w:t>
      </w:r>
    </w:p>
    <w:p>
      <w:r>
        <w:t>Ku lo ma-hi !we hi ku y1 m,! M1 na a nzi cu-mo.</w:t>
      </w:r>
    </w:p>
    <w:p>
      <w:r>
        <w:t>A ku ga ku-la-mu-la Ho-si nzi yeo</w:t>
      </w:r>
    </w:p>
    <w:p/>
    <w:p>
      <w:r>
        <w:br w:type="page"/>
      </w:r>
    </w:p>
    <w:p>
      <w:pPr>
        <w:pStyle w:val="Heading1"/>
      </w:pPr>
      <w:r>
        <w:t>1. Jesu I lo nzi hanyisa, 3 A gambo gi lo ti fihla,</w:t>
      </w:r>
    </w:p>
    <w:p>
      <w:pPr>
        <w:pStyle w:val="Heading2"/>
      </w:pPr>
      <w:r>
        <w:t>Stanza 1</w:t>
      </w:r>
    </w:p>
    <w:p>
      <w:r>
        <w:t>A nga nzi felako : Ku Iota munyama,</w:t>
      </w:r>
    </w:p>
    <w:p>
      <w:r>
        <w:t>Ku lo mahilwe hi ku yini,! Laha Jesu a nga dawa,</w:t>
      </w:r>
    </w:p>
    <w:p>
      <w:r>
        <w:t>Mirra a nzi cumo. Ku hanyisa banhuo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Nzi vune Jesu ku ku won',</w:t>
      </w:r>
    </w:p>
    <w:p>
      <w:r>
        <w:t>N za lanzisa wen a ;</w:t>
      </w:r>
    </w:p>
    <w:p>
      <w:r>
        <w:t>A siku ga kulamula,</w:t>
      </w:r>
    </w:p>
    <w:p>
      <w:r>
        <w:t>Hosi nzi tiyise.</w:t>
      </w:r>
    </w:p>
    <w:p/>
    <w:p>
      <w:r>
        <w:br w:type="page"/>
      </w:r>
    </w:p>
    <w:p>
      <w:pPr>
        <w:pStyle w:val="Heading1"/>
      </w:pPr>
      <w:r>
        <w:t>2. Nzi loti lahlisa nguvu, 4 N gohe ya nga nzi ta fihla.</w:t>
      </w:r>
    </w:p>
    <w:p>
      <w:pPr>
        <w:pStyle w:val="Heading2"/>
      </w:pPr>
      <w:r>
        <w:t>Stanza 1</w:t>
      </w:r>
    </w:p>
    <w:p>
      <w:r>
        <w:t>Nzi lo mu kohlisa; Loku nzi mu wona:</w:t>
      </w:r>
    </w:p>
    <w:p>
      <w:r>
        <w:t>Kani yena wa vumela, Nzi ta mu dumisa nguvu,</w:t>
      </w:r>
    </w:p>
    <w:p>
      <w:r>
        <w:t>I lo nzi klaklisa o Nzi ti nyika kakweo</w:t>
      </w:r>
    </w:p>
    <w:p>
      <w:r>
        <w:t>CHORUB- CHORU</w:t>
      </w:r>
    </w:p>
    <w:p/>
    <w:p>
      <w:r>
        <w:br w:type="page"/>
      </w:r>
    </w:p>
    <w:p>
      <w:pPr>
        <w:pStyle w:val="Heading1"/>
      </w:pPr>
      <w:r>
        <w:t>70. A TISIMU TA IVA NGE</w:t>
      </w:r>
    </w:p>
    <w:p>
      <w:pPr>
        <w:pStyle w:val="Heading2"/>
      </w:pPr>
      <w:r>
        <w:t>Stanza 1</w:t>
      </w:r>
    </w:p>
    <w:p>
      <w:r>
        <w:t>Key is B Fla</w:t>
      </w:r>
    </w:p>
    <w:p/>
    <w:p>
      <w:r>
        <w:br w:type="page"/>
      </w:r>
    </w:p>
    <w:p>
      <w:pPr>
        <w:pStyle w:val="Heading1"/>
      </w:pPr>
      <w:r>
        <w:t>1. Hi na nga hi su ke ho nkle, Ku o nhe-</w:t>
      </w:r>
    </w:p>
    <w:p>
      <w:pPr>
        <w:pStyle w:val="Heading2"/>
      </w:pPr>
      <w:r>
        <w:t>Stanza 1</w:t>
      </w:r>
    </w:p>
    <w:p>
      <w:r>
        <w:t>Wa lo fe Ia ba nhu bo nkle Ba te ba ha-</w:t>
      </w:r>
    </w:p>
    <w:p>
      <w:r>
        <w:t>Uugcina.</w:t>
      </w:r>
    </w:p>
    <w:p>
      <w:r>
        <w:t>ko nkle; ya hi bi · lu to nkle</w:t>
      </w:r>
    </w:p>
    <w:p>
      <w:r>
        <w:t>ny1 swa.</w:t>
      </w:r>
    </w:p>
    <w:p/>
    <w:p>
      <w:pPr>
        <w:pStyle w:val="Heading2"/>
      </w:pPr>
      <w:r>
        <w:t>Stanza 2</w:t>
      </w:r>
    </w:p>
    <w:p>
      <w:r>
        <w:t>t1 Ito • • - • • r · • - · • r lr d • • I • •</w:t>
      </w:r>
    </w:p>
    <w:p>
      <w:r>
        <w:t>A TISIMU TA IVA NGE71</w:t>
      </w:r>
    </w:p>
    <w:p/>
    <w:p>
      <w:r>
        <w:br w:type="page"/>
      </w:r>
    </w:p>
    <w:p>
      <w:pPr>
        <w:pStyle w:val="Heading1"/>
      </w:pPr>
      <w:r>
        <w:t>1. Hina nga hi suke honkle, 2 )latsamelo ya misaba</w:t>
      </w:r>
    </w:p>
    <w:p>
      <w:pPr>
        <w:pStyle w:val="Heading2"/>
      </w:pPr>
      <w:r>
        <w:t>Stanza 1</w:t>
      </w:r>
    </w:p>
    <w:p>
      <w:r>
        <w:t>Kuonheni konkle ; A rna vuni cumo ;</w:t>
      </w:r>
    </w:p>
    <w:p>
      <w:r>
        <w:t>Hiya hi timbilu tonkle Hi lahlilwe, hi kucaba,</w:t>
      </w:r>
    </w:p>
    <w:p>
      <w:r>
        <w:t>Hi nga tsumbi cumo.</w:t>
      </w:r>
    </w:p>
    <w:p>
      <w:r>
        <w:t>Hosini yaH,. i</w:t>
      </w:r>
    </w:p>
    <w:p/>
    <w:p>
      <w:pPr>
        <w:pStyle w:val="Heading2"/>
      </w:pPr>
      <w:r>
        <w:t>Chorus</w:t>
      </w:r>
    </w:p>
    <w:p>
      <w:r>
        <w:t>~· ku ela Jesu, 3 Nga hi cuwuka le hehla</w:t>
      </w:r>
    </w:p>
    <w:p>
      <w:r>
        <w:t>\ lo fela mina: Hosini ya hina;</w:t>
      </w:r>
    </w:p>
    <w:p>
      <w:r>
        <w:t>'"/\ ~ lo fela banhu bonkle Yi mahile gona tilo</w:t>
      </w:r>
    </w:p>
    <w:p>
      <w:r>
        <w:t>. " te ba hanyiswa, Ni misaba yonkle.</w:t>
      </w:r>
    </w:p>
    <w:p>
      <w:r>
        <w:t>CHO-</w:t>
      </w:r>
    </w:p>
    <w:p>
      <w:r>
        <w:t>DUMISANI KA JEHOVA .</w:t>
      </w:r>
    </w:p>
    <w:p>
      <w:r>
        <w:t>Key C.</w:t>
      </w:r>
    </w:p>
    <w:p/>
    <w:p>
      <w:r>
        <w:br w:type="page"/>
      </w:r>
    </w:p>
    <w:p>
      <w:pPr>
        <w:pStyle w:val="Heading1"/>
      </w:pPr>
      <w:r>
        <w:t>1. Du-a m ka Je-ho - va Nwna ba - nhu ba a - ba:</w:t>
      </w:r>
    </w:p>
    <w:p>
      <w:pPr>
        <w:pStyle w:val="Heading2"/>
      </w:pPr>
      <w:r>
        <w:t>Stanza 1</w:t>
      </w:r>
    </w:p>
    <w:p>
      <w:r>
        <w:t>Mu m' ke-se - la, ne-nge-la - ni, Mu mu dzu - nza nwna nwe-nkle.</w:t>
      </w:r>
    </w:p>
    <w:p>
      <w:r>
        <w:t>A Je-ho - va, Ho-si ye - na, I rna- he hna ho-nkle:</w:t>
      </w:r>
    </w:p>
    <w:p/>
    <w:p>
      <w:r>
        <w:br w:type="page"/>
      </w:r>
    </w:p>
    <w:p>
      <w:pPr>
        <w:pStyle w:val="Heading1"/>
      </w:pPr>
      <w:r>
        <w:t>72. A TISIMU TA IVANGE</w:t>
      </w:r>
    </w:p>
    <w:p>
      <w:pPr>
        <w:pStyle w:val="Heading2"/>
      </w:pPr>
      <w:r>
        <w:t>Stanza 1</w:t>
      </w:r>
    </w:p>
    <w:p>
      <w:r>
        <w:t>Wa hi ko - ma, wa hi go - ng&amp;; Hi hi ba nhu ba-kwe hna.</w:t>
      </w:r>
    </w:p>
    <w:p/>
    <w:p>
      <w:r>
        <w:br w:type="page"/>
      </w:r>
    </w:p>
    <w:p>
      <w:pPr>
        <w:pStyle w:val="Heading1"/>
      </w:pPr>
      <w:r>
        <w:t>1. Dumisani ka J ehova 2 Engenani, mu m' dumisa,</w:t>
      </w:r>
    </w:p>
    <w:p>
      <w:pPr>
        <w:pStyle w:val="Heading2"/>
      </w:pPr>
      <w:r>
        <w:t>Stanza 1</w:t>
      </w:r>
    </w:p>
    <w:p>
      <w:r>
        <w:t>Nwina banhu ba misaba.; Muya tinyangweni takwe;</w:t>
      </w:r>
    </w:p>
    <w:p>
      <w:r>
        <w:t>Mu m' kesela, nengelani, Mu bongeni ni kubonga,</w:t>
      </w:r>
    </w:p>
    <w:p>
      <w:r>
        <w:t>Mu mu dzunza nwina nwcnkle. Mu kulisa bito gakwe:</w:t>
      </w:r>
    </w:p>
    <w:p>
      <w:r>
        <w:t>A J ehova, Hosi yen a, W o Saseka, hi J ehova:</w:t>
      </w:r>
    </w:p>
    <w:p/>
    <w:p>
      <w:pPr>
        <w:pStyle w:val="Heading2"/>
      </w:pPr>
      <w:r>
        <w:t>Stanza 2</w:t>
      </w:r>
    </w:p>
    <w:p>
      <w:r>
        <w:t>I mahile hina honkle: Ga kaJe wuxinji gakwe:</w:t>
      </w:r>
    </w:p>
    <w:p>
      <w:r>
        <w:t>Wa hi koma, wa hi gonga; Ni zinene za hi kona</w:t>
      </w:r>
    </w:p>
    <w:p>
      <w:r>
        <w:t>Hi hi banhu bakwe hina. Le banhwini bonkle bakwe.</w:t>
      </w:r>
    </w:p>
    <w:p>
      <w:r>
        <w:t>HOSI HI MBETILE.</w:t>
      </w:r>
    </w:p>
    <w:p/>
    <w:p>
      <w:r>
        <w:br w:type="page"/>
      </w:r>
    </w:p>
    <w:p>
      <w:pPr>
        <w:pStyle w:val="Heading1"/>
      </w:pPr>
      <w:r>
        <w:t>1. Ho - si hi mbe-ti le Ku-kla - nga-na lo - ku ·</w:t>
      </w:r>
    </w:p>
    <w:p>
      <w:pPr>
        <w:pStyle w:val="Heading2"/>
      </w:pPr>
      <w:r>
        <w:t>Stanza 1</w:t>
      </w:r>
    </w:p>
    <w:p>
      <w:r>
        <w:t>Zo zo - nkle hi zi zwe Zi hi vu- ne- te - Ia.</w:t>
      </w:r>
    </w:p>
    <w:p>
      <w:r>
        <w:t>.A TISIMU TA. IVA NGE73</w:t>
      </w:r>
    </w:p>
    <w:p/>
    <w:p>
      <w:r>
        <w:br w:type="page"/>
      </w:r>
    </w:p>
    <w:p>
      <w:pPr>
        <w:pStyle w:val="Heading1"/>
      </w:pPr>
      <w:r>
        <w:t>1. Hosi hi mbetile 2 Hina hi ba Wen a,</w:t>
      </w:r>
    </w:p>
    <w:p>
      <w:pPr>
        <w:pStyle w:val="Heading2"/>
      </w:pPr>
      <w:r>
        <w:t>Stanza 1</w:t>
      </w:r>
    </w:p>
    <w:p>
      <w:r>
        <w:t>Kuklangana loku; Hi ku, hi tiyivu ;</w:t>
      </w:r>
    </w:p>
    <w:p>
      <w:r>
        <w:t>Zilo zonkle hi zi zwile Wena, U rinzela klambi,</w:t>
      </w:r>
    </w:p>
    <w:p>
      <w:r>
        <w:t>Zi hi vunetela. 'I Hi nga hambuke</w:t>
      </w:r>
    </w:p>
    <w:p/>
    <w:p>
      <w:r>
        <w:br w:type="page"/>
      </w:r>
    </w:p>
    <w:p>
      <w:pPr>
        <w:pStyle w:val="Heading1"/>
      </w:pPr>
      <w:r>
        <w:t>3. A h mg1sem</w:t>
      </w:r>
    </w:p>
    <w:p>
      <w:pPr>
        <w:pStyle w:val="Heading2"/>
      </w:pPr>
      <w:r>
        <w:t>Stanza 1</w:t>
      </w:r>
    </w:p>
    <w:p>
      <w:r>
        <w:t>Gezu ga Mu</w:t>
      </w:r>
    </w:p>
    <w:p>
      <w:r>
        <w:t>Kota klambi wu ingisa,</w:t>
      </w:r>
    </w:p>
    <w:p>
      <w:r>
        <w:t>Murisi wa wona.</w:t>
      </w:r>
    </w:p>
    <w:p>
      <w:r>
        <w:t>NUNGUNGULU W A NZITIBA. .</w:t>
      </w:r>
    </w:p>
    <w:p/>
    <w:p>
      <w:r>
        <w:br w:type="page"/>
      </w:r>
    </w:p>
    <w:p>
      <w:pPr>
        <w:pStyle w:val="Heading1"/>
      </w:pPr>
      <w:r>
        <w:t>1. Nu-ngu-ngu - lu wa nzi ba, Wa nzi wo - na, wa nzi ba:</w:t>
      </w:r>
    </w:p>
    <w:p>
      <w:pPr>
        <w:pStyle w:val="Heading2"/>
      </w:pPr>
      <w:r>
        <w:t>Stanza 1</w:t>
      </w:r>
    </w:p>
    <w:p>
      <w:r>
        <w:t>A ku -tsa - ma ni ku-vu - ka, Ni ku-fa - mba ko-nkle ka-mbe.</w:t>
      </w:r>
    </w:p>
    <w:p>
      <w:r>
        <w:t>CHORU</w:t>
      </w:r>
    </w:p>
    <w:p>
      <w:r>
        <w:t>A ku-tsa - ma, ni ku-vu-ka, Ni ku-fa mba ko nkle ka-mbe.</w:t>
      </w:r>
    </w:p>
    <w:p/>
    <w:p>
      <w:r>
        <w:br w:type="page"/>
      </w:r>
    </w:p>
    <w:p>
      <w:pPr>
        <w:pStyle w:val="Heading1"/>
      </w:pPr>
      <w:r>
        <w:t>1. Nungungulu wa nzi tiba, 3 A hlikani ni wusiku,</w:t>
      </w:r>
    </w:p>
    <w:p>
      <w:pPr>
        <w:pStyle w:val="Heading2"/>
      </w:pPr>
      <w:r>
        <w:t>Stanza 1</w:t>
      </w:r>
    </w:p>
    <w:p>
      <w:r>
        <w:t>'Va nzi wona, wa nzi bita: Ku ringana ka Dadani;</w:t>
      </w:r>
    </w:p>
    <w:p>
      <w:r>
        <w:t>A kutsama ni kuvuka, A nzi nako ku fihlala,</w:t>
      </w:r>
    </w:p>
    <w:p>
      <w:r>
        <w:t>Ni kufamba. konkle kambe. Laha wa nzi wona wena.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A kutsama, ni kuvuka,</w:t>
      </w:r>
    </w:p>
    <w:p>
      <w:r>
        <w:t>Ni kufamba konkle kambe.</w:t>
      </w:r>
    </w:p>
    <w:p/>
    <w:p>
      <w:r>
        <w:br w:type="page"/>
      </w:r>
    </w:p>
    <w:p>
      <w:pPr>
        <w:pStyle w:val="Heading1"/>
      </w:pPr>
      <w:r>
        <w:t>2. I tsamile matilweni, 4 Kutibiwa ni kuwona</w:t>
      </w:r>
    </w:p>
    <w:p>
      <w:pPr>
        <w:pStyle w:val="Heading2"/>
      </w:pPr>
      <w:r>
        <w:t>Stanza 1</w:t>
      </w:r>
    </w:p>
    <w:p>
      <w:r>
        <w:t>Kona ku hi kaya kakwe ; Ku nzi tele hi kucaba:</w:t>
      </w:r>
    </w:p>
    <w:p>
      <w:r>
        <w:t>Laha kambe misabeni Loku mina nza hambuka,</w:t>
      </w:r>
    </w:p>
    <w:p>
      <w:r>
        <w:t>I tsamile kubasen0 Dadani, nzi klelise</w:t>
      </w:r>
    </w:p>
    <w:p>
      <w:r>
        <w:t>CHORUCHORU</w:t>
      </w:r>
    </w:p>
    <w:p/>
    <w:p>
      <w:pPr>
        <w:pStyle w:val="Heading2"/>
      </w:pPr>
      <w:r>
        <w:t>Stanza 2</w:t>
      </w:r>
    </w:p>
    <w:p>
      <w:r>
        <w:t>' ne- ne: Wa du - swa le he - hla,</w:t>
      </w:r>
    </w:p>
    <w:p>
      <w:r>
        <w:t>CHORU</w:t>
      </w:r>
    </w:p>
    <w:p>
      <w:r>
        <w:t>Ye - na Ho - s1' ya o. Wa du- swa</w:t>
      </w:r>
    </w:p>
    <w:p>
      <w:r>
        <w:t>A TISIMU TA IVA NGE75</w:t>
      </w:r>
    </w:p>
    <w:p/>
    <w:p>
      <w:pPr>
        <w:pStyle w:val="Heading2"/>
      </w:pPr>
      <w:r>
        <w:t>Stanza 3</w:t>
      </w:r>
    </w:p>
    <w:p>
      <w:r>
        <w:t>le he - hla, Ye naHo-siya o.</w:t>
      </w:r>
    </w:p>
    <w:p/>
    <w:p>
      <w:r>
        <w:br w:type="page"/>
      </w:r>
    </w:p>
    <w:p>
      <w:pPr>
        <w:pStyle w:val="Heading1"/>
      </w:pPr>
      <w:r>
        <w:t>1. Dumisani yena Jesu, 2 Yena Hosi ya hombe,</w:t>
      </w:r>
    </w:p>
    <w:p>
      <w:pPr>
        <w:pStyle w:val="Heading2"/>
      </w:pPr>
      <w:r>
        <w:t>Stanza 1</w:t>
      </w:r>
    </w:p>
    <w:p>
      <w:r>
        <w:t>Mu m' kulisa zinene: Y ena, Hosi ya kale :</w:t>
      </w:r>
    </w:p>
    <w:p>
      <w:r>
        <w:t>Wa dumiswa le hehla, 'Va wuxinji ga hom be:</w:t>
      </w:r>
    </w:p>
    <w:p>
      <w:r>
        <w:t>Y ena Hosi ya tilo. 'Va belelwa sinyenL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Wa dumiswa le hehla, 3 I ta ba hanyisa !abo</w:t>
      </w:r>
    </w:p>
    <w:p>
      <w:r>
        <w:t>Yena Hosi ya tilo. Bonkle ba mu Janzako:</w:t>
      </w:r>
    </w:p>
    <w:p>
      <w:r>
        <w:t>Wa ba hlaza nkateni,</w:t>
      </w:r>
    </w:p>
    <w:p>
      <w:r>
        <w:t>'Va ba yisa le til wen'.</w:t>
      </w:r>
    </w:p>
    <w:p/>
    <w:p>
      <w:r>
        <w:br w:type="page"/>
      </w:r>
    </w:p>
    <w:p>
      <w:pPr>
        <w:pStyle w:val="Heading1"/>
      </w:pPr>
      <w:r>
        <w:t>1. Nga hi m' du - a Je - su, HI bu ta hna ·</w:t>
      </w:r>
    </w:p>
    <w:p>
      <w:pPr>
        <w:pStyle w:val="Heading2"/>
      </w:pPr>
      <w:r>
        <w:t>Stanza 1</w:t>
      </w:r>
    </w:p>
    <w:p>
      <w:r>
        <w:t>Nga hi m' ke-se - Ia Je - su, Jdu-hla - wu - h wa hna.</w:t>
      </w:r>
    </w:p>
    <w:p/>
    <w:p>
      <w:r>
        <w:br w:type="page"/>
      </w:r>
    </w:p>
    <w:p>
      <w:pPr>
        <w:pStyle w:val="Heading1"/>
      </w:pPr>
      <w:r>
        <w:t>76. A TlSIMU TA. IVA NGE</w:t>
      </w:r>
    </w:p>
    <w:p>
      <w:pPr>
        <w:pStyle w:val="Heading2"/>
      </w:pPr>
      <w:r>
        <w:t>Stanza 1</w:t>
      </w:r>
    </w:p>
    <w:p>
      <w:r>
        <w:t>:PI I I lla :Ia IPI I I lla :Ia s 1-</w:t>
      </w:r>
    </w:p>
    <w:p>
      <w:r>
        <w:t>I le we - ni ga - kwe, Wa fu - ma kwa-tsi ko-na:</w:t>
      </w:r>
    </w:p>
    <w:p>
      <w:r>
        <w:t>ha-ka ti wu-lwa - ko Ti zwe-le ka-ya ka-kwe.</w:t>
      </w:r>
    </w:p>
    <w:p/>
    <w:p>
      <w:r>
        <w:br w:type="page"/>
      </w:r>
    </w:p>
    <w:p>
      <w:pPr>
        <w:pStyle w:val="Heading1"/>
      </w:pPr>
      <w:r>
        <w:t>1. Nga him' dumisa Jesu, 2 Nga hi mu ranza Jesu,</w:t>
      </w:r>
    </w:p>
    <w:p>
      <w:pPr>
        <w:pStyle w:val="Heading2"/>
      </w:pPr>
      <w:r>
        <w:t>Stanza 1</w:t>
      </w:r>
    </w:p>
    <w:p>
      <w:r>
        <w:t>Hi timbilu ta hina; Muhlayisi wa hina,</w:t>
      </w:r>
    </w:p>
    <w:p>
      <w:r>
        <w:t>Kga he m' kesela J esu, A nga hi fela hon:Cle,</w:t>
      </w:r>
    </w:p>
    <w:p>
      <w:r>
        <w:t>Muhlawuli wa hina. Ka si hi kala kufa:</w:t>
      </w:r>
    </w:p>
    <w:p>
      <w:r>
        <w:t>I le tilweni gakwe, I kona misabeni,</w:t>
      </w:r>
    </w:p>
    <w:p/>
    <w:p>
      <w:pPr>
        <w:pStyle w:val="Heading2"/>
      </w:pPr>
      <w:r>
        <w:t>Stanza 2</w:t>
      </w:r>
    </w:p>
    <w:p>
      <w:r>
        <w:t>W a fuma kwatsi kona: A ba te kakwe bonkle ;</w:t>
      </w:r>
    </w:p>
    <w:p>
      <w:r>
        <w:t>Timhaka ti wulwako A famba a kumana</w:t>
      </w:r>
    </w:p>
    <w:p>
      <w:r>
        <w:t>Ti zwele kaya kakwe. Ni labo bo hunguka.</w:t>
      </w:r>
    </w:p>
    <w:p/>
    <w:p>
      <w:r>
        <w:br w:type="page"/>
      </w:r>
    </w:p>
    <w:p>
      <w:pPr>
        <w:pStyle w:val="Heading1"/>
      </w:pPr>
      <w:r>
        <w:t>3. Nga mu tsumba Jesu,</w:t>
      </w:r>
    </w:p>
    <w:p>
      <w:pPr>
        <w:pStyle w:val="Heading2"/>
      </w:pPr>
      <w:r>
        <w:t>Stanza 1</w:t>
      </w:r>
    </w:p>
    <w:p>
      <w:r>
        <w:t>Hakuba wa hi risa:</w:t>
      </w:r>
    </w:p>
    <w:p>
      <w:r>
        <w:t>Wuxinji le ga yena</w:t>
      </w:r>
    </w:p>
    <w:p>
      <w:r>
        <w:t>Ku tsetselela hina.</w:t>
      </w:r>
    </w:p>
    <w:p>
      <w:r>
        <w:t>Xikati xonkle yena</w:t>
      </w:r>
    </w:p>
    <w:p/>
    <w:p>
      <w:pPr>
        <w:pStyle w:val="Heading2"/>
      </w:pPr>
      <w:r>
        <w:t>Stanza 2</w:t>
      </w:r>
    </w:p>
    <w:p>
      <w:r>
        <w:t>Wa alakanya hina:</w:t>
      </w:r>
    </w:p>
    <w:p>
      <w:r>
        <w:t>A siya kaya kakwe</w:t>
      </w:r>
    </w:p>
    <w:p>
      <w:r>
        <w:t>A ta ku laba hina.</w:t>
      </w:r>
    </w:p>
    <w:p>
      <w:r>
        <w:t>A TISIMU TA IVANGE77</w:t>
      </w:r>
    </w:p>
    <w:p/>
    <w:p>
      <w:r>
        <w:br w:type="page"/>
      </w:r>
    </w:p>
    <w:p>
      <w:pPr>
        <w:pStyle w:val="Heading1"/>
      </w:pPr>
      <w:r>
        <w:t>1. Nzi ta mu ke- se la Mu - kla-kli wa na;</w:t>
      </w:r>
    </w:p>
    <w:p>
      <w:pPr>
        <w:pStyle w:val="Heading2"/>
      </w:pPr>
      <w:r>
        <w:t>Stanza 1</w:t>
      </w:r>
    </w:p>
    <w:p>
      <w:r>
        <w:t>A nga nzi ha -nyi sa Le zo-nhwe - ni zo-nkle:</w:t>
      </w:r>
    </w:p>
    <w:p>
      <w:r>
        <w:t>Wa DZI ta - nge-li sa, Wa nzi ko - rna kwa-tsi;</w:t>
      </w:r>
    </w:p>
    <w:p>
      <w:r>
        <w:t>1'1 JtJ If )1" . - • . - II 1 • · - • · - . -. "d •t d · · I · ·</w:t>
      </w:r>
    </w:p>
    <w:p>
      <w:r>
        <w:t>Ko· - na nzi mu be nga, Mu - kla-kh wa m1-na.</w:t>
      </w:r>
    </w:p>
    <w:p/>
    <w:p>
      <w:r>
        <w:br w:type="page"/>
      </w:r>
    </w:p>
    <w:p>
      <w:pPr>
        <w:pStyle w:val="Heading1"/>
      </w:pPr>
      <w:r>
        <w:t>1. zi ta mu kesela 2 Nzi wa komekile</w:t>
      </w:r>
    </w:p>
    <w:p>
      <w:pPr>
        <w:pStyle w:val="Heading2"/>
      </w:pPr>
      <w:r>
        <w:t>Stanza 1</w:t>
      </w:r>
    </w:p>
    <w:p>
      <w:r>
        <w:t>:Muklakli wn min a; Nanzwini wa mina:</w:t>
      </w:r>
    </w:p>
    <w:p>
      <w:r>
        <w:t>.-\.. nga nzi hanyisn Nzi wa lahlekile ·</w:t>
      </w:r>
    </w:p>
    <w:p>
      <w:r>
        <w:t>Le zonhweni zonkle: Munynmen' wa mina;</w:t>
      </w:r>
    </w:p>
    <w:p>
      <w:r>
        <w:t>'Va nzi tangelisa, Kona wa gi fela</w:t>
      </w:r>
    </w:p>
    <w:p/>
    <w:p>
      <w:pPr>
        <w:pStyle w:val="Heading2"/>
      </w:pPr>
      <w:r>
        <w:t>Stanza 2</w:t>
      </w:r>
    </w:p>
    <w:p>
      <w:r>
        <w:t>'Va nzi koma kwntsi; Wutomi ga mina:</w:t>
      </w:r>
    </w:p>
    <w:p>
      <w:r>
        <w:t>Kona nzi mu bonga, I gi hanyisile</w:t>
      </w:r>
    </w:p>
    <w:p>
      <w:r>
        <w:t>\Iuklukli wa mina. J ehova wa min a.</w:t>
      </w:r>
    </w:p>
    <w:p/>
    <w:p>
      <w:r>
        <w:br w:type="page"/>
      </w:r>
    </w:p>
    <w:p>
      <w:pPr>
        <w:pStyle w:val="Heading1"/>
      </w:pPr>
      <w:r>
        <w:t>3. A nzi tsame naye,</w:t>
      </w:r>
    </w:p>
    <w:p>
      <w:pPr>
        <w:pStyle w:val="Heading2"/>
      </w:pPr>
      <w:r>
        <w:t>Stanza 1</w:t>
      </w:r>
    </w:p>
    <w:p>
      <w:r>
        <w:t>Hosi ya matilo;</w:t>
      </w:r>
    </w:p>
    <w:p>
      <w:r>
        <w:t>A fambe naye,</w:t>
      </w:r>
    </w:p>
    <w:p>
      <w:r>
        <w:t>Le ndleleni yak we:</w:t>
      </w:r>
    </w:p>
    <w:p>
      <w:r>
        <w:t>I kona tilweni,</w:t>
      </w:r>
    </w:p>
    <w:p/>
    <w:p>
      <w:pPr>
        <w:pStyle w:val="Heading2"/>
      </w:pPr>
      <w:r>
        <w:t>Stanza 2</w:t>
      </w:r>
    </w:p>
    <w:p>
      <w:r>
        <w:t>N zi ya kona mina,</w:t>
      </w:r>
    </w:p>
    <w:p>
      <w:r>
        <w:t>Kona kuhanyeni,</w:t>
      </w:r>
    </w:p>
    <w:p>
      <w:r>
        <w:t>Kota Murihe</w:t>
      </w:r>
    </w:p>
    <w:p>
      <w:r>
        <w:t>HI NA XAKA, YENA JESU.</w:t>
      </w:r>
    </w:p>
    <w:p/>
    <w:p>
      <w:pPr>
        <w:pStyle w:val="Heading2"/>
      </w:pPr>
      <w:r>
        <w:t>Stanza 3</w:t>
      </w:r>
    </w:p>
    <w:p>
      <w:r>
        <w:t>• .P - PPI IP I Is • • - s • • - Is • • - s Is</w:t>
      </w:r>
    </w:p>
    <w:p/>
    <w:p>
      <w:r>
        <w:br w:type="page"/>
      </w:r>
    </w:p>
    <w:p>
      <w:pPr>
        <w:pStyle w:val="Heading1"/>
      </w:pPr>
      <w:r>
        <w:t>1. Ht na xa - ka, ye - na Je - su, Wa hi ra - nza ·</w:t>
      </w:r>
    </w:p>
    <w:p>
      <w:pPr>
        <w:pStyle w:val="Heading2"/>
      </w:pPr>
      <w:r>
        <w:t>Stanza 1</w:t>
      </w:r>
    </w:p>
    <w:p>
      <w:r>
        <w:t>:P PPI IP I Is • • - d• I d• • • - s Is</w:t>
      </w:r>
    </w:p>
    <w:p>
      <w:r>
        <w:t>Ma - nwa-m ma nga ko • yen', Wa hi ra • nza..</w:t>
      </w:r>
    </w:p>
    <w:p>
      <w:r>
        <w:t>A TISIMU TA IT'ANCJE79</w:t>
      </w:r>
    </w:p>
    <w:p>
      <w:r>
        <w:t>A nga na- ko ku xa- na, A ngana- ko ku ko-ha:</w:t>
      </w:r>
    </w:p>
    <w:p/>
    <w:p>
      <w:pPr>
        <w:pStyle w:val="Heading2"/>
      </w:pPr>
      <w:r>
        <w:t>Stanza 2</w:t>
      </w:r>
    </w:p>
    <w:p>
      <w:r>
        <w:t>Wa hi vu - na hi zne - ne: Wa hi ra - nza.</w:t>
      </w:r>
    </w:p>
    <w:p/>
    <w:p>
      <w:r>
        <w:br w:type="page"/>
      </w:r>
    </w:p>
    <w:p>
      <w:pPr>
        <w:pStyle w:val="Heading1"/>
      </w:pPr>
      <w:r>
        <w:t>1. Hi na xaka, yena Jesu, 2 Mungana wa hina Jesu,</w:t>
      </w:r>
    </w:p>
    <w:p>
      <w:pPr>
        <w:pStyle w:val="Heading2"/>
      </w:pPr>
      <w:r>
        <w:t>Stanza 1</w:t>
      </w:r>
    </w:p>
    <w:p>
      <w:r>
        <w:t>Wa hi ranza; Wa hi ranza;</w:t>
      </w:r>
    </w:p>
    <w:p>
      <w:r>
        <w:t>Manwani ma nga koti yen', A nga nyenyi banhu bakwe;</w:t>
      </w:r>
    </w:p>
    <w:p>
      <w:r>
        <w:t>Wa hi ranza. Wa hi ranza.</w:t>
      </w:r>
    </w:p>
    <w:p>
      <w:r>
        <w:t>A nga nako ku xanisa, Wa ba koka le ndleleni,</w:t>
      </w:r>
    </w:p>
    <w:p/>
    <w:p>
      <w:pPr>
        <w:pStyle w:val="Heading2"/>
      </w:pPr>
      <w:r>
        <w:t>Stanza 2</w:t>
      </w:r>
    </w:p>
    <w:p>
      <w:r>
        <w:t>A nga nako ku kohlisa: W a ba hlayisa le mhangwen',</w:t>
      </w:r>
    </w:p>
    <w:p>
      <w:r>
        <w:t>W a hi vuna hi zinene : "\Va ba humesa kubihen',</w:t>
      </w:r>
    </w:p>
    <w:p>
      <w:r>
        <w:t>Wa hi ranza. Wa ba ranza.</w:t>
      </w:r>
    </w:p>
    <w:p/>
    <w:p>
      <w:r>
        <w:br w:type="page"/>
      </w:r>
    </w:p>
    <w:p>
      <w:pPr>
        <w:pStyle w:val="Heading1"/>
      </w:pPr>
      <w:r>
        <w:t>3. Makunu wa mu laba ke?</w:t>
      </w:r>
    </w:p>
    <w:p>
      <w:pPr>
        <w:pStyle w:val="Heading2"/>
      </w:pPr>
      <w:r>
        <w:t>Stanza 1</w:t>
      </w:r>
    </w:p>
    <w:p>
      <w:r>
        <w:t>"\Va hi ranza ;</w:t>
      </w:r>
    </w:p>
    <w:p>
      <w:r>
        <w:t>W a hi kona le tilweni,</w:t>
      </w:r>
    </w:p>
    <w:p>
      <w:r>
        <w:t>"\Va hi ranza.</w:t>
      </w:r>
    </w:p>
    <w:p>
      <w:r>
        <w:t>Wa hi kombelela kona,</w:t>
      </w:r>
    </w:p>
    <w:p/>
    <w:p>
      <w:pPr>
        <w:pStyle w:val="Heading2"/>
      </w:pPr>
      <w:r>
        <w:t>Stanza 2</w:t>
      </w:r>
    </w:p>
    <w:p>
      <w:r>
        <w:t>W a hi sasisela kona,</w:t>
      </w:r>
    </w:p>
    <w:p>
      <w:r>
        <w:t>Hi ta amukelwa kona,</w:t>
      </w:r>
    </w:p>
    <w:p>
      <w:r>
        <w:t>W a hi ranza.</w:t>
      </w:r>
    </w:p>
    <w:p/>
    <w:p>
      <w:r>
        <w:br w:type="page"/>
      </w:r>
    </w:p>
    <w:p>
      <w:pPr>
        <w:pStyle w:val="Heading1"/>
      </w:pPr>
      <w:r>
        <w:t>80. A TISIMU TA IVANGE</w:t>
      </w:r>
    </w:p>
    <w:p>
      <w:pPr>
        <w:pStyle w:val="Heading2"/>
      </w:pPr>
      <w:r>
        <w:t>Stanza 1</w:t>
      </w:r>
    </w:p>
    <w:p>
      <w:r>
        <w:t>Key E-jla</w:t>
      </w:r>
    </w:p>
    <w:p/>
    <w:p>
      <w:r>
        <w:br w:type="page"/>
      </w:r>
    </w:p>
    <w:p>
      <w:pPr>
        <w:pStyle w:val="Heading1"/>
      </w:pPr>
      <w:r>
        <w:t>1. I rwe-le nho Je- su! Na nga hi za-kwe;</w:t>
      </w:r>
    </w:p>
    <w:p>
      <w:pPr>
        <w:pStyle w:val="Heading2"/>
      </w:pPr>
      <w:r>
        <w:t>Stanza 1</w:t>
      </w:r>
    </w:p>
    <w:p>
      <w:r>
        <w:t>A n- he- la na- nzu Je- su! Na wu nga hi wa-kwe •</w:t>
      </w:r>
    </w:p>
    <w:p/>
    <w:p>
      <w:r>
        <w:br w:type="page"/>
      </w:r>
    </w:p>
    <w:p>
      <w:pPr>
        <w:pStyle w:val="Heading1"/>
      </w:pPr>
      <w:r>
        <w:t>1. I zi rwele zonho Jesu! 2 I wa hi mtmhu wa ntamo;</w:t>
      </w:r>
    </w:p>
    <w:p>
      <w:pPr>
        <w:pStyle w:val="Heading2"/>
      </w:pPr>
      <w:r>
        <w:t>Stanza 1</w:t>
      </w:r>
    </w:p>
    <w:p>
      <w:r>
        <w:t>N a zi nga hi zakwe ; A ng:a gohi yena;</w:t>
      </w:r>
    </w:p>
    <w:p>
      <w:r>
        <w:t>A rihela nanzu Jesu! · A halata nkata wakwe,</w:t>
      </w:r>
    </w:p>
    <w:p>
      <w:r>
        <w:t>Na wu nga hi wakwe! I sasile yena.</w:t>
      </w:r>
    </w:p>
    <w:p/>
    <w:p>
      <w:r>
        <w:br w:type="page"/>
      </w:r>
    </w:p>
    <w:p>
      <w:pPr>
        <w:pStyle w:val="Heading1"/>
      </w:pPr>
      <w:r>
        <w:t>3. Loku hi ku tsetselelwa</w:t>
      </w:r>
    </w:p>
    <w:p>
      <w:pPr>
        <w:pStyle w:val="Heading2"/>
      </w:pPr>
      <w:r>
        <w:t>Stanza 1</w:t>
      </w:r>
    </w:p>
    <w:p>
      <w:r>
        <w:t>Kubayisen' kakwe:</w:t>
      </w:r>
    </w:p>
    <w:p>
      <w:r>
        <w:t>Zokle zonho zi hlazilwe</w:t>
      </w:r>
    </w:p>
    <w:p>
      <w:r>
        <w:t>Nkatini wa yena.</w:t>
      </w:r>
    </w:p>
    <w:p>
      <w:r>
        <w:t>T ANA, MOY A WO SASEKA!</w:t>
      </w:r>
    </w:p>
    <w:p/>
    <w:p>
      <w:r>
        <w:br w:type="page"/>
      </w:r>
    </w:p>
    <w:p>
      <w:pPr>
        <w:pStyle w:val="Heading1"/>
      </w:pPr>
      <w:r>
        <w:t>1. Ta-na, o - ya wo Sa-se-ka! Ta-na, U e-nge-na we-na; Ma-ku-nu ha ku na-</w:t>
      </w:r>
    </w:p>
    <w:p>
      <w:pPr>
        <w:pStyle w:val="Heading2"/>
      </w:pPr>
      <w:r>
        <w:t>Stanza 1</w:t>
      </w:r>
    </w:p>
    <w:p>
      <w:r>
        <w:t>PPJ I •- .• f • • - :PJ dl • · - • d 1 • " d 1 • s • •</w:t>
      </w:r>
    </w:p>
    <w:p>
      <w:r>
        <w:t>be-la, Hi mu zwJe we-na fu o - ya wo Sa-se-ka!</w:t>
      </w:r>
    </w:p>
    <w:p>
      <w:r>
        <w:t>Ta - na, u e-nge-na; Ma - ku-nu ha ku na-be-la, Hi mu zwe we-na fu-</w:t>
      </w:r>
    </w:p>
    <w:p/>
    <w:p>
      <w:r>
        <w:br w:type="page"/>
      </w:r>
    </w:p>
    <w:p>
      <w:pPr>
        <w:pStyle w:val="Heading1"/>
      </w:pPr>
      <w:r>
        <w:t>1. Tan a, Moya wo Saseka! 3 U hi Moya wa kuranza,</w:t>
      </w:r>
    </w:p>
    <w:p>
      <w:pPr>
        <w:pStyle w:val="Heading2"/>
      </w:pPr>
      <w:r>
        <w:t>Stanza 1</w:t>
      </w:r>
    </w:p>
    <w:p>
      <w:r>
        <w:t>Tana, U engena wena ; Wu mahilwe kuranzeka:</w:t>
      </w:r>
    </w:p>
    <w:p>
      <w:r>
        <w:t>Makunu ha ku nabela, Hi gohile kakwe, hina,</w:t>
      </w:r>
    </w:p>
    <w:p>
      <w:r>
        <w:t>Hi mu zwile wena fuHi tsikile nayo wakwe.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r Maya wo Saseka !</w:t>
      </w:r>
    </w:p>
    <w:p>
      <w:r>
        <w:t>Tan a, u en gena;</w:t>
      </w:r>
    </w:p>
    <w:p>
      <w:r>
        <w:t>Makunu ha ku nabela,</w:t>
      </w:r>
    </w:p>
    <w:p>
      <w:r>
        <w:t>Hi mu zwile wena fu</w:t>
      </w:r>
    </w:p>
    <w:p/>
    <w:p>
      <w:r>
        <w:br w:type="page"/>
      </w:r>
    </w:p>
    <w:p>
      <w:pPr>
        <w:pStyle w:val="Heading1"/>
      </w:pPr>
      <w:r>
        <w:t>2. U hi Moya wa wutomi, 4 Moya wo Saseka Tana;</w:t>
      </w:r>
    </w:p>
    <w:p>
      <w:pPr>
        <w:pStyle w:val="Heading2"/>
      </w:pPr>
      <w:r>
        <w:t>Stanza 1</w:t>
      </w:r>
    </w:p>
    <w:p>
      <w:r>
        <w:t>Wutako na wu nga mahwi; Tana, hi tatise hina.</w:t>
      </w:r>
    </w:p>
    <w:p>
      <w:r>
        <w:t>Hina banhu hi baonhi, Hi kombela hi zi laba,</w:t>
      </w:r>
    </w:p>
    <w:p>
      <w:r>
        <w:t>Hina kufa ku tralwenezo zilo hi za wena.</w:t>
      </w:r>
    </w:p>
    <w:p>
      <w:r>
        <w:t>CHORUCHORU···</w:t>
      </w:r>
    </w:p>
    <w:p/>
    <w:p>
      <w:r>
        <w:br w:type="page"/>
      </w:r>
    </w:p>
    <w:p>
      <w:pPr>
        <w:pStyle w:val="Heading1"/>
      </w:pPr>
      <w:r>
        <w:t>82. A TISIMU TA IVANGE</w:t>
      </w:r>
    </w:p>
    <w:p>
      <w:pPr>
        <w:pStyle w:val="Heading2"/>
      </w:pPr>
      <w:r>
        <w:t>Stanza 1</w:t>
      </w:r>
    </w:p>
    <w:p>
      <w:r>
        <w:t>Duh is</w:t>
      </w:r>
    </w:p>
    <w:p/>
    <w:p>
      <w:r>
        <w:br w:type="page"/>
      </w:r>
    </w:p>
    <w:p>
      <w:pPr>
        <w:pStyle w:val="Heading1"/>
      </w:pPr>
      <w:r>
        <w:t>1. Nwi · na la-ba ka-re-le - ko, Mu la-hle-ka le ho-ni,</w:t>
      </w:r>
    </w:p>
    <w:p>
      <w:pPr>
        <w:pStyle w:val="Heading2"/>
      </w:pPr>
      <w:r>
        <w:t>Stanza 1</w:t>
      </w:r>
    </w:p>
    <w:p>
      <w:r>
        <w:t>E - nge-na-ni ka Mu- A nga mu ra-nza ngu-vu.</w:t>
      </w:r>
    </w:p>
    <w:p>
      <w:r>
        <w:t>r de [P1'1 Is • • 1 .1 IPPJ r ' • - •</w:t>
      </w:r>
    </w:p>
    <w:p>
      <w:r>
        <w:t>Lo - · ku mula-baku !su - mba, Mu ta pfu-na le mbwni;</w:t>
      </w:r>
    </w:p>
    <w:p>
      <w:r>
        <w:t>• d PI P jtJ ' • - •</w:t>
      </w:r>
    </w:p>
    <w:p/>
    <w:p>
      <w:pPr>
        <w:pStyle w:val="Heading2"/>
      </w:pPr>
      <w:r>
        <w:t>Stanza 2</w:t>
      </w:r>
    </w:p>
    <w:p>
      <w:r>
        <w:t>Nga ma hla-mba le be - m Gi te-le-ko hi nka-ta.</w:t>
      </w:r>
    </w:p>
    <w:p>
      <w:r>
        <w:t>A TISIMUyt IVANGE83</w:t>
      </w:r>
    </w:p>
    <w:p/>
    <w:p>
      <w:r>
        <w:br w:type="page"/>
      </w:r>
    </w:p>
    <w:p>
      <w:pPr>
        <w:pStyle w:val="Heading1"/>
      </w:pPr>
      <w:r>
        <w:t>1. Nwina laba kareleko, 2 \Vutsanweni go lnhleka,</w:t>
      </w:r>
    </w:p>
    <w:p>
      <w:pPr>
        <w:pStyle w:val="Heading2"/>
      </w:pPr>
      <w:r>
        <w:t>Stanza 1</w:t>
      </w:r>
    </w:p>
    <w:p>
      <w:r>
        <w:t>Mu lahleka le hosini, Laho muya le mbangweni,</w:t>
      </w:r>
    </w:p>
    <w:p>
      <w:r>
        <w:t>Engenani ka Murisi Tsinelani lukuluku,</w:t>
      </w:r>
    </w:p>
    <w:p>
      <w:r>
        <w:t>A nga mu ranza nguvu. Mu ta kuma ko kwa</w:t>
      </w:r>
    </w:p>
    <w:p>
      <w:r>
        <w:t>Loku mu laba ku tsumba, Kona kakwe kuhumula,</w:t>
      </w:r>
    </w:p>
    <w:p/>
    <w:p>
      <w:pPr>
        <w:pStyle w:val="Heading2"/>
      </w:pPr>
      <w:r>
        <w:t>Stanza 2</w:t>
      </w:r>
    </w:p>
    <w:p>
      <w:r>
        <w:t>Mu ta pfuna le mbilwini; Ku nga kona le Hosini,</w:t>
      </w:r>
    </w:p>
    <w:p>
      <w:r>
        <w:t>Nga mu hlamba le tibeni Mu ta amukela kambe</w:t>
      </w:r>
    </w:p>
    <w:p>
      <w:r>
        <w:t>Gi teleko hi nkata. A wutomi ga yena.</w:t>
      </w:r>
    </w:p>
    <w:p/>
    <w:p>
      <w:r>
        <w:br w:type="page"/>
      </w:r>
    </w:p>
    <w:p>
      <w:pPr>
        <w:pStyle w:val="Heading1"/>
      </w:pPr>
      <w:r>
        <w:t>3. Nengelani, nwina nwenkle</w:t>
      </w:r>
    </w:p>
    <w:p>
      <w:pPr>
        <w:pStyle w:val="Heading2"/>
      </w:pPr>
      <w:r>
        <w:t>Stanza 1</w:t>
      </w:r>
    </w:p>
    <w:p>
      <w:r>
        <w:t>Mu kumile misakeni</w:t>
      </w:r>
    </w:p>
    <w:p>
      <w:r>
        <w:t>A kuhanya ko saseka,</w:t>
      </w:r>
    </w:p>
    <w:p>
      <w:r>
        <w:t>Ku tileko hi tilw en'.</w:t>
      </w:r>
    </w:p>
    <w:p>
      <w:r>
        <w:t>Loku muya munyameni,</w:t>
      </w:r>
    </w:p>
    <w:p/>
    <w:p>
      <w:pPr>
        <w:pStyle w:val="Heading2"/>
      </w:pPr>
      <w:r>
        <w:t>Stanza 2</w:t>
      </w:r>
    </w:p>
    <w:p>
      <w:r>
        <w:t>Ni wusiku le ga hom be,</w:t>
      </w:r>
    </w:p>
    <w:p>
      <w:r>
        <w:t>A mu labi ni kandiya,</w:t>
      </w:r>
    </w:p>
    <w:p>
      <w:r>
        <w:t>Y ena, I ta woninga.</w:t>
      </w:r>
    </w:p>
    <w:p>
      <w:r>
        <w:t>SIKU JESU A NGA FELA.</w:t>
      </w:r>
    </w:p>
    <w:p/>
    <w:p>
      <w:r>
        <w:br w:type="page"/>
      </w:r>
    </w:p>
    <w:p>
      <w:pPr>
        <w:pStyle w:val="Heading1"/>
      </w:pPr>
      <w:r>
        <w:t>1. ku Je - su a nga fe - la, Mu - nhu a ku ka - kwe,</w:t>
      </w:r>
    </w:p>
    <w:p>
      <w:pPr>
        <w:pStyle w:val="Heading2"/>
      </w:pPr>
      <w:r>
        <w:t>Stanza 1</w:t>
      </w:r>
    </w:p>
    <w:p>
      <w:r>
        <w:t>"0 Ho-si, nZI a - Ia - ka-nye" Nza tsu- mba ka we na.</w:t>
      </w:r>
    </w:p>
    <w:p/>
    <w:p>
      <w:r>
        <w:br w:type="page"/>
      </w:r>
    </w:p>
    <w:p>
      <w:pPr>
        <w:pStyle w:val="Heading1"/>
      </w:pPr>
      <w:r>
        <w:t>1. Siko. Jesu a nga fela, 3 Nza cuwuka wena Hosi,</w:t>
      </w:r>
    </w:p>
    <w:p>
      <w:pPr>
        <w:pStyle w:val="Heading2"/>
      </w:pPr>
      <w:r>
        <w:t>Stanza 1</w:t>
      </w:r>
    </w:p>
    <w:p>
      <w:r>
        <w:t>Munhu a ku kakwe, N za ku alakanya;</w:t>
      </w:r>
    </w:p>
    <w:p>
      <w:r>
        <w:t>"0 Hosi, nzi alakanye" N za vumela hi ku ranza ;</w:t>
      </w:r>
    </w:p>
    <w:p>
      <w:r>
        <w:t>Nza tsumba ka wena. Nzi kozela Jesu.</w:t>
      </w:r>
    </w:p>
    <w:p/>
    <w:p>
      <w:r>
        <w:br w:type="page"/>
      </w:r>
    </w:p>
    <w:p>
      <w:pPr>
        <w:pStyle w:val="Heading1"/>
      </w:pPr>
      <w:r>
        <w:t>2. J esu I lo mu hlamula, 4 Laha U tsamako, Hosi,</w:t>
      </w:r>
    </w:p>
    <w:p>
      <w:pPr>
        <w:pStyle w:val="Heading2"/>
      </w:pPr>
      <w:r>
        <w:t>Stanza 1</w:t>
      </w:r>
    </w:p>
    <w:p>
      <w:r>
        <w:t>Nyamukla uta ya A hi tsame honkle ;</w:t>
      </w:r>
    </w:p>
    <w:p>
      <w:r>
        <w:t>Paradiseni ga tilo Hi nyike hi amukelwe</w:t>
      </w:r>
    </w:p>
    <w:p>
      <w:r>
        <w:t>U humula kona. Tilweni ka wena.</w:t>
      </w:r>
    </w:p>
    <w:p>
      <w:r>
        <w:t>NUNGUNGULU WO SASEKA.</w:t>
      </w:r>
    </w:p>
    <w:p/>
    <w:p>
      <w:r>
        <w:br w:type="page"/>
      </w:r>
    </w:p>
    <w:p>
      <w:pPr>
        <w:pStyle w:val="Heading1"/>
      </w:pPr>
      <w:r>
        <w:t>1. Nungungulu wo Sa seka Nzi sukile hi le kaya:</w:t>
      </w:r>
    </w:p>
    <w:p>
      <w:pPr>
        <w:pStyle w:val="Heading2"/>
      </w:pPr>
      <w:r>
        <w:t>Stanza 1</w:t>
      </w:r>
    </w:p>
    <w:p>
      <w:r>
        <w:t>Nzi gonzise, nz1 wo - ruse Wu ranza ga wena.</w:t>
      </w:r>
    </w:p>
    <w:p/>
    <w:p>
      <w:r>
        <w:br w:type="page"/>
      </w:r>
    </w:p>
    <w:p>
      <w:pPr>
        <w:pStyle w:val="Heading1"/>
      </w:pPr>
      <w:r>
        <w:t>1. Nungungulu wo Sa- seka,</w:t>
      </w:r>
    </w:p>
    <w:p>
      <w:pPr>
        <w:pStyle w:val="Heading2"/>
      </w:pPr>
      <w:r>
        <w:t>Stanza 1</w:t>
      </w:r>
    </w:p>
    <w:p>
      <w:r>
        <w:t>Nzi sukile hi le kaya:</w:t>
      </w:r>
    </w:p>
    <w:p>
      <w:r>
        <w:t>Nzi gonzise, nzi wo- nise</w:t>
      </w:r>
    </w:p>
    <w:p>
      <w:r>
        <w:t>ranza ga wen a.</w:t>
      </w:r>
    </w:p>
    <w:p/>
    <w:p>
      <w:r>
        <w:br w:type="page"/>
      </w:r>
    </w:p>
    <w:p>
      <w:pPr>
        <w:pStyle w:val="Heading1"/>
      </w:pPr>
      <w:r>
        <w:t>2. Kale mina llZ1"1- lela,</w:t>
      </w:r>
    </w:p>
    <w:p>
      <w:pPr>
        <w:pStyle w:val="Heading2"/>
      </w:pPr>
      <w:r>
        <w:t>Stanza 1</w:t>
      </w:r>
    </w:p>
    <w:p>
      <w:r>
        <w:t>A maxaka nz1 rna laba;</w:t>
      </w:r>
    </w:p>
    <w:p>
      <w:r>
        <w:t>A nzi ali nzi hla- mula</w:t>
      </w:r>
    </w:p>
    <w:p>
      <w:r>
        <w:t>Wu- ranza ga wen a.</w:t>
      </w:r>
    </w:p>
    <w:p>
      <w:r>
        <w:t>NUNGUNGULU NZI CUWUKE.</w:t>
      </w:r>
    </w:p>
    <w:p/>
    <w:p>
      <w:r>
        <w:br w:type="page"/>
      </w:r>
    </w:p>
    <w:p>
      <w:pPr>
        <w:pStyle w:val="Heading1"/>
      </w:pPr>
      <w:r>
        <w:t>1. Nu-ngu-ngu lu nzi cu-wu - ke, A.-mu-ke Ia ku-ko-ombe-la ·</w:t>
      </w:r>
    </w:p>
    <w:p>
      <w:pPr>
        <w:pStyle w:val="Heading2"/>
      </w:pPr>
      <w:r>
        <w:t>Stanza 1</w:t>
      </w:r>
    </w:p>
    <w:p>
      <w:r>
        <w:t>A. ku Ia bi nzi da-ywa, ka zo nkle za ku-bha</w:t>
      </w:r>
    </w:p>
    <w:p>
      <w:r>
        <w:t>Nzi wa a la ge-zu le - go, Nzi wa ra - nza zo-nho zo-nkle;</w:t>
      </w:r>
    </w:p>
    <w:p/>
    <w:p>
      <w:r>
        <w:br w:type="page"/>
      </w:r>
    </w:p>
    <w:p>
      <w:pPr>
        <w:pStyle w:val="Heading1"/>
      </w:pPr>
      <w:r>
        <w:t>86. A TISIMU TA IVA NGE</w:t>
      </w:r>
    </w:p>
    <w:p>
      <w:pPr>
        <w:pStyle w:val="Heading2"/>
      </w:pPr>
      <w:r>
        <w:t>Stanza 1</w:t>
      </w:r>
    </w:p>
    <w:p>
      <w:r>
        <w:t>Ka-ni le - wa-nzi la - ba, Wa nzi kla - kla ka Sa-ta-n</w:t>
      </w:r>
    </w:p>
    <w:p/>
    <w:p>
      <w:r>
        <w:br w:type="page"/>
      </w:r>
    </w:p>
    <w:p>
      <w:pPr>
        <w:pStyle w:val="Heading1"/>
      </w:pPr>
      <w:r>
        <w:t>1. Nungungulu nzi cuwuke, 2 Nungungulu nzi onhile,</w:t>
      </w:r>
    </w:p>
    <w:p>
      <w:pPr>
        <w:pStyle w:val="Heading2"/>
      </w:pPr>
      <w:r>
        <w:t>Stanza 1</w:t>
      </w:r>
    </w:p>
    <w:p>
      <w:r>
        <w:t>Amukela kukombela; N zi na nanzu lo wa hom be:</w:t>
      </w:r>
    </w:p>
    <w:p>
      <w:r>
        <w:t>A ku labi nzi dayiwa, Nzi gi zwile a wuxinji,</w:t>
      </w:r>
    </w:p>
    <w:p>
      <w:r>
        <w:t>Tsika zonkle za kubiha. U nzi hlaze kuonhen</w:t>
      </w:r>
    </w:p>
    <w:p>
      <w:r>
        <w:t>Nzi wa ala gezu lego, Le mahlweni ka Jehova,</w:t>
      </w:r>
    </w:p>
    <w:p/>
    <w:p>
      <w:pPr>
        <w:pStyle w:val="Heading2"/>
      </w:pPr>
      <w:r>
        <w:t>Stanza 2</w:t>
      </w:r>
    </w:p>
    <w:p>
      <w:r>
        <w:t>Nzi wa ranza zonho zonkle; Nzi nga bonga Muhanyisi</w:t>
      </w:r>
    </w:p>
    <w:p>
      <w:r>
        <w:t>Kani lezi wa nzi laba, Hi mintamo nzi ta kesa</w:t>
      </w:r>
    </w:p>
    <w:p>
      <w:r>
        <w:t>Wa nzi klakla ka Satanuriheli lo wa mina.</w:t>
      </w:r>
    </w:p>
    <w:p>
      <w:r>
        <w:t>WUXINJI GA WENA, HO</w:t>
      </w:r>
    </w:p>
    <w:p/>
    <w:p>
      <w:pPr>
        <w:pStyle w:val="Heading2"/>
      </w:pPr>
      <w:r>
        <w:t>Stanza 3</w:t>
      </w:r>
    </w:p>
    <w:p>
      <w:r>
        <w:t>Key C.</w:t>
      </w:r>
    </w:p>
    <w:p>
      <w:r>
        <w:t>s • • - :d• ptl d1 :s • • s · • -' • I PI · • - · • r</w:t>
      </w:r>
    </w:p>
    <w:p>
      <w:r>
        <w:t>PI • • - :PI a · • - · • s f · • - · • r PPI • • d · • - • 'd d , . - ' • t I</w:t>
      </w:r>
    </w:p>
    <w:p/>
    <w:p>
      <w:r>
        <w:br w:type="page"/>
      </w:r>
    </w:p>
    <w:p>
      <w:pPr>
        <w:pStyle w:val="Heading1"/>
      </w:pPr>
      <w:r>
        <w:t>1. Wn - xnji ga we - na, Ho-s4 Nza g• bo - nga</w:t>
      </w:r>
    </w:p>
    <w:p>
      <w:pPr>
        <w:pStyle w:val="Heading2"/>
      </w:pPr>
      <w:r>
        <w:t>Stanza 1</w:t>
      </w:r>
    </w:p>
    <w:p>
      <w:r>
        <w:t>mn -lela; Ga nzi kn ma mn nya-</w:t>
      </w:r>
    </w:p>
    <w:p>
      <w:r>
        <w:t>A TISIM~A IVANGE87</w:t>
      </w:r>
    </w:p>
    <w:p>
      <w:r>
        <w:t>me - ni; Ga nZI ne ha ku ba - sen'.</w:t>
      </w:r>
    </w:p>
    <w:p/>
    <w:p>
      <w:r>
        <w:br w:type="page"/>
      </w:r>
    </w:p>
    <w:p>
      <w:pPr>
        <w:pStyle w:val="Heading1"/>
      </w:pPr>
      <w:r>
        <w:t>1. Wuxinji ga wena, Hosi, 2 Nzi wa tsama munyameni,</w:t>
      </w:r>
    </w:p>
    <w:p>
      <w:pPr>
        <w:pStyle w:val="Heading2"/>
      </w:pPr>
      <w:r>
        <w:t>Stanza 1</w:t>
      </w:r>
    </w:p>
    <w:p>
      <w:r>
        <w:t>Nza gi bonga nyamukla; Nzi wa famba kubihen':</w:t>
      </w:r>
    </w:p>
    <w:p>
      <w:r>
        <w:t>Ga nzi kuma munyameni, Nzi wa laba ku lahleka</w:t>
      </w:r>
    </w:p>
    <w:p>
      <w:r>
        <w:t>Ga nzi neha kubasen'. Hi wukumu ga mina.</w:t>
      </w:r>
    </w:p>
    <w:p/>
    <w:p>
      <w:r>
        <w:br w:type="page"/>
      </w:r>
    </w:p>
    <w:p>
      <w:pPr>
        <w:pStyle w:val="Heading1"/>
      </w:pPr>
      <w:r>
        <w:t>3. U nzi kome hi wunene,</w:t>
      </w:r>
    </w:p>
    <w:p>
      <w:pPr>
        <w:pStyle w:val="Heading2"/>
      </w:pPr>
      <w:r>
        <w:t>Stanza 1</w:t>
      </w:r>
    </w:p>
    <w:p>
      <w:r>
        <w:t>Hi masikwini wonkle ;</w:t>
      </w:r>
    </w:p>
    <w:p>
      <w:r>
        <w:t>Le kufeni nzi am'kele</w:t>
      </w:r>
    </w:p>
    <w:p>
      <w:r>
        <w:t>Nzi tsamise na wena.</w:t>
      </w:r>
    </w:p>
    <w:p>
      <w:r>
        <w:t>HOSI, HI WUXINJI GA WENA.</w:t>
      </w:r>
    </w:p>
    <w:p/>
    <w:p>
      <w:pPr>
        <w:pStyle w:val="Heading2"/>
      </w:pPr>
      <w:r>
        <w:t>Stanza 2</w:t>
      </w:r>
    </w:p>
    <w:p>
      <w:r>
        <w:t>Key E.</w:t>
      </w:r>
    </w:p>
    <w:p>
      <w:r>
        <w:t>1'1 .P1'1 :PPI PI P</w:t>
      </w:r>
    </w:p>
    <w:p/>
    <w:p>
      <w:r>
        <w:br w:type="page"/>
      </w:r>
    </w:p>
    <w:p>
      <w:pPr>
        <w:pStyle w:val="Heading1"/>
      </w:pPr>
      <w:r>
        <w:t>1. Ho-s4 hi wu - xi·DJl ga we-na, Wo-na m'he- fe- mu-lo wa mi·na;</w:t>
      </w:r>
    </w:p>
    <w:p>
      <w:pPr>
        <w:pStyle w:val="Heading2"/>
      </w:pPr>
      <w:r>
        <w:t>Stanza 1</w:t>
      </w:r>
    </w:p>
    <w:p>
      <w:r>
        <w:t>:PPI 1'1 : .r 1'1 :PI 8 .I 8 .P1'1 • • - • • -</w:t>
      </w:r>
    </w:p>
    <w:p>
      <w:r>
        <w:t>Nzi ki · za- ma · !a-ha ka we-na Su-sa zo-nkle zo · nho za na.</w:t>
      </w:r>
    </w:p>
    <w:p/>
    <w:p>
      <w:r>
        <w:br w:type="page"/>
      </w:r>
    </w:p>
    <w:p>
      <w:pPr>
        <w:pStyle w:val="Heading1"/>
      </w:pPr>
      <w:r>
        <w:t>1. Hosi, hi wuzinji ga wena,</w:t>
      </w:r>
    </w:p>
    <w:p>
      <w:pPr>
        <w:pStyle w:val="Heading2"/>
      </w:pPr>
      <w:r>
        <w:t>Stanza 1</w:t>
      </w:r>
    </w:p>
    <w:p>
      <w:r>
        <w:t>Wona m'hefemulo wa mina;</w:t>
      </w:r>
    </w:p>
    <w:p>
      <w:r>
        <w:t>Nzi kizama laha ka wena,</w:t>
      </w:r>
    </w:p>
    <w:p>
      <w:r>
        <w:t>Susa zonkle zonho za mina.</w:t>
      </w:r>
    </w:p>
    <w:p/>
    <w:p>
      <w:r>
        <w:br w:type="page"/>
      </w:r>
    </w:p>
    <w:p>
      <w:pPr>
        <w:pStyle w:val="Heading1"/>
      </w:pPr>
      <w:r>
        <w:t>2. Nzi wa lahlekile ka Ho</w:t>
      </w:r>
    </w:p>
    <w:p>
      <w:pPr>
        <w:pStyle w:val="Heading2"/>
      </w:pPr>
      <w:r>
        <w:t>Stanza 1</w:t>
      </w:r>
    </w:p>
    <w:p>
      <w:r>
        <w:t>Nzi nga tibi nanzu wa mina;</w:t>
      </w:r>
    </w:p>
    <w:p>
      <w:r>
        <w:t>Nzi bitilwe nguvu ka wena,</w:t>
      </w:r>
    </w:p>
    <w:p>
      <w:r>
        <w:t>Susa zonkle zonho za mina.</w:t>
      </w:r>
    </w:p>
    <w:p/>
    <w:p>
      <w:r>
        <w:br w:type="page"/>
      </w:r>
    </w:p>
    <w:p>
      <w:pPr>
        <w:pStyle w:val="Heading1"/>
      </w:pPr>
      <w:r>
        <w:t>3. Nzi mu zwile a Muhanyisi,</w:t>
      </w:r>
    </w:p>
    <w:p>
      <w:pPr>
        <w:pStyle w:val="Heading2"/>
      </w:pPr>
      <w:r>
        <w:t>Stanza 1</w:t>
      </w:r>
    </w:p>
    <w:p>
      <w:r>
        <w:t>A nga rwala nanzu wa mina ;</w:t>
      </w:r>
    </w:p>
    <w:p>
      <w:r>
        <w:t>Nzi wa ala- nza hunzuluka,</w:t>
      </w:r>
    </w:p>
    <w:p>
      <w:r>
        <w:t>Susa zonkle zonho za mina.</w:t>
      </w:r>
    </w:p>
    <w:p/>
    <w:p>
      <w:r>
        <w:br w:type="page"/>
      </w:r>
    </w:p>
    <w:p>
      <w:pPr>
        <w:pStyle w:val="Heading1"/>
      </w:pPr>
      <w:r>
        <w:t>4. Jesu, nza klelela ka wena,</w:t>
      </w:r>
    </w:p>
    <w:p>
      <w:pPr>
        <w:pStyle w:val="Heading2"/>
      </w:pPr>
      <w:r>
        <w:t>Stanza 1</w:t>
      </w:r>
    </w:p>
    <w:p>
      <w:r>
        <w:t>Nazo zonkle lezo za mina;</w:t>
      </w:r>
    </w:p>
    <w:p>
      <w:r>
        <w:t>Nza amukele, u n.zi ranzako,</w:t>
      </w:r>
    </w:p>
    <w:p>
      <w:r>
        <w:t>Susa zonkle zonho za mina.</w:t>
      </w:r>
    </w:p>
    <w:p>
      <w:r>
        <w:t>YENA JESU WA BABITA.</w:t>
      </w:r>
    </w:p>
    <w:p/>
    <w:p>
      <w:r>
        <w:br w:type="page"/>
      </w:r>
    </w:p>
    <w:p>
      <w:pPr>
        <w:pStyle w:val="Heading1"/>
      </w:pPr>
      <w:r>
        <w:t>1. Ye - na Je - su wa ba ba, Bo - nkle Ia - ba ka-re - le-ko:</w:t>
      </w:r>
    </w:p>
    <w:p>
      <w:pPr>
        <w:pStyle w:val="Heading2"/>
      </w:pPr>
      <w:r>
        <w:t>Stanza 1</w:t>
      </w:r>
    </w:p>
    <w:p>
      <w:r>
        <w:t>Ta - na - ni, nwna mu hu-la, Nwna a mu rwe-xwe-ko.</w:t>
      </w:r>
    </w:p>
    <w:p>
      <w:r>
        <w:t>A TISIMU TA IVANGE89</w:t>
      </w:r>
    </w:p>
    <w:p/>
    <w:p>
      <w:r>
        <w:br w:type="page"/>
      </w:r>
    </w:p>
    <w:p>
      <w:pPr>
        <w:pStyle w:val="Heading1"/>
      </w:pPr>
      <w:r>
        <w:t>2. Ngo - na - ni mu-ta ka mi · na Nwna mu xa-ni·se · ka-ko;</w:t>
      </w:r>
    </w:p>
    <w:p>
      <w:pPr>
        <w:pStyle w:val="Heading2"/>
      </w:pPr>
      <w:r>
        <w:t>Stanza 1</w:t>
      </w:r>
    </w:p>
    <w:p>
      <w:r>
        <w:t>Nzi ta mu tse · tse · le-la nwe-nkle Nw1- na a mu bo-he · lwe-ko .</w:t>
      </w:r>
    </w:p>
    <w:p>
      <w:r>
        <w:t>CHORU</w:t>
      </w:r>
    </w:p>
    <w:p>
      <w:r>
        <w:t>r • • - 1- :.f PI • • - 1- • • PI IPI • •</w:t>
      </w:r>
    </w:p>
    <w:p/>
    <w:p>
      <w:r>
        <w:br w:type="page"/>
      </w:r>
    </w:p>
    <w:p>
      <w:pPr>
        <w:pStyle w:val="Heading1"/>
      </w:pPr>
      <w:r>
        <w:t>1. • • - 1- :I s • • - 1- • • PLI 1 r ld</w:t>
      </w:r>
    </w:p>
    <w:p>
      <w:pPr>
        <w:pStyle w:val="Heading2"/>
      </w:pPr>
      <w:r>
        <w:t>Stanza 1</w:t>
      </w:r>
    </w:p>
    <w:p>
      <w:r>
        <w:t>Ta-na-ni ta-na-ni mu ka · ra · ti · lwe · kg,</w:t>
      </w:r>
    </w:p>
    <w:p/>
    <w:p>
      <w:r>
        <w:br w:type="page"/>
      </w:r>
    </w:p>
    <w:p>
      <w:pPr>
        <w:pStyle w:val="Heading1"/>
      </w:pPr>
      <w:r>
        <w:t>1. Yena Jesu wa ba bita, 2 Ngonani le kugeni,</w:t>
      </w:r>
    </w:p>
    <w:p>
      <w:pPr>
        <w:pStyle w:val="Heading2"/>
      </w:pPr>
      <w:r>
        <w:t>Stanza 1</w:t>
      </w:r>
    </w:p>
    <w:p>
      <w:r>
        <w:t>Bonkle laba kareleko : Nwina a mu zwako ndlala:</w:t>
      </w:r>
    </w:p>
    <w:p>
      <w:r>
        <w:t>Tanani, nwina mu humula, Ngonani le matini,</w:t>
      </w:r>
    </w:p>
    <w:p>
      <w:r>
        <w:t>Nwina a mu rwexilweko. Nwina a mu zwako tora.</w:t>
      </w:r>
    </w:p>
    <w:p>
      <w:r>
        <w:t>Ngonani muta ka mina Ngonani mu tsinela,</w:t>
      </w:r>
    </w:p>
    <w:p/>
    <w:p>
      <w:pPr>
        <w:pStyle w:val="Heading2"/>
      </w:pPr>
      <w:r>
        <w:t>Stanza 2</w:t>
      </w:r>
    </w:p>
    <w:p>
      <w:r>
        <w:t>Nwina mu xanisekako ; Nwenkle mu vumelelako:</w:t>
      </w:r>
    </w:p>
    <w:p>
      <w:r>
        <w:t>Nzi ta mu tsetselela nwenkle Nzi nga ta beletela,</w:t>
      </w:r>
    </w:p>
    <w:p>
      <w:r>
        <w:t>Nwina a mu bohelweko. Yena loyi a labako.</w:t>
      </w:r>
    </w:p>
    <w:p>
      <w:r>
        <w:t>CHORUCHORU</w:t>
      </w:r>
    </w:p>
    <w:p/>
    <w:p>
      <w:pPr>
        <w:pStyle w:val="Heading2"/>
      </w:pPr>
      <w:r>
        <w:t>Stanza 3</w:t>
      </w:r>
    </w:p>
    <w:p>
      <w:r>
        <w:t>Tanani, mu karatilweko;</w:t>
      </w:r>
    </w:p>
    <w:p>
      <w:r>
        <w:t>Tanani, mu karatilweko.</w:t>
      </w:r>
    </w:p>
    <w:p>
      <w:r>
        <w:t>GEZU Gl KU, INGISAN</w:t>
      </w:r>
    </w:p>
    <w:p>
      <w:r>
        <w:t>Eey G.</w:t>
      </w:r>
    </w:p>
    <w:p/>
    <w:p>
      <w:pPr>
        <w:pStyle w:val="Heading2"/>
      </w:pPr>
      <w:r>
        <w:t>Stanza 4</w:t>
      </w:r>
    </w:p>
    <w:p>
      <w:r>
        <w:t>~ rjrJ:r Pl • ' -' • - 11'1 • '- • ' - 1'1 :PI • _ . • _ If • •- • •-</w:t>
      </w:r>
    </w:p>
    <w:p>
      <w:r>
        <w:t>ba - nhu, nza mu ko-mbe • ta, Le ndle-le - n1 Y•·ya.</w:t>
      </w:r>
    </w:p>
    <w:p/>
    <w:p>
      <w:r>
        <w:br w:type="page"/>
      </w:r>
    </w:p>
    <w:p>
      <w:pPr>
        <w:pStyle w:val="Heading1"/>
      </w:pPr>
      <w:r>
        <w:t>1. • • - . • - IB • • - • •- :PI r • • - jr • • - . • - jPe s • . - I• - . • -</w:t>
      </w:r>
    </w:p>
    <w:p>
      <w:pPr>
        <w:pStyle w:val="Heading2"/>
      </w:pPr>
      <w:r>
        <w:t>Stanza 1</w:t>
      </w:r>
    </w:p>
    <w:p>
      <w:r>
        <w:t>lwe - DJ, .na., ne · ne, nza mu p1 · m1 • sa..</w:t>
      </w:r>
    </w:p>
    <w:p>
      <w:r>
        <w:t>A TISIMU TA IVANGE91</w:t>
      </w:r>
    </w:p>
    <w:p>
      <w:r>
        <w:t>CHO</w:t>
      </w:r>
    </w:p>
    <w:p>
      <w:r>
        <w:t>nane ne, nane ne, Mi · na</w:t>
      </w:r>
    </w:p>
    <w:p/>
    <w:p>
      <w:pPr>
        <w:pStyle w:val="Heading2"/>
      </w:pPr>
      <w:r>
        <w:t>Stanza 2</w:t>
      </w:r>
    </w:p>
    <w:p>
      <w:r>
        <w:t>ne - ne, nza mu p1-m1 sa; Le ndle-le ni yya ti·</w:t>
      </w:r>
    </w:p>
    <w:p>
      <w:r>
        <w:t>!we na ne ne, nza mu p1-m1 - sa.</w:t>
      </w:r>
    </w:p>
    <w:p/>
    <w:p>
      <w:r>
        <w:br w:type="page"/>
      </w:r>
    </w:p>
    <w:p>
      <w:pPr>
        <w:pStyle w:val="Heading1"/>
      </w:pPr>
      <w:r>
        <w:t>1. Gezu gi ku, ingisani,</w:t>
      </w:r>
    </w:p>
    <w:p>
      <w:pPr>
        <w:pStyle w:val="Heading2"/>
      </w:pPr>
      <w:r>
        <w:t>Stanza 1</w:t>
      </w:r>
    </w:p>
    <w:p>
      <w:r>
        <w:t>Nwina banhu, nza mu kombeta,</w:t>
      </w:r>
    </w:p>
    <w:p>
      <w:r>
        <w:t>Le ndleleni yiya tilweni,</w:t>
      </w:r>
    </w:p>
    <w:p>
      <w:r>
        <w:t>1\'Iina, nene, nza mu pimisa.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Mina nene, Mina nene,</w:t>
      </w:r>
    </w:p>
    <w:p>
      <w:r>
        <w:t>Mina nene, nza mu pimisa;</w:t>
      </w:r>
    </w:p>
    <w:p>
      <w:r>
        <w:t>Le ndleleni yiya tilweni,</w:t>
      </w:r>
    </w:p>
    <w:p>
      <w:r>
        <w:t>Mina nene, nza mu pimisa.</w:t>
      </w:r>
    </w:p>
    <w:p/>
    <w:p>
      <w:r>
        <w:br w:type="page"/>
      </w:r>
    </w:p>
    <w:p>
      <w:pPr>
        <w:pStyle w:val="Heading1"/>
      </w:pPr>
      <w:r>
        <w:t>2. Hi kudzuxwa ka barinzi,</w:t>
      </w:r>
    </w:p>
    <w:p>
      <w:pPr>
        <w:pStyle w:val="Heading2"/>
      </w:pPr>
      <w:r>
        <w:t>Stanza 1</w:t>
      </w:r>
    </w:p>
    <w:p>
      <w:r>
        <w:t>Ni ziringo zi mu wisa,</w:t>
      </w:r>
    </w:p>
    <w:p>
      <w:r>
        <w:t>Tiyisani mu nga zi cabi,</w:t>
      </w:r>
    </w:p>
    <w:p>
      <w:r>
        <w:t>"Mina nene, nza mu pimisa."</w:t>
      </w:r>
    </w:p>
    <w:p>
      <w:r>
        <w:t>UHORU8-</w:t>
      </w:r>
    </w:p>
    <w:p/>
    <w:p>
      <w:r>
        <w:br w:type="page"/>
      </w:r>
    </w:p>
    <w:p>
      <w:pPr>
        <w:pStyle w:val="Heading1"/>
      </w:pPr>
      <w:r>
        <w:t>3. Siku legi gi ta pela,</w:t>
      </w:r>
    </w:p>
    <w:p>
      <w:pPr>
        <w:pStyle w:val="Heading2"/>
      </w:pPr>
      <w:r>
        <w:t>Stanza 1</w:t>
      </w:r>
    </w:p>
    <w:p>
      <w:r>
        <w:t>Zonkle Iezo nza zi laba,</w:t>
      </w:r>
    </w:p>
    <w:p>
      <w:r>
        <w:t>Nga hi vumela xilulamiso,</w:t>
      </w:r>
    </w:p>
    <w:p>
      <w:r>
        <w:t>Mina nene, nza mu pimisa.</w:t>
      </w:r>
    </w:p>
    <w:p>
      <w:r>
        <w:t>0HORU</w:t>
      </w:r>
    </w:p>
    <w:p/>
    <w:p>
      <w:r>
        <w:br w:type="page"/>
      </w:r>
    </w:p>
    <w:p>
      <w:pPr>
        <w:pStyle w:val="Heading1"/>
      </w:pPr>
      <w:r>
        <w:t>4. Hambu kufa ku tsinela,</w:t>
      </w:r>
    </w:p>
    <w:p>
      <w:pPr>
        <w:pStyle w:val="Heading2"/>
      </w:pPr>
      <w:r>
        <w:t>Stanza 1</w:t>
      </w:r>
    </w:p>
    <w:p>
      <w:r>
        <w:t>Muhefemulo wu ta timeka,</w:t>
      </w:r>
    </w:p>
    <w:p>
      <w:r>
        <w:t>A Muhanyisi a nga mu ali,</w:t>
      </w:r>
    </w:p>
    <w:p>
      <w:r>
        <w:t>"Mina nene, nza mu pimisa."</w:t>
      </w:r>
    </w:p>
    <w:p>
      <w:r>
        <w:t>0HORU</w:t>
      </w:r>
    </w:p>
    <w:p/>
    <w:p>
      <w:r>
        <w:br w:type="page"/>
      </w:r>
    </w:p>
    <w:p>
      <w:pPr>
        <w:pStyle w:val="Heading1"/>
      </w:pPr>
      <w:r>
        <w:t>1. Ka we - na, Je - ho-va, Nzi ta ka we-na;</w:t>
      </w:r>
    </w:p>
    <w:p>
      <w:pPr>
        <w:pStyle w:val="Heading2"/>
      </w:pPr>
      <w:r>
        <w:t>Stanza 1</w:t>
      </w:r>
    </w:p>
    <w:p>
      <w:r>
        <w:t>ko-ke we-na, Nzi ta ka we-na.</w:t>
      </w:r>
    </w:p>
    <w:p>
      <w:r>
        <w:t>UZl</w:t>
      </w:r>
    </w:p>
    <w:p>
      <w:r>
        <w:t>Nza vu - me-la, nzi ku, Ka m1- na;</w:t>
      </w:r>
    </w:p>
    <w:p>
      <w:r>
        <w:t>A TISIMU TA !VANGEL!. 93</w:t>
      </w:r>
    </w:p>
    <w:p/>
    <w:p>
      <w:pPr>
        <w:pStyle w:val="Heading2"/>
      </w:pPr>
      <w:r>
        <w:t>Stanza 2</w:t>
      </w:r>
    </w:p>
    <w:p>
      <w:r>
        <w:t>Ka Ho - si ya m1-na, Nzi ta ka wena.</w:t>
      </w:r>
    </w:p>
    <w:p/>
    <w:p>
      <w:r>
        <w:br w:type="page"/>
      </w:r>
    </w:p>
    <w:p>
      <w:pPr>
        <w:pStyle w:val="Heading1"/>
      </w:pPr>
      <w:r>
        <w:t>1. Ka wena, J ehova, 2 Loku nzi hambuka</w:t>
      </w:r>
    </w:p>
    <w:p>
      <w:pPr>
        <w:pStyle w:val="Heading2"/>
      </w:pPr>
      <w:r>
        <w:t>Stanza 1</w:t>
      </w:r>
    </w:p>
    <w:p>
      <w:r>
        <w:t>Nzita ka wena; Nzi alakanye;</w:t>
      </w:r>
    </w:p>
    <w:p>
      <w:r>
        <w:t>U nzi koke wena ; Loku nzi xaniswa</w:t>
      </w:r>
    </w:p>
    <w:p>
      <w:r>
        <w:t>Nzi taka weua, W ena nzi vune.</w:t>
      </w:r>
    </w:p>
    <w:p>
      <w:r>
        <w:t>Nza vumela, nzi ku, Nzi kombela lezo,</w:t>
      </w:r>
    </w:p>
    <w:p/>
    <w:p>
      <w:pPr>
        <w:pStyle w:val="Heading2"/>
      </w:pPr>
      <w:r>
        <w:t>Stanza 2</w:t>
      </w:r>
    </w:p>
    <w:p>
      <w:r>
        <w:t>Ka Hosi ya min a ; Ka Hosi ya mina,</w:t>
      </w:r>
    </w:p>
    <w:p>
      <w:r>
        <w:t>Ka Hosi ya mina; Ka Hosi ya mina,</w:t>
      </w:r>
    </w:p>
    <w:p>
      <w:r>
        <w:t>Nzita ka wena. Nzi taka wena.</w:t>
      </w:r>
    </w:p>
    <w:p/>
    <w:p>
      <w:r>
        <w:br w:type="page"/>
      </w:r>
    </w:p>
    <w:p>
      <w:pPr>
        <w:pStyle w:val="Heading1"/>
      </w:pPr>
      <w:r>
        <w:t>3. Kutani nzi mbela</w:t>
      </w:r>
    </w:p>
    <w:p>
      <w:pPr>
        <w:pStyle w:val="Heading2"/>
      </w:pPr>
      <w:r>
        <w:t>Stanza 1</w:t>
      </w:r>
    </w:p>
    <w:p>
      <w:r>
        <w:t>Le misabeni ;</w:t>
      </w:r>
    </w:p>
    <w:p>
      <w:r>
        <w:t>Tana, nzi tiyise</w:t>
      </w:r>
    </w:p>
    <w:p>
      <w:r>
        <w:t>Leyo kufen</w:t>
      </w:r>
    </w:p>
    <w:p>
      <w:r>
        <w:t>Nzi fambe le kaya,</w:t>
      </w:r>
    </w:p>
    <w:p/>
    <w:p>
      <w:pPr>
        <w:pStyle w:val="Heading2"/>
      </w:pPr>
      <w:r>
        <w:t>Stanza 2</w:t>
      </w:r>
    </w:p>
    <w:p>
      <w:r>
        <w:t>Ka Hosi ya mina,</w:t>
      </w:r>
    </w:p>
    <w:p>
      <w:r>
        <w:t>Ka Hosi ya mina,</w:t>
      </w:r>
    </w:p>
    <w:p>
      <w:r>
        <w:t>N zi ta ka wena.</w:t>
      </w:r>
    </w:p>
    <w:p>
      <w:r>
        <w:t>WENA U XANISEKAKO.</w:t>
      </w:r>
    </w:p>
    <w:p/>
    <w:p>
      <w:r>
        <w:br w:type="page"/>
      </w:r>
    </w:p>
    <w:p>
      <w:pPr>
        <w:pStyle w:val="Heading1"/>
      </w:pPr>
      <w:r>
        <w:t>94. A TISIMU TA IVA NGE</w:t>
      </w:r>
    </w:p>
    <w:p>
      <w:pPr>
        <w:pStyle w:val="Heading2"/>
      </w:pPr>
      <w:r>
        <w:t>Stanza 1</w:t>
      </w:r>
    </w:p>
    <w:p>
      <w:r>
        <w:t>:PJtr· ·r Pl·ld·-·-</w:t>
      </w:r>
    </w:p>
    <w:p>
      <w:r>
        <w:t>ka mina! We- na u rwa--lwe - ko, Ta- na</w:t>
      </w:r>
    </w:p>
    <w:p>
      <w:r>
        <w:t>ka mina! Ta-na ka mina! Te - ka we - na JO· ka</w:t>
      </w:r>
    </w:p>
    <w:p>
      <w:r>
        <w:t>ga. llllna, Wena xi rwa- le mba- a xhambano.</w:t>
      </w:r>
    </w:p>
    <w:p/>
    <w:p>
      <w:r>
        <w:br w:type="page"/>
      </w:r>
    </w:p>
    <w:p>
      <w:pPr>
        <w:pStyle w:val="Heading1"/>
      </w:pPr>
      <w:r>
        <w:t>1. '\Vena u xanisekako, 3 Hi wuxinji u komilwe,</w:t>
      </w:r>
    </w:p>
    <w:p>
      <w:pPr>
        <w:pStyle w:val="Heading2"/>
      </w:pPr>
      <w:r>
        <w:t>Stanza 1</w:t>
      </w:r>
    </w:p>
    <w:p>
      <w:r>
        <w:t>Tana ka mina I Tana ka mina I</w:t>
      </w:r>
    </w:p>
    <w:p>
      <w:r>
        <w:t>'\Vena u rwalisilweko, Nzi ku ranza ni kufeni,</w:t>
      </w:r>
    </w:p>
    <w:p>
      <w:r>
        <w:t>Tana ka mina I Tana ka mina I</w:t>
      </w:r>
    </w:p>
    <w:p>
      <w:r>
        <w:t>Teka wena joka ga mina, N zi lo wu rwala nanzu wa wena,</w:t>
      </w:r>
    </w:p>
    <w:p/>
    <w:p>
      <w:pPr>
        <w:pStyle w:val="Heading2"/>
      </w:pPr>
      <w:r>
        <w:t>Stanza 2</w:t>
      </w:r>
    </w:p>
    <w:p>
      <w:r>
        <w:t>'\Vena xi rwale a xihambano. N zi ta zi hlaza zonho za wena.</w:t>
      </w:r>
    </w:p>
    <w:p/>
    <w:p>
      <w:r>
        <w:br w:type="page"/>
      </w:r>
    </w:p>
    <w:p>
      <w:pPr>
        <w:pStyle w:val="Heading1"/>
      </w:pPr>
      <w:r>
        <w:t>2. Joka ga mina gi nene 4 Misabeni wa hlayiswa,</w:t>
      </w:r>
    </w:p>
    <w:p>
      <w:pPr>
        <w:pStyle w:val="Heading2"/>
      </w:pPr>
      <w:r>
        <w:t>Stanza 1</w:t>
      </w:r>
    </w:p>
    <w:p>
      <w:r>
        <w:t>Tana ka mina I Tana ka mina I</w:t>
      </w:r>
    </w:p>
    <w:p>
      <w:r>
        <w:t>"\Vahehukanzwalowamina, Le kufeni uta vunwa,</w:t>
      </w:r>
    </w:p>
    <w:p>
      <w:r>
        <w:t>Tana ka mina I Tana ka mina I</w:t>
      </w:r>
    </w:p>
    <w:p>
      <w:r>
        <w:t>:Mina nzi nene, gonza ka mina, Hi lenzako u ta buziswa</w:t>
      </w:r>
    </w:p>
    <w:p/>
    <w:p>
      <w:pPr>
        <w:pStyle w:val="Heading2"/>
      </w:pPr>
      <w:r>
        <w:t>Stanza 2</w:t>
      </w:r>
    </w:p>
    <w:p>
      <w:r>
        <w:t>U ta humutwa, wena hi mina. Kaya tilweni kli ga II!Jeliko.</w:t>
      </w:r>
    </w:p>
    <w:p>
      <w:r>
        <w:t>A TISIMU TA IVA NGE</w:t>
      </w:r>
    </w:p>
    <w:p>
      <w:r>
        <w:t>JESU I LO BA BYELA.</w:t>
      </w:r>
    </w:p>
    <w:p>
      <w:r>
        <w:t>Key</w:t>
      </w:r>
    </w:p>
    <w:p/>
    <w:p>
      <w:r>
        <w:br w:type="page"/>
      </w:r>
    </w:p>
    <w:p>
      <w:pPr>
        <w:pStyle w:val="Heading1"/>
      </w:pPr>
      <w:r>
        <w:t>1. Je - su I lo ba bye - la A ba-pza - ni ba - kwe,</w:t>
      </w:r>
    </w:p>
    <w:p>
      <w:pPr>
        <w:pStyle w:val="Heading2"/>
      </w:pPr>
      <w:r>
        <w:t>Stanza 1</w:t>
      </w:r>
    </w:p>
    <w:p>
      <w:r>
        <w:t>Na a la - ba ku - kle - la Mu- fU-nwe - n' le he - hla,-</w:t>
      </w:r>
    </w:p>
    <w:p>
      <w:r>
        <w:t>joB</w:t>
      </w:r>
    </w:p>
    <w:p>
      <w:r>
        <w:t>Fa- mba -ni mu go - nza Hi bo le ga na,</w:t>
      </w:r>
    </w:p>
    <w:p>
      <w:r>
        <w:t>xa- ka mu ti bye - la ha-ka to - nkle le -</w:t>
      </w:r>
    </w:p>
    <w:p/>
    <w:p>
      <w:r>
        <w:br w:type="page"/>
      </w:r>
    </w:p>
    <w:p>
      <w:pPr>
        <w:pStyle w:val="Heading1"/>
      </w:pPr>
      <w:r>
        <w:t>96. A TISTftfU TA !VANGEL!.</w:t>
      </w:r>
    </w:p>
    <w:p>
      <w:pPr>
        <w:pStyle w:val="Heading2"/>
      </w:pPr>
      <w:r>
        <w:t>Stanza 1</w:t>
      </w:r>
    </w:p>
    <w:p>
      <w:r>
        <w:t>l Jesu I lo ba byela 2 Fambani mu bitana</w:t>
      </w:r>
    </w:p>
    <w:p>
      <w:r>
        <w:t>A bapizani bakwe, Hi Ivangeli leyi,</w:t>
      </w:r>
    </w:p>
    <w:p>
      <w:r>
        <w:t>Na a laba kaklela Mu ba gonzise banhu</w:t>
      </w:r>
    </w:p>
    <w:p>
      <w:r>
        <w:t>Mufunwen' le hehla, Mahungu ya kohanya;</w:t>
      </w:r>
    </w:p>
    <w:p/>
    <w:p>
      <w:pPr>
        <w:pStyle w:val="Heading2"/>
      </w:pPr>
      <w:r>
        <w:t>Stanza 2</w:t>
      </w:r>
    </w:p>
    <w:p>
      <w:r>
        <w:t>Fambani mu gonzisa Ka loyi a kolwako</w:t>
      </w:r>
    </w:p>
    <w:p>
      <w:r>
        <w:t>Hi bito le ga mina, Hi yena i ta hanya;</w:t>
      </w:r>
    </w:p>
    <w:p>
      <w:r>
        <w:t>Tixaka UJ.U ti byela Ka loyi a alako</w:t>
      </w:r>
    </w:p>
    <w:p>
      <w:r>
        <w:t>Timhaka tonkle leHi yena i ta hoxwa.</w:t>
      </w:r>
    </w:p>
    <w:p/>
    <w:p>
      <w:r>
        <w:br w:type="page"/>
      </w:r>
    </w:p>
    <w:p>
      <w:pPr>
        <w:pStyle w:val="Heading1"/>
      </w:pPr>
      <w:r>
        <w:t>3. Fambani le ntanweni,</w:t>
      </w:r>
    </w:p>
    <w:p>
      <w:pPr>
        <w:pStyle w:val="Heading2"/>
      </w:pPr>
      <w:r>
        <w:t>Stanza 1</w:t>
      </w:r>
    </w:p>
    <w:p>
      <w:r>
        <w:t>Nzi hilwe wonkle mina,</w:t>
      </w:r>
    </w:p>
    <w:p>
      <w:r>
        <w:t>Won ani nzi na nwina</w:t>
      </w:r>
    </w:p>
    <w:p>
      <w:r>
        <w:t>Ni kala kungumesa.</w:t>
      </w:r>
    </w:p>
    <w:p>
      <w:r>
        <w:t>A wula a kanziya</w:t>
      </w:r>
    </w:p>
    <w:p/>
    <w:p>
      <w:pPr>
        <w:pStyle w:val="Heading2"/>
      </w:pPr>
      <w:r>
        <w:t>Stanza 2</w:t>
      </w:r>
    </w:p>
    <w:p>
      <w:r>
        <w:t>Le hehla matilweni;</w:t>
      </w:r>
    </w:p>
    <w:p>
      <w:r>
        <w:t>Ba suka ba lo famba</w:t>
      </w:r>
    </w:p>
    <w:p>
      <w:r>
        <w:t>Ba ya kugonzisen</w:t>
      </w:r>
    </w:p>
    <w:p>
      <w:r>
        <w:t>Yl TIBYA LAHA Nl LE TILWEN</w:t>
      </w:r>
    </w:p>
    <w:p/>
    <w:p>
      <w:r>
        <w:br w:type="page"/>
      </w:r>
    </w:p>
    <w:p>
      <w:pPr>
        <w:pStyle w:val="Heading1"/>
      </w:pPr>
      <w:r>
        <w:t>1. Yi ti · bya la · ha ni le . we-nYi sa · se-ke ha-ku-ba yi nen',</w:t>
      </w:r>
    </w:p>
    <w:p>
      <w:pPr>
        <w:pStyle w:val="Heading2"/>
      </w:pPr>
      <w:r>
        <w:t>Stanza 1</w:t>
      </w:r>
    </w:p>
    <w:p>
      <w:r>
        <w:t>A mha · ka ywa ni le ya ka-le, Yi • sa mha-ka ya Je · su.</w:t>
      </w:r>
    </w:p>
    <w:p>
      <w:r>
        <w:t>A TISIMU TA IVANGE</w:t>
      </w:r>
    </w:p>
    <w:p>
      <w:r>
        <w:t>CHORU</w:t>
      </w:r>
    </w:p>
    <w:p>
      <w:r>
        <w:t>Ya mha-ka ya Je - su. Ya mha-ka ya Je su.</w:t>
      </w:r>
    </w:p>
    <w:p/>
    <w:p>
      <w:pPr>
        <w:pStyle w:val="Heading2"/>
      </w:pPr>
      <w:r>
        <w:t>Stanza 2</w:t>
      </w:r>
    </w:p>
    <w:p>
      <w:r>
        <w:t>Nga nzi mu ba, Nga nzi mu ra - nza: Ya mha-ka ya Je su.</w:t>
      </w:r>
    </w:p>
    <w:p>
      <w:r>
        <w:t>1' Yi tibya laha ni le tilweni</w:t>
      </w:r>
    </w:p>
    <w:p>
      <w:r>
        <w:t>Yi sasekile hakuba yi nen',</w:t>
      </w:r>
    </w:p>
    <w:p>
      <w:r>
        <w:t>A mhaka yiswa ni le ya kale,</w:t>
      </w:r>
    </w:p>
    <w:p/>
    <w:p>
      <w:pPr>
        <w:pStyle w:val="Heading2"/>
      </w:pPr>
      <w:r>
        <w:t>Stanza 3</w:t>
      </w:r>
    </w:p>
    <w:p>
      <w:r>
        <w:t>Yisa mhaka ya J esu.</w:t>
      </w:r>
    </w:p>
    <w:p>
      <w:r>
        <w:t>CHORU</w:t>
      </w:r>
    </w:p>
    <w:p>
      <w:r>
        <w:t>Yisa rnhaka ya Jesu.</w:t>
      </w:r>
    </w:p>
    <w:p>
      <w:r>
        <w:t>Yisa rnhaka ya Jesu.</w:t>
      </w:r>
    </w:p>
    <w:p/>
    <w:p>
      <w:pPr>
        <w:pStyle w:val="Heading2"/>
      </w:pPr>
      <w:r>
        <w:t>Stanza 4</w:t>
      </w:r>
    </w:p>
    <w:p>
      <w:r>
        <w:t>Nga nzi rnu tiba,</w:t>
      </w:r>
    </w:p>
    <w:p>
      <w:r>
        <w:t>N ga nzi rnu ranza:</w:t>
      </w:r>
    </w:p>
    <w:p>
      <w:r>
        <w:t>Yisa rnhaka ya Jesu</w:t>
      </w:r>
    </w:p>
    <w:p/>
    <w:p>
      <w:r>
        <w:br w:type="page"/>
      </w:r>
    </w:p>
    <w:p>
      <w:pPr>
        <w:pStyle w:val="Heading1"/>
      </w:pPr>
      <w:r>
        <w:t>2. Xi wuna xifa, xitsangi lexi,</w:t>
      </w:r>
    </w:p>
    <w:p>
      <w:pPr>
        <w:pStyle w:val="Heading2"/>
      </w:pPr>
      <w:r>
        <w:t>Stanza 1</w:t>
      </w:r>
    </w:p>
    <w:p>
      <w:r>
        <w:t>Marefu rna gi sireta garnbo,</w:t>
      </w:r>
    </w:p>
    <w:p>
      <w:r>
        <w:t>Ni zilo zonkle zi hun;a nguvu:</w:t>
      </w:r>
    </w:p>
    <w:p>
      <w:r>
        <w:t>Yisa rnhaka ya Jesu.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3. Kuhanya laha nzi ku kurnile.</w:t>
      </w:r>
    </w:p>
    <w:p>
      <w:pPr>
        <w:pStyle w:val="Heading2"/>
      </w:pPr>
      <w:r>
        <w:t>Stanza 1</w:t>
      </w:r>
    </w:p>
    <w:p>
      <w:r>
        <w:t>Kutsaka laha nzi ku hlayisa:</w:t>
      </w:r>
    </w:p>
    <w:p>
      <w:r>
        <w:t>Na rnina futsi nzi ku vurnela ku</w:t>
      </w:r>
    </w:p>
    <w:p>
      <w:r>
        <w:t>Yisa rnhaka ya J esu.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98. .d TISIMU TA IVA NGE</w:t>
      </w:r>
    </w:p>
    <w:p>
      <w:pPr>
        <w:pStyle w:val="Heading2"/>
      </w:pPr>
      <w:r>
        <w:t>Stanza 1</w:t>
      </w:r>
    </w:p>
    <w:p>
      <w:r>
        <w:t>Key B-fta</w:t>
      </w:r>
    </w:p>
    <w:p/>
    <w:p>
      <w:r>
        <w:br w:type="page"/>
      </w:r>
    </w:p>
    <w:p>
      <w:pPr>
        <w:pStyle w:val="Heading1"/>
      </w:pPr>
      <w:r>
        <w:t>1. H1 ku zw1 - le nu ku - Ia Ka m1 - tsu - m1 ya ka Je - su;</w:t>
      </w:r>
    </w:p>
    <w:p>
      <w:pPr>
        <w:pStyle w:val="Heading2"/>
      </w:pPr>
      <w:r>
        <w:t>Stanza 1</w:t>
      </w:r>
    </w:p>
    <w:p>
      <w:r>
        <w:t>Ge • zu ga - bye g1 ht bye • Ia Ku · ba · y1- sa 11· mbIW •</w:t>
      </w:r>
    </w:p>
    <w:p/>
    <w:p>
      <w:r>
        <w:br w:type="page"/>
      </w:r>
    </w:p>
    <w:p>
      <w:pPr>
        <w:pStyle w:val="Heading1"/>
      </w:pPr>
      <w:r>
        <w:t>1. Hi ku zwile nu knrila 3 Hosi, ha rna wulawula,</w:t>
      </w:r>
    </w:p>
    <w:p>
      <w:pPr>
        <w:pStyle w:val="Heading2"/>
      </w:pPr>
      <w:r>
        <w:t>Stanza 1</w:t>
      </w:r>
    </w:p>
    <w:p>
      <w:r>
        <w:t>Ka mitsumi ya ka Jesu; Hi masiku wonkle wona ;</w:t>
      </w:r>
    </w:p>
    <w:p>
      <w:r>
        <w:t>Gezu gabyi gi hi b¥ela· Hi ku ba ta mu ingisa,</w:t>
      </w:r>
    </w:p>
    <w:p>
      <w:r>
        <w:t>Kubayisa timbilwBa mu tsumba Muhany</w:t>
      </w:r>
    </w:p>
    <w:p/>
    <w:p>
      <w:r>
        <w:br w:type="page"/>
      </w:r>
    </w:p>
    <w:p>
      <w:pPr>
        <w:pStyle w:val="Heading1"/>
      </w:pPr>
      <w:r>
        <w:t>2. Gezn gabye gi ku lezi, 4 Ha mu tsumba, ha in?a:</w:t>
      </w:r>
    </w:p>
    <w:p>
      <w:pPr>
        <w:pStyle w:val="Heading2"/>
      </w:pPr>
      <w:r>
        <w:t>Stanza 1</w:t>
      </w:r>
    </w:p>
    <w:p>
      <w:r>
        <w:t>Ba onhako ba ta lahlwa: Hi ku lezi "Ingisan</w:t>
      </w:r>
    </w:p>
    <w:p>
      <w:r>
        <w:t>Ba ta suswa kakwe bona Nga mu hanyisa wutomi;</w:t>
      </w:r>
    </w:p>
    <w:p>
      <w:r>
        <w:t>Ba alako a mahungu. Bamakweru, ingisan</w:t>
      </w:r>
    </w:p>
    <w:p>
      <w:r>
        <w:t>TSAKANI I TSAKANI I XIKAT I XI HI KONA.</w:t>
      </w:r>
    </w:p>
    <w:p/>
    <w:p>
      <w:pPr>
        <w:pStyle w:val="Heading2"/>
      </w:pPr>
      <w:r>
        <w:t>Stanza 2</w:t>
      </w:r>
    </w:p>
    <w:p>
      <w:r>
        <w:t>Key B-flat •.</w:t>
      </w:r>
    </w:p>
    <w:p>
      <w:r>
        <w:t>• • I • • •s , •s , I 4 Ill</w:t>
      </w:r>
    </w:p>
    <w:p>
      <w:r>
        <w:t>1Tsa-ka- ni! Tsa-ka- m! xka-ti hi ko na,</w:t>
      </w:r>
    </w:p>
    <w:p>
      <w:r>
        <w:t>A TISIMU TA IVA NGE99</w:t>
      </w:r>
    </w:p>
    <w:p/>
    <w:p>
      <w:pPr>
        <w:pStyle w:val="Heading2"/>
      </w:pPr>
      <w:r>
        <w:t>Stanza 3</w:t>
      </w:r>
    </w:p>
    <w:p>
      <w:r>
        <w:t>Tsa - ka - m! Tsa - ka - n!l ku klu - ka kwa -</w:t>
      </w:r>
    </w:p>
    <w:p>
      <w:r>
        <w:t>Nga hi g1- sa ka ye-na Nga hi g1 - sa ka ye·na.</w:t>
      </w:r>
    </w:p>
    <w:p/>
    <w:p>
      <w:r>
        <w:br w:type="page"/>
      </w:r>
    </w:p>
    <w:p>
      <w:pPr>
        <w:pStyle w:val="Heading1"/>
      </w:pPr>
      <w:r>
        <w:t>1. Tsakani l Tsakani! xikati xi hi kona,</w:t>
      </w:r>
    </w:p>
    <w:p>
      <w:pPr>
        <w:pStyle w:val="Heading2"/>
      </w:pPr>
      <w:r>
        <w:t>Stanza 1</w:t>
      </w:r>
    </w:p>
    <w:p>
      <w:r>
        <w:t>Tsakani l Tsakani! ku kluka kwatini;</w:t>
      </w:r>
    </w:p>
    <w:p>
      <w:r>
        <w:t>Nga hi ingisa ka yena</w:t>
      </w:r>
    </w:p>
    <w:p>
      <w:r>
        <w:t>Nga hi ingisa ka l,"ena,</w:t>
      </w:r>
    </w:p>
    <w:p>
      <w:r>
        <w:t>Ka Jehova, him kulisa.</w:t>
      </w:r>
    </w:p>
    <w:p/>
    <w:p>
      <w:r>
        <w:br w:type="page"/>
      </w:r>
    </w:p>
    <w:p>
      <w:pPr>
        <w:pStyle w:val="Heading1"/>
      </w:pPr>
      <w:r>
        <w:t>2. Tsakani l Tsakani! mu rume Ivangeli;</w:t>
      </w:r>
    </w:p>
    <w:p>
      <w:pPr>
        <w:pStyle w:val="Heading2"/>
      </w:pPr>
      <w:r>
        <w:t>Stanza 1</w:t>
      </w:r>
    </w:p>
    <w:p>
      <w:r>
        <w:t>Tsakani l Tsakani ! rna hanye maxaka;</w:t>
      </w:r>
    </w:p>
    <w:p>
      <w:r>
        <w:t>Ku kanelelwa timhaka</w:t>
      </w:r>
    </w:p>
    <w:p>
      <w:r>
        <w:t>Ku kanelelwa timhaka</w:t>
      </w:r>
    </w:p>
    <w:p>
      <w:r>
        <w:t>Ka banhu bonkle ba tiko.</w:t>
      </w:r>
    </w:p>
    <w:p/>
    <w:p>
      <w:r>
        <w:br w:type="page"/>
      </w:r>
    </w:p>
    <w:p>
      <w:pPr>
        <w:pStyle w:val="Heading1"/>
      </w:pPr>
      <w:r>
        <w:t>3. Tsakani l Tsakani ! xikati xi hi kona,</w:t>
      </w:r>
    </w:p>
    <w:p>
      <w:pPr>
        <w:pStyle w:val="Heading2"/>
      </w:pPr>
      <w:r>
        <w:t>Stanza 1</w:t>
      </w:r>
    </w:p>
    <w:p>
      <w:r>
        <w:t>Tsakani l Tsakani ! ku kluka kwatini ;</w:t>
      </w:r>
    </w:p>
    <w:p>
      <w:r>
        <w:t>Bona ba abanyisene,</w:t>
      </w:r>
    </w:p>
    <w:p>
      <w:r>
        <w:t>Bona ba abanyisene,</w:t>
      </w:r>
    </w:p>
    <w:p>
      <w:r>
        <w:t>Ba yimbelela tisimu.</w:t>
      </w:r>
    </w:p>
    <w:p/>
    <w:p>
      <w:r>
        <w:br w:type="page"/>
      </w:r>
    </w:p>
    <w:p>
      <w:pPr>
        <w:pStyle w:val="Heading1"/>
      </w:pPr>
      <w:r>
        <w:t>1. Ne-ne, Ne-ne, Ne - ne, I na Nta-mo-wo - nkle! Ku-hu- me- ni</w:t>
      </w:r>
    </w:p>
    <w:p>
      <w:pPr>
        <w:pStyle w:val="Heading2"/>
      </w:pPr>
      <w:r>
        <w:t>Stanza 1</w:t>
      </w:r>
    </w:p>
    <w:p>
      <w:r>
        <w:t>ka ga-mbo, hi ta y1-mbe- le-la; Ne-ne, Ne-ne, Ne - ne,</w:t>
      </w:r>
    </w:p>
    <w:p>
      <w:r>
        <w:t>Wawu-xnji go- nkle! oni ko zamudu-a.</w:t>
      </w:r>
    </w:p>
    <w:p/>
    <w:p>
      <w:r>
        <w:br w:type="page"/>
      </w:r>
    </w:p>
    <w:p>
      <w:pPr>
        <w:pStyle w:val="Heading1"/>
      </w:pPr>
      <w:r>
        <w:t>1. Nene, Nene, Nene, I na Ntamo wonkle!</w:t>
      </w:r>
    </w:p>
    <w:p>
      <w:pPr>
        <w:pStyle w:val="Heading2"/>
      </w:pPr>
      <w:r>
        <w:t>Stanza 1</w:t>
      </w:r>
    </w:p>
    <w:p>
      <w:r>
        <w:t>Kuhumeni ka gambo, hi ta yimbelela;</w:t>
      </w:r>
    </w:p>
    <w:p>
      <w:r>
        <w:t>Nene, Nene, Nene, Wa wuxinji gonklel</w:t>
      </w:r>
    </w:p>
    <w:p>
      <w:r>
        <w:t>Tilo ni tiko za mu dumisa.</w:t>
      </w:r>
    </w:p>
    <w:p/>
    <w:p>
      <w:r>
        <w:br w:type="page"/>
      </w:r>
    </w:p>
    <w:p>
      <w:pPr>
        <w:pStyle w:val="Heading1"/>
      </w:pPr>
      <w:r>
        <w:t>2. Basa! Basa I Basa! laba basa bonkle,</w:t>
      </w:r>
    </w:p>
    <w:p>
      <w:pPr>
        <w:pStyle w:val="Heading2"/>
      </w:pPr>
      <w:r>
        <w:t>Stanza 1</w:t>
      </w:r>
    </w:p>
    <w:p>
      <w:r>
        <w:t>Mahlweni ka wena bonkle ba ku kozela:</w:t>
      </w:r>
    </w:p>
    <w:p>
      <w:r>
        <w:t>Ti ku dumisela tingilosi tonkle,</w:t>
      </w:r>
    </w:p>
    <w:p>
      <w:r>
        <w:t>Loyi a nga hehla, lo' wo dzunziwa,</w:t>
      </w:r>
    </w:p>
    <w:p/>
    <w:p>
      <w:r>
        <w:br w:type="page"/>
      </w:r>
    </w:p>
    <w:p>
      <w:pPr>
        <w:pStyle w:val="Heading1"/>
      </w:pPr>
      <w:r>
        <w:t>3. Nene, Nene, Nene, I ni ntamo wonkle I l</w:t>
      </w:r>
    </w:p>
    <w:p>
      <w:pPr>
        <w:pStyle w:val="Heading2"/>
      </w:pPr>
      <w:r>
        <w:t>Stanza 1</w:t>
      </w:r>
    </w:p>
    <w:p>
      <w:r>
        <w:t>W a d umiswa wen a hi zidlemo za tilo ;</w:t>
      </w:r>
    </w:p>
    <w:p>
      <w:r>
        <w:t>Basa, Basa, Basa, wa wuxinji gonkle,</w:t>
      </w:r>
    </w:p>
    <w:p>
      <w:r>
        <w:t>Tilo ni tiko za mu dumisa.</w:t>
      </w:r>
    </w:p>
    <w:p>
      <w:r>
        <w:t>A U TA IVANGE101</w:t>
      </w:r>
    </w:p>
    <w:p/>
    <w:p>
      <w:r>
        <w:br w:type="page"/>
      </w:r>
    </w:p>
    <w:p>
      <w:pPr>
        <w:pStyle w:val="Heading1"/>
      </w:pPr>
      <w:r>
        <w:t>1. Hya ka-ya, a hi ha-mbu- ki, Hya lu- ku - lu- ku;</w:t>
      </w:r>
    </w:p>
    <w:p>
      <w:pPr>
        <w:pStyle w:val="Heading2"/>
      </w:pPr>
      <w:r>
        <w:t>Stanza 1</w:t>
      </w:r>
    </w:p>
    <w:p>
      <w:r>
        <w:t>• d 'PI IPI 'PI I, I, s, •• s, I s, •</w:t>
      </w:r>
    </w:p>
    <w:p>
      <w:r>
        <w:t>Ku - bha ko-nkle ru ma-ko - mho Zi sa - la le-nza-ko.</w:t>
      </w:r>
    </w:p>
    <w:p>
      <w:r>
        <w:t>CHORU</w:t>
      </w:r>
    </w:p>
    <w:p>
      <w:r>
        <w:t>Hya ka- ya; Hya ka-ya xwe-n</w:t>
      </w:r>
    </w:p>
    <w:p/>
    <w:p>
      <w:pPr>
        <w:pStyle w:val="Heading2"/>
      </w:pPr>
      <w:r>
        <w:t>Stanza 2</w:t>
      </w:r>
    </w:p>
    <w:p>
      <w:r>
        <w:t>Hya ka - ya; hya ka - ya; Hya ka-ya xwe-n</w:t>
      </w:r>
    </w:p>
    <w:p>
      <w:r>
        <w:t>Hya ka- ya; Hya ka-ya rux.we-n</w:t>
      </w:r>
    </w:p>
    <w:p>
      <w:r>
        <w:t>Hya ka - ya; hya ka - ya; Hya ka-ya rru-xwe-n1.</w:t>
      </w:r>
    </w:p>
    <w:p/>
    <w:p>
      <w:r>
        <w:br w:type="page"/>
      </w:r>
    </w:p>
    <w:p>
      <w:pPr>
        <w:pStyle w:val="Heading1"/>
      </w:pPr>
      <w:r>
        <w:t>1. Hi ya kaya, a hi hambuki, 2 Dadani' kona le mahlweni</w:t>
      </w:r>
    </w:p>
    <w:p>
      <w:pPr>
        <w:pStyle w:val="Heading2"/>
      </w:pPr>
      <w:r>
        <w:t>Stanza 1</w:t>
      </w:r>
    </w:p>
    <w:p>
      <w:r>
        <w:t>Hi ya lukuluku; Wa kweneta hina;</w:t>
      </w:r>
    </w:p>
    <w:p>
      <w:r>
        <w:t>Kubiha konkle ni makombo Tiyindlu takwe ti longiswa,</w:t>
      </w:r>
    </w:p>
    <w:p>
      <w:r>
        <w:t>Zi sala lenzako. Ha cikela kona.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Hi ya kaya ; hiya kaya ; 3 Tanani nwenkle: hi klangana,</w:t>
      </w:r>
    </w:p>
    <w:p>
      <w:r>
        <w:t>Hi ya kaya mixwenu ta katekiswa;</w:t>
      </w:r>
    </w:p>
    <w:p>
      <w:r>
        <w:t>Hi ya kaya, hiya kaya, Ni Hosi yena ya mu bita,</w:t>
      </w:r>
    </w:p>
    <w:p>
      <w:r>
        <w:t>Hi ya kaya mixwenYa vumela yona. ·</w:t>
      </w:r>
    </w:p>
    <w:p/>
    <w:p>
      <w:pPr>
        <w:pStyle w:val="Heading2"/>
      </w:pPr>
      <w:r>
        <w:t>Stanza 3</w:t>
      </w:r>
    </w:p>
    <w:p>
      <w:r>
        <w:t>Doh is G.</w:t>
      </w:r>
    </w:p>
    <w:p>
      <w:r>
        <w:t>: .P..P..PI IPPI PI • 1- =~.:?.!. :s I 8 1-</w:t>
      </w:r>
    </w:p>
    <w:p/>
    <w:p>
      <w:r>
        <w:br w:type="page"/>
      </w:r>
    </w:p>
    <w:p>
      <w:pPr>
        <w:pStyle w:val="Heading1"/>
      </w:pPr>
      <w:r>
        <w:t>1. nge-lo - s1 h e, T1-nge-lo - s1 ti e,</w:t>
      </w:r>
    </w:p>
    <w:p>
      <w:pPr>
        <w:pStyle w:val="Heading2"/>
      </w:pPr>
      <w:r>
        <w:t>Stanza 1</w:t>
      </w:r>
    </w:p>
    <w:p>
      <w:r>
        <w:t>=~-~!.tPI ~.~JPI 1 1 =.·~.!~ ~~ ~!. PI</w:t>
      </w:r>
    </w:p>
    <w:p>
      <w:r>
        <w:t>Ti • nge - ti • nge lo-si; Ti ti le.</w:t>
      </w:r>
    </w:p>
    <w:p/>
    <w:p>
      <w:r>
        <w:br w:type="page"/>
      </w:r>
    </w:p>
    <w:p>
      <w:pPr>
        <w:pStyle w:val="Heading1"/>
      </w:pPr>
      <w:r>
        <w:t>1. Tingelosi ti tile,</w:t>
      </w:r>
    </w:p>
    <w:p>
      <w:pPr>
        <w:pStyle w:val="Heading2"/>
      </w:pPr>
      <w:r>
        <w:t>Stanza 1</w:t>
      </w:r>
    </w:p>
    <w:p>
      <w:r>
        <w:t>Tingelosi, tingelosi,</w:t>
      </w:r>
    </w:p>
    <w:p/>
    <w:p>
      <w:pPr>
        <w:pStyle w:val="Heading2"/>
      </w:pPr>
      <w:r>
        <w:t>Stanza 2</w:t>
      </w:r>
    </w:p>
    <w:p>
      <w:r>
        <w:t>Ku yisa mahungu kaya,-</w:t>
      </w:r>
    </w:p>
    <w:p/>
    <w:p>
      <w:pPr>
        <w:pStyle w:val="Heading2"/>
      </w:pPr>
      <w:r>
        <w:t>Stanza 3</w:t>
      </w:r>
    </w:p>
    <w:p>
      <w:r>
        <w:t>Ka Jerusalema giswa,-</w:t>
      </w:r>
    </w:p>
    <w:p/>
    <w:p>
      <w:pPr>
        <w:pStyle w:val="Heading2"/>
      </w:pPr>
      <w:r>
        <w:t>Stanza 4</w:t>
      </w:r>
    </w:p>
    <w:p>
      <w:r>
        <w:t>Baonhi ba wuya kaya,-</w:t>
      </w:r>
    </w:p>
    <w:p/>
    <w:p>
      <w:pPr>
        <w:pStyle w:val="Heading2"/>
      </w:pPr>
      <w:r>
        <w:t>Stanza 5</w:t>
      </w:r>
    </w:p>
    <w:p>
      <w:r>
        <w:t>Jesu wa ba bita,-</w:t>
      </w:r>
    </w:p>
    <w:p/>
    <w:p>
      <w:pPr>
        <w:pStyle w:val="Heading2"/>
      </w:pPr>
      <w:r>
        <w:t>Stanza 6</w:t>
      </w:r>
    </w:p>
    <w:p>
      <w:r>
        <w:t>Ngonani, mu tsumba kakwe,-</w:t>
      </w:r>
    </w:p>
    <w:p/>
    <w:p>
      <w:r>
        <w:br w:type="page"/>
      </w:r>
    </w:p>
    <w:p>
      <w:pPr>
        <w:pStyle w:val="Heading1"/>
      </w:pPr>
      <w:r>
        <w:t>1. Nzi ta vu- me -Ia Je - su, Nzi tsa - me le !wen'; Nzi du-e-la</w:t>
      </w:r>
    </w:p>
    <w:p>
      <w:pPr>
        <w:pStyle w:val="Heading2"/>
      </w:pPr>
      <w:r>
        <w:t>Stanza 1</w:t>
      </w:r>
    </w:p>
    <w:p>
      <w:r>
        <w:t>Je - su, Nzi hla - ka-na kwa-Nzi ta vu-me -Ia Je - su, Nzi</w:t>
      </w:r>
    </w:p>
    <w:p>
      <w:r>
        <w:t>ta ba-sa ngn-vu: Nzi ta du-a Ho - H!ka - ni nu ku.</w:t>
      </w:r>
    </w:p>
    <w:p/>
    <w:p>
      <w:r>
        <w:br w:type="page"/>
      </w:r>
    </w:p>
    <w:p>
      <w:pPr>
        <w:pStyle w:val="Heading1"/>
      </w:pPr>
      <w:r>
        <w:t>1. Nzi ta vumela Jesu, 2 Nzi ta vumela Jesu,</w:t>
      </w:r>
    </w:p>
    <w:p>
      <w:pPr>
        <w:pStyle w:val="Heading2"/>
      </w:pPr>
      <w:r>
        <w:t>Stanza 1</w:t>
      </w:r>
    </w:p>
    <w:p>
      <w:r>
        <w:t>Nzi tsame le tilwen'; Nzi ta kolwa kakwe:</w:t>
      </w:r>
    </w:p>
    <w:p>
      <w:r>
        <w:t>Nzi dumisela Jesu, I ta nzi longisela,</w:t>
      </w:r>
    </w:p>
    <w:p>
      <w:r>
        <w:t>Nzi hlakana kwaNzi tsame na yena.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Nzi ta vumela Jesu,</w:t>
      </w:r>
    </w:p>
    <w:p>
      <w:r>
        <w:t>I Nzi ta basa nguvu:</w:t>
      </w:r>
    </w:p>
    <w:p>
      <w:r>
        <w:t>Nzi ta dumisa Hosi,</w:t>
      </w:r>
    </w:p>
    <w:p>
      <w:r>
        <w:t>Hlikani nu sik</w:t>
      </w:r>
    </w:p>
    <w:p/>
    <w:p>
      <w:r>
        <w:br w:type="page"/>
      </w:r>
    </w:p>
    <w:p>
      <w:pPr>
        <w:pStyle w:val="Heading1"/>
      </w:pPr>
      <w:r>
        <w:t>3. Nzi ta vumela Jesu, 4 Nzi ta vumela Jesu,</w:t>
      </w:r>
    </w:p>
    <w:p>
      <w:pPr>
        <w:pStyle w:val="Heading2"/>
      </w:pPr>
      <w:r>
        <w:t>Stanza 1</w:t>
      </w:r>
    </w:p>
    <w:p>
      <w:r>
        <w:t>Makolwa ma nene ; Nzl ta mu tirela;</w:t>
      </w:r>
    </w:p>
    <w:p>
      <w:r>
        <w:t>A kulwa ni mawunwa Ita nzi amukela</w:t>
      </w:r>
    </w:p>
    <w:p>
      <w:r>
        <w:t>A rna zi vumeKa yena matilwen'.</w:t>
      </w:r>
    </w:p>
    <w:p>
      <w:r>
        <w:t>BA HI BYELA HI TIKO Gl NEN'.</w:t>
      </w:r>
    </w:p>
    <w:p/>
    <w:p>
      <w:r>
        <w:br w:type="page"/>
      </w:r>
    </w:p>
    <w:p>
      <w:pPr>
        <w:pStyle w:val="Heading1"/>
      </w:pPr>
      <w:r>
        <w:t>1. Ba hi bye· Ia hi ti · ko gi nen', Ba-ko·lwa-ko 'ba ta gi wo-na</w:t>
      </w:r>
    </w:p>
    <w:p>
      <w:pPr>
        <w:pStyle w:val="Heading2"/>
      </w:pPr>
      <w:r>
        <w:t>Stanza 1</w:t>
      </w:r>
    </w:p>
    <w:p>
      <w:r>
        <w:t>Hi Da-da-ni a hi tsa-me -Ia, I sa-e wu-tsa-mu ko-na.</w:t>
      </w:r>
    </w:p>
    <w:p>
      <w:r>
        <w:t>In the repeat dirn. gradually to the en</w:t>
      </w:r>
    </w:p>
    <w:p>
      <w:r>
        <w:t>CHORU</w:t>
      </w:r>
    </w:p>
    <w:p>
      <w:r>
        <w:t>Le wen', le wen', Hi ta tsama ko sa-seka le wen',</w:t>
      </w:r>
    </w:p>
    <w:p/>
    <w:p>
      <w:pPr>
        <w:pStyle w:val="Heading2"/>
      </w:pPr>
      <w:r>
        <w:t>Stanza 2</w:t>
      </w:r>
    </w:p>
    <w:p>
      <w:r>
        <w:t>Le wen', le wen', Hi ta tsama ko sa-seka le wen', le wev'</w:t>
      </w:r>
    </w:p>
    <w:p>
      <w:r>
        <w:t>A TlSIMU TA IVANGE105</w:t>
      </w:r>
    </w:p>
    <w:p>
      <w:r>
        <w:t>Le wen', le wen', Hi ta tsama ko sa-seka le wen', .</w:t>
      </w:r>
    </w:p>
    <w:p>
      <w:r>
        <w:t>Le wen', le wen', Hi ta tsama ko sa-seka le wen'. .</w:t>
      </w:r>
    </w:p>
    <w:p/>
    <w:p>
      <w:r>
        <w:br w:type="page"/>
      </w:r>
    </w:p>
    <w:p>
      <w:pPr>
        <w:pStyle w:val="Heading1"/>
      </w:pPr>
      <w:r>
        <w:t>1. Ba hi byela hi tiko nen',</w:t>
      </w:r>
    </w:p>
    <w:p>
      <w:pPr>
        <w:pStyle w:val="Heading2"/>
      </w:pPr>
      <w:r>
        <w:t>Stanza 1</w:t>
      </w:r>
    </w:p>
    <w:p>
      <w:r>
        <w:t>Ba kolwako ba ta g1 wona;</w:t>
      </w:r>
    </w:p>
    <w:p>
      <w:r>
        <w:t>Hi Dadani a hi tsamela,</w:t>
      </w:r>
    </w:p>
    <w:p>
      <w:r>
        <w:t>I sasile wutsamu kona.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Le til wen', le tilw en',</w:t>
      </w:r>
    </w:p>
    <w:p>
      <w:r>
        <w:t>Hi ta tsama ko saseka le tilwen' ,</w:t>
      </w:r>
    </w:p>
    <w:p>
      <w:r>
        <w:t>Le tilw en', le tilwen',</w:t>
      </w:r>
    </w:p>
    <w:p>
      <w:r>
        <w:t>Hi ta tsama ko saseka le tilwen'.</w:t>
      </w:r>
    </w:p>
    <w:p/>
    <w:p>
      <w:r>
        <w:br w:type="page"/>
      </w:r>
    </w:p>
    <w:p>
      <w:pPr>
        <w:pStyle w:val="Heading1"/>
      </w:pPr>
      <w:r>
        <w:t>2. Hi ta yimba tisimu ti nen',</w:t>
      </w:r>
    </w:p>
    <w:p>
      <w:pPr>
        <w:pStyle w:val="Heading2"/>
      </w:pPr>
      <w:r>
        <w:t>Stanza 1</w:t>
      </w:r>
    </w:p>
    <w:p>
      <w:r>
        <w:t>Ti yimbilwe hi banhu kona;</w:t>
      </w:r>
    </w:p>
    <w:p>
      <w:r>
        <w:t>Hi ta siya kubih:t laha,</w:t>
      </w:r>
    </w:p>
    <w:p>
      <w:r>
        <w:t>Kuxaniswa ku haba kambe.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3. A Hosini ya hom be ya hin',</w:t>
      </w:r>
    </w:p>
    <w:p>
      <w:pPr>
        <w:pStyle w:val="Heading2"/>
      </w:pPr>
      <w:r>
        <w:t>Stanza 1</w:t>
      </w:r>
    </w:p>
    <w:p>
      <w:r>
        <w:t>Hi ta nyika kuranza ka hin';</w:t>
      </w:r>
    </w:p>
    <w:p>
      <w:r>
        <w:t>Hi ta koma milayo yakwe,</w:t>
      </w:r>
    </w:p>
    <w:p>
      <w:r>
        <w:t>Hi ta tsama le ndlwini yakwe.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106. A TISIMU TA IVANGE</w:t>
      </w:r>
    </w:p>
    <w:p>
      <w:pPr>
        <w:pStyle w:val="Heading2"/>
      </w:pPr>
      <w:r>
        <w:t>Stanza 1</w:t>
      </w:r>
    </w:p>
    <w:p>
      <w:r>
        <w:t>Doh is B".</w:t>
      </w:r>
    </w:p>
    <w:p/>
    <w:p>
      <w:r>
        <w:br w:type="page"/>
      </w:r>
    </w:p>
    <w:p>
      <w:pPr>
        <w:pStyle w:val="Heading1"/>
      </w:pPr>
      <w:r>
        <w:t>1. Ma-hlwe-ni ka Je - ho - va, A Ho-si ya ho-mbe, xa-kataa-ba</w:t>
      </w:r>
    </w:p>
    <w:p>
      <w:pPr>
        <w:pStyle w:val="Heading2"/>
      </w:pPr>
      <w:r>
        <w:t>Stanza 1</w:t>
      </w:r>
    </w:p>
    <w:p>
      <w:r>
        <w:t>Ha ha ba ko-mbe-le - !a</w:t>
      </w:r>
    </w:p>
    <w:p>
      <w:r>
        <w:t>Ti ta kla-nga-nwa: Hi zwe ni ku-ri ·· !a Ka ba la-hle-ke - ko,</w:t>
      </w:r>
    </w:p>
    <w:p>
      <w:r>
        <w:t>Ba-ku-bu ba ha-nye.</w:t>
      </w:r>
    </w:p>
    <w:p/>
    <w:p>
      <w:r>
        <w:br w:type="page"/>
      </w:r>
    </w:p>
    <w:p>
      <w:pPr>
        <w:pStyle w:val="Heading1"/>
      </w:pPr>
      <w:r>
        <w:t>1. Mahlweni ka Jehova, 2 Mazana ya matiko t</w:t>
      </w:r>
    </w:p>
    <w:p>
      <w:pPr>
        <w:pStyle w:val="Heading2"/>
      </w:pPr>
      <w:r>
        <w:t>Stanza 1</w:t>
      </w:r>
    </w:p>
    <w:p>
      <w:r>
        <w:t>A Hosi ya hombe, Ma tsama munyamen':</w:t>
      </w:r>
    </w:p>
    <w:p>
      <w:r>
        <w:t>Tixaka ta misaba Ma famba le ndleleni</w:t>
      </w:r>
    </w:p>
    <w:p>
      <w:r>
        <w:t>Ti ta klanganiswa: Yi yako kufen</w:t>
      </w:r>
    </w:p>
    <w:p>
      <w:r>
        <w:t>Hi zwile ni kurila Dadani wa kurula l</w:t>
      </w:r>
    </w:p>
    <w:p/>
    <w:p>
      <w:pPr>
        <w:pStyle w:val="Heading2"/>
      </w:pPr>
      <w:r>
        <w:t>Stanza 2</w:t>
      </w:r>
    </w:p>
    <w:p>
      <w:r>
        <w:t>Ka ba lahlekileko, Ma kome hi wuxinji ;</w:t>
      </w:r>
    </w:p>
    <w:p>
      <w:r>
        <w:t>Ha ha ba kombelela Munyama wabye susa</w:t>
      </w:r>
    </w:p>
    <w:p>
      <w:r>
        <w:t>Hakuba ba hanye. Hi kuwonekela.</w:t>
      </w:r>
    </w:p>
    <w:p>
      <w:r>
        <w:t>3 Rumela bafundisi,</w:t>
      </w:r>
    </w:p>
    <w:p/>
    <w:p>
      <w:pPr>
        <w:pStyle w:val="Heading2"/>
      </w:pPr>
      <w:r>
        <w:t>Stanza 3</w:t>
      </w:r>
    </w:p>
    <w:p>
      <w:r>
        <w:t>U ba nyike ntamo:</w:t>
      </w:r>
    </w:p>
    <w:p>
      <w:r>
        <w:t>Ba ta ba byela banhu</w:t>
      </w:r>
    </w:p>
    <w:p>
      <w:r>
        <w:t>Hi mhaka ya wena.</w:t>
      </w:r>
    </w:p>
    <w:p>
      <w:r>
        <w:t>Mufumo lo wa wena,</w:t>
      </w:r>
    </w:p>
    <w:p/>
    <w:p>
      <w:pPr>
        <w:pStyle w:val="Heading2"/>
      </w:pPr>
      <w:r>
        <w:t>Stanza 4</w:t>
      </w:r>
    </w:p>
    <w:p>
      <w:r>
        <w:t>A wu te matikwen</w:t>
      </w:r>
    </w:p>
    <w:p>
      <w:r>
        <w:t>Kuranza lo ka wena,</w:t>
      </w:r>
    </w:p>
    <w:p>
      <w:r>
        <w:t>Ku tibya misaben'.</w:t>
      </w:r>
    </w:p>
    <w:p>
      <w:r>
        <w:t>A TISIMU TA. IVA NGE107</w:t>
      </w:r>
    </w:p>
    <w:p/>
    <w:p>
      <w:r>
        <w:br w:type="page"/>
      </w:r>
    </w:p>
    <w:p>
      <w:pPr>
        <w:pStyle w:val="Heading1"/>
      </w:pPr>
      <w:r>
        <w:t>1. Nungungulu a ku yena, 2 Hosi, Jesu wa kanela,</w:t>
      </w:r>
    </w:p>
    <w:p>
      <w:pPr>
        <w:pStyle w:val="Heading2"/>
      </w:pPr>
      <w:r>
        <w:t>Stanza 1</w:t>
      </w:r>
    </w:p>
    <w:p>
      <w:r>
        <w:t>Mu nga tiri a mahala ; Hi titsomba to saseka;</w:t>
      </w:r>
    </w:p>
    <w:p>
      <w:r>
        <w:t>Mu nga beki misabeni A hi ti xabeni takwe,</w:t>
      </w:r>
    </w:p>
    <w:p>
      <w:r>
        <w:t>A titsomba ta ka nwina: A hi ingiseni yena.</w:t>
      </w:r>
    </w:p>
    <w:p>
      <w:r>
        <w:t>Kona kaya le tilweni, Ku ta vunetela yini,</w:t>
      </w:r>
    </w:p>
    <w:p/>
    <w:p>
      <w:pPr>
        <w:pStyle w:val="Heading2"/>
      </w:pPr>
      <w:r>
        <w:t>Stanza 2</w:t>
      </w:r>
    </w:p>
    <w:p>
      <w:r>
        <w:t>Kona a zi ngeni kona Ku binzula tiko gonkle,</w:t>
      </w:r>
    </w:p>
    <w:p>
      <w:r>
        <w:t>Tsuri ni tisumba kambe Lezi hi hambukileko,</w:t>
      </w:r>
    </w:p>
    <w:p>
      <w:r>
        <w:t>Ni makamba a rna 'ngenezi hi ti lahla hina.</w:t>
      </w:r>
    </w:p>
    <w:p/>
    <w:p>
      <w:r>
        <w:br w:type="page"/>
      </w:r>
    </w:p>
    <w:p>
      <w:pPr>
        <w:pStyle w:val="Heading1"/>
      </w:pPr>
      <w:r>
        <w:t>3. "Ngona, wena una ndlala,</w:t>
      </w:r>
    </w:p>
    <w:p>
      <w:pPr>
        <w:pStyle w:val="Heading2"/>
      </w:pPr>
      <w:r>
        <w:t>Stanza 1</w:t>
      </w:r>
    </w:p>
    <w:p>
      <w:r>
        <w:t>Ngona, wena, wu zwa tora."</w:t>
      </w:r>
    </w:p>
    <w:p>
      <w:r>
        <w:t>Tsombanani mu xabela,</w:t>
      </w:r>
    </w:p>
    <w:p>
      <w:r>
        <w:t>Mu ga, mu nwa, mu xuriswe:</w:t>
      </w:r>
    </w:p>
    <w:p>
      <w:r>
        <w:t>Hosi a yi labi mali,</w:t>
      </w:r>
    </w:p>
    <w:p/>
    <w:p>
      <w:pPr>
        <w:pStyle w:val="Heading2"/>
      </w:pPr>
      <w:r>
        <w:t>Stanza 2</w:t>
      </w:r>
    </w:p>
    <w:p>
      <w:r>
        <w:t>Y a mu labelela nwina:</w:t>
      </w:r>
    </w:p>
    <w:p>
      <w:r>
        <w:t>Mu ta yi vumela kani?</w:t>
      </w:r>
    </w:p>
    <w:p>
      <w:r>
        <w:t>Mu ta huzuluka rini?</w:t>
      </w:r>
    </w:p>
    <w:p>
      <w:r>
        <w:t>KU ZWA LA KUYIMBE!..ELA.</w:t>
      </w:r>
    </w:p>
    <w:p/>
    <w:p>
      <w:r>
        <w:br w:type="page"/>
      </w:r>
    </w:p>
    <w:p>
      <w:pPr>
        <w:pStyle w:val="Heading1"/>
      </w:pPr>
      <w:r>
        <w:t>1. h zwa • la ku - y:be - a, T1-kwen ga Be - tle-he • ma,</w:t>
      </w:r>
    </w:p>
    <w:p>
      <w:pPr>
        <w:pStyle w:val="Heading2"/>
      </w:pPr>
      <w:r>
        <w:t>Stanza 1</w:t>
      </w:r>
    </w:p>
    <w:p>
      <w:r>
        <w:t>PI Is d' d1!-:I Is d• "d•jPJ•·-·r• r1"-"-ld'"</w:t>
      </w:r>
    </w:p>
    <w:p>
      <w:r>
        <w:t>Ma-ge - zu ya ku sa - se-ka Hi nge-Jo ta • kwe;</w:t>
      </w:r>
    </w:p>
    <w:p/>
    <w:p>
      <w:r>
        <w:br w:type="page"/>
      </w:r>
    </w:p>
    <w:p>
      <w:pPr>
        <w:pStyle w:val="Heading1"/>
      </w:pPr>
      <w:r>
        <w:t>108. .A TISIMU TA IVANGE</w:t>
      </w:r>
    </w:p>
    <w:p>
      <w:pPr>
        <w:pStyle w:val="Heading2"/>
      </w:pPr>
      <w:r>
        <w:t>Stanza 1</w:t>
      </w:r>
    </w:p>
    <w:p>
      <w:r>
        <w:t>Mu nga ea-bi ba-nhu ba-kwe, Nza mu by-ela sa - se- ka;</w:t>
      </w:r>
    </w:p>
    <w:p>
      <w:r>
        <w:t>Tsa-kanu na :Mu-ha - ny.</w:t>
      </w:r>
    </w:p>
    <w:p>
      <w:r>
        <w:t>Tsa-ka-n~ 1'•: '\</w:t>
      </w:r>
    </w:p>
    <w:p>
      <w:r>
        <w:t>Tsa-kani Tsa-kanu na Mu-ha. - ny.</w:t>
      </w:r>
    </w:p>
    <w:p/>
    <w:p>
      <w:r>
        <w:br w:type="page"/>
      </w:r>
    </w:p>
    <w:p>
      <w:pPr>
        <w:pStyle w:val="Heading1"/>
      </w:pPr>
      <w:r>
        <w:t>1. Ku zwala kuyimbelela, 2 I humile Betlehema,</w:t>
      </w:r>
    </w:p>
    <w:p>
      <w:pPr>
        <w:pStyle w:val="Heading2"/>
      </w:pPr>
      <w:r>
        <w:t>Stanza 1</w:t>
      </w:r>
    </w:p>
    <w:p>
      <w:r>
        <w:t>Tikwen ga Betlehema, Mutini wa Davida;</w:t>
      </w:r>
    </w:p>
    <w:p>
      <w:r>
        <w:t>Magezu ya ku saseka J esu Kristu, Yena Hosi,</w:t>
      </w:r>
    </w:p>
    <w:p>
      <w:r>
        <w:t>Hi tingelosi takwe ; Hi yena Muhany</w:t>
      </w:r>
    </w:p>
    <w:p>
      <w:r>
        <w:t>Mu nga cabi banhu bakwe, Mu ta, mu kuma, rangeni,</w:t>
      </w:r>
    </w:p>
    <w:p/>
    <w:p>
      <w:pPr>
        <w:pStyle w:val="Heading2"/>
      </w:pPr>
      <w:r>
        <w:t>Stanza 2</w:t>
      </w:r>
    </w:p>
    <w:p>
      <w:r>
        <w:t>Nza mu byela zo saseka; Ba mu ekelisileko;</w:t>
      </w:r>
    </w:p>
    <w:p>
      <w:r>
        <w:t>Tsakani Tsakani, Fambani ; fambani ;</w:t>
      </w:r>
    </w:p>
    <w:p>
      <w:r>
        <w:t>):luna Muhanyu wona xihlang</w:t>
      </w:r>
    </w:p>
    <w:p/>
    <w:p>
      <w:r>
        <w:br w:type="page"/>
      </w:r>
    </w:p>
    <w:p>
      <w:pPr>
        <w:pStyle w:val="Heading1"/>
      </w:pPr>
      <w:r>
        <w:t>3. Ni mabandla la manyingi</w:t>
      </w:r>
    </w:p>
    <w:p>
      <w:pPr>
        <w:pStyle w:val="Heading2"/>
      </w:pPr>
      <w:r>
        <w:t>Stanza 1</w:t>
      </w:r>
    </w:p>
    <w:p>
      <w:r>
        <w:t>Y a tingelosi takwe :</w:t>
      </w:r>
    </w:p>
    <w:p>
      <w:r>
        <w:t>Ma humile matilweni,</w:t>
      </w:r>
    </w:p>
    <w:p>
      <w:r>
        <w:t>Ma cika misaben</w:t>
      </w:r>
    </w:p>
    <w:p>
      <w:r>
        <w:t>Na tona ti yimbelela</w:t>
      </w:r>
    </w:p>
    <w:p/>
    <w:p>
      <w:pPr>
        <w:pStyle w:val="Heading2"/>
      </w:pPr>
      <w:r>
        <w:t>Stanza 2</w:t>
      </w:r>
    </w:p>
    <w:p>
      <w:r>
        <w:t>Kuzwala kuba ka Ho</w:t>
      </w:r>
    </w:p>
    <w:p>
      <w:r>
        <w:t>Tsakani ; Tsakani ;</w:t>
      </w:r>
    </w:p>
    <w:p>
      <w:r>
        <w:t>Nwina, banhu bakwe.</w:t>
      </w:r>
    </w:p>
    <w:p>
      <w:r>
        <w:t>A TISIMU TA IVANGE109</w:t>
      </w:r>
    </w:p>
    <w:p/>
    <w:p>
      <w:r>
        <w:br w:type="page"/>
      </w:r>
    </w:p>
    <w:p>
      <w:pPr>
        <w:pStyle w:val="Heading1"/>
      </w:pPr>
      <w:r>
        <w:t>1. In-ga- ni mha-ka le-yi 1'1 hu-ma - ko we-ni; A hya nge-lo-</w:t>
      </w:r>
    </w:p>
    <w:p>
      <w:pPr>
        <w:pStyle w:val="Heading2"/>
      </w:pPr>
      <w:r>
        <w:t>Stanza 1</w:t>
      </w:r>
    </w:p>
    <w:p>
      <w:r>
        <w:t>ke Ti nga ku pa-e - ni? Ti wu-ya ku tra-we Ka Nwa-</w:t>
      </w:r>
    </w:p>
    <w:p>
      <w:r>
        <w:t>na - na wa Ho- ybe - le-la xhla-ngi, Ha-le-lu-ya ka Ho -</w:t>
      </w:r>
    </w:p>
    <w:p/>
    <w:p>
      <w:r>
        <w:br w:type="page"/>
      </w:r>
    </w:p>
    <w:p>
      <w:pPr>
        <w:pStyle w:val="Heading1"/>
      </w:pPr>
      <w:r>
        <w:t>1. lngisani mhaka leyi 2 Tilweni a ku hatima,</w:t>
      </w:r>
    </w:p>
    <w:p>
      <w:pPr>
        <w:pStyle w:val="Heading2"/>
      </w:pPr>
      <w:r>
        <w:t>Stanza 1</w:t>
      </w:r>
    </w:p>
    <w:p>
      <w:r>
        <w:t>Yi humako tilweni; Ka Jehova le hehla:</w:t>
      </w:r>
    </w:p>
    <w:p>
      <w:r>
        <w:t>A hi ya tingelosi ke Misabeni a ku tsaka</w:t>
      </w:r>
    </w:p>
    <w:p>
      <w:r>
        <w:t>Ti nga ku patimeni? Ka banhu bo saseka:</w:t>
      </w:r>
    </w:p>
    <w:p>
      <w:r>
        <w:t>Ti wuyisa ku traliwe Nyamukla mu belekilwe</w:t>
      </w:r>
    </w:p>
    <w:p/>
    <w:p>
      <w:pPr>
        <w:pStyle w:val="Heading2"/>
      </w:pPr>
      <w:r>
        <w:t>Stanza 2</w:t>
      </w:r>
    </w:p>
    <w:p>
      <w:r>
        <w:t>Ka Nwanana wa Houtini wa Davida,</w:t>
      </w:r>
    </w:p>
    <w:p>
      <w:r>
        <w:t>Ti yimbelela xihlangi, Muhanyisi wa misaba,</w:t>
      </w:r>
    </w:p>
    <w:p>
      <w:r>
        <w:t>Haleluya ka HoHaleluya ka Ho</w:t>
      </w:r>
    </w:p>
    <w:p/>
    <w:p>
      <w:r>
        <w:br w:type="page"/>
      </w:r>
    </w:p>
    <w:p>
      <w:pPr>
        <w:pStyle w:val="Heading1"/>
      </w:pPr>
      <w:r>
        <w:t>84. a. LE BETLEHEMA.</w:t>
      </w:r>
    </w:p>
    <w:p>
      <w:pPr>
        <w:pStyle w:val="Heading2"/>
      </w:pPr>
      <w:r>
        <w:t>Stanza 1</w:t>
      </w:r>
    </w:p>
    <w:p>
      <w:r>
        <w:t>Doh is</w:t>
      </w:r>
    </w:p>
    <w:p>
      <w:r>
        <w:t>1. Ni xo K - mu . so, Nzi wa-ya Be-tle- he-ma,</w:t>
      </w:r>
    </w:p>
    <w:p>
      <w:r>
        <w:t>1. Nzi wo-na Nu-ngu-ngu-lu, Na e a- be-ni,</w:t>
      </w:r>
    </w:p>
    <w:p>
      <w:r>
        <w:t>Nzi wo-na Nu-ngu-ngu-lu, Na ti • le a- be-n</w:t>
      </w:r>
    </w:p>
    <w:p/>
    <w:p>
      <w:pPr>
        <w:pStyle w:val="Heading2"/>
      </w:pPr>
      <w:r>
        <w:t>Stanza 2</w:t>
      </w:r>
    </w:p>
    <w:p>
      <w:r>
        <w:t>Nzi wona lomo ndlwini, A Hosi Jesu Kristu,</w:t>
      </w:r>
    </w:p>
    <w:p>
      <w:r>
        <w:t>A nyine wakwe kambe, Yi tile ku ta rula,</w:t>
      </w:r>
    </w:p>
    <w:p>
      <w:r>
        <w:t>I kona le mahlwennzwalo yonklelele.</w:t>
      </w:r>
    </w:p>
    <w:p>
      <w:r>
        <w:t>3. Barisi la'bo tala, 6. Nza khesa na minawu,</w:t>
      </w:r>
    </w:p>
    <w:p/>
    <w:p>
      <w:pPr>
        <w:pStyle w:val="Heading2"/>
      </w:pPr>
      <w:r>
        <w:t>Stanza 3</w:t>
      </w:r>
    </w:p>
    <w:p>
      <w:r>
        <w:t>Ba wile misabeni, Nzi l!onga hi zinene,</w:t>
      </w:r>
    </w:p>
    <w:p>
      <w:r>
        <w:t>Ba l!ika. hi mahungu, Bakuba Jesu Kristu,</w:t>
      </w:r>
    </w:p>
    <w:p>
      <w:r>
        <w:t>Ba ngazwa wusikwin tile ni ka hina.</w:t>
      </w:r>
    </w:p>
    <w:p>
      <w:r>
        <w:t>4, Hi zwile tingelosi, 7. 0 Hosi Mnl1anyisi,</w:t>
      </w:r>
    </w:p>
    <w:p/>
    <w:p>
      <w:pPr>
        <w:pStyle w:val="Heading2"/>
      </w:pPr>
      <w:r>
        <w:t>Stanza 4</w:t>
      </w:r>
    </w:p>
    <w:p>
      <w:r>
        <w:t>Ti ngata hi tilweni, Engenalom' mbilwini,</w:t>
      </w:r>
    </w:p>
    <w:p>
      <w:r>
        <w:t>Ti Jaya hina tiku, susa zonho zonkle,</w:t>
      </w:r>
    </w:p>
    <w:p>
      <w:r>
        <w:t>F'ambani le mutinU tsama wena koua.</w:t>
      </w:r>
    </w:p>
    <w:p>
      <w:r>
        <w:t>A TISIMU TA lVANGELl</w:t>
      </w:r>
    </w:p>
    <w:p/>
    <w:p>
      <w:pPr>
        <w:pStyle w:val="Heading2"/>
      </w:pPr>
      <w:r>
        <w:t>Stanza 5</w:t>
      </w:r>
    </w:p>
    <w:p>
      <w:r>
        <w:t>Doh= C.</w:t>
      </w:r>
    </w:p>
    <w:p>
      <w:r>
        <w:t>1. Dn-a-ni, Du-a-ni rna kho lwa.</w:t>
      </w:r>
    </w:p>
    <w:p>
      <w:r>
        <w:t>8. Dnmisani Nwana loyi, 3. Dumisani Nungnngnln,</w:t>
      </w:r>
    </w:p>
    <w:p>
      <w:r>
        <w:t>Dnmisani Nwana loyi, Dumisani Nungungnlu,</w:t>
      </w:r>
    </w:p>
    <w:p/>
    <w:p>
      <w:pPr>
        <w:pStyle w:val="Heading2"/>
      </w:pPr>
      <w:r>
        <w:t>Stanza 6</w:t>
      </w:r>
    </w:p>
    <w:p>
      <w:r>
        <w:t>A cikeleko nyamnkla. Mu klangela ka Jehova.</w:t>
      </w:r>
    </w:p>
    <w:p>
      <w:r>
        <w:t>Nwana wa Hosi, Bandla ga tilo,</w:t>
      </w:r>
    </w:p>
    <w:p/>
    <w:p>
      <w:r>
        <w:br w:type="page"/>
      </w:r>
    </w:p>
    <w:p>
      <w:pPr>
        <w:pStyle w:val="Heading1"/>
      </w:pPr>
      <w:r>
        <w:t>1. bitanwa Kristn, Gona ga khesa,</w:t>
      </w:r>
    </w:p>
    <w:p>
      <w:pPr>
        <w:pStyle w:val="Heading2"/>
      </w:pPr>
      <w:r>
        <w:t>Stanza 1</w:t>
      </w:r>
    </w:p>
    <w:p>
      <w:r>
        <w:t>Dumisani, Dumisani, Dnmisani, Dumisani,</w:t>
      </w:r>
    </w:p>
    <w:p>
      <w:r>
        <w:t>Makholwa. Makholwa.</w:t>
      </w:r>
    </w:p>
    <w:p/>
    <w:p>
      <w:r>
        <w:br w:type="page"/>
      </w:r>
    </w:p>
    <w:p>
      <w:pPr>
        <w:pStyle w:val="Heading1"/>
      </w:pPr>
      <w:r>
        <w:t>113. A TlSIMU TA IV.ANGELI</w:t>
      </w:r>
    </w:p>
    <w:p>
      <w:pPr>
        <w:pStyle w:val="Heading2"/>
      </w:pPr>
      <w:r>
        <w:t>Stanza 1</w:t>
      </w:r>
    </w:p>
    <w:p>
      <w:r>
        <w:t>Mu- lo' ne- ne a bye- la ka ba-nhu</w:t>
      </w:r>
    </w:p>
    <w:p>
      <w:r>
        <w:t>A banbu ba xko- lama nga mu la- nza-ni</w:t>
      </w:r>
    </w:p>
    <w:p>
      <w:r>
        <w:t>Yl • vu ta Je- su ca - ba .. ni a ngu-vu.</w:t>
      </w:r>
    </w:p>
    <w:p>
      <w:r>
        <w:t>sa ka Je- su a Hosi yawu· to-mi</w:t>
      </w:r>
    </w:p>
    <w:p/>
    <w:p>
      <w:pPr>
        <w:pStyle w:val="Heading2"/>
      </w:pPr>
      <w:r>
        <w:t>Stanza 2</w:t>
      </w:r>
    </w:p>
    <w:p>
      <w:r>
        <w:t>Ta- na • ni ra- nge- ni, ra- nge -ni ga ua</w:t>
      </w:r>
    </w:p>
    <w:p>
      <w:r>
        <w:t>Mu- n • si lo' ne- ne hi odie- la ya ye-n a</w:t>
      </w:r>
    </w:p>
    <w:p>
      <w:r>
        <w:t>Ku la • hle-ka ndle- Ia, a ndle-la ya Je-su</w:t>
      </w:r>
    </w:p>
    <w:p>
      <w:r>
        <w:t>Ku- mbu- la- ni kwa-tsi ha-ka ta ye-n a</w:t>
      </w:r>
    </w:p>
    <w:p/>
    <w:p>
      <w:pPr>
        <w:pStyle w:val="Heading2"/>
      </w:pPr>
      <w:r>
        <w:t>Stanza 3</w:t>
      </w:r>
    </w:p>
    <w:p>
      <w:r>
        <w:t>( Wuyela kumbiri)</w:t>
      </w:r>
    </w:p>
    <w:p>
      <w:r>
        <w:t>Mu uga ca-bi ucu-moha- ku • ba nzi uya-ngwa</w:t>
      </w:r>
    </w:p>
    <w:p>
      <w:r>
        <w:t>Mu ta ku-ma ko-na ku- nyk-.va a mo-ya</w:t>
      </w:r>
    </w:p>
    <w:p>
      <w:r>
        <w:t>A mhisi yi ba ku -mala- ba bo ha- mbn-ka</w:t>
      </w:r>
    </w:p>
    <w:p/>
    <w:p>
      <w:pPr>
        <w:pStyle w:val="Heading2"/>
      </w:pPr>
      <w:r>
        <w:t>Stanza 4</w:t>
      </w:r>
    </w:p>
    <w:p>
      <w:r>
        <w:t>A ku na nzi ndle-la, ndlela yawn -to-mi</w:t>
      </w:r>
    </w:p>
    <w:p>
      <w:r>
        <w:t>J&lt;J nge-na-ni ko- ua nzi ta mu be ka</w:t>
      </w:r>
    </w:p>
    <w:p>
      <w:r>
        <w:t>Kn- tsa- ka, ku- ru la we- ni ka Ho-si</w:t>
      </w:r>
    </w:p>
    <w:p>
      <w:r>
        <w:t>La'- ba ke • ko Mu- 1o' wa-bye</w:t>
      </w:r>
    </w:p>
    <w:p/>
    <w:p>
      <w:pPr>
        <w:pStyle w:val="Heading2"/>
      </w:pPr>
      <w:r>
        <w:t>Stanza 5</w:t>
      </w:r>
    </w:p>
    <w:p>
      <w:r>
        <w:t>La'- ba e-oge- na- ko ba ta a ka na</w:t>
      </w:r>
    </w:p>
    <w:p>
      <w:r>
        <w:t>A TISJMU TA IVANGE113</w:t>
      </w:r>
    </w:p>
    <w:p>
      <w:r>
        <w:t>NUNGUNGULU FAMBA NA WENA.</w:t>
      </w:r>
    </w:p>
    <w:p>
      <w:r>
        <w:t>Doh is Ih.</w:t>
      </w:r>
    </w:p>
    <w:p/>
    <w:p>
      <w:pPr>
        <w:pStyle w:val="Heading2"/>
      </w:pPr>
      <w:r>
        <w:t>Stanza 6</w:t>
      </w:r>
    </w:p>
    <w:p>
      <w:r>
        <w:t>PI Jl1 I P PPPI jPI 1 1 j1 :1.1 l js • •</w:t>
      </w:r>
    </w:p>
    <w:p/>
    <w:p>
      <w:r>
        <w:br w:type="page"/>
      </w:r>
    </w:p>
    <w:p>
      <w:pPr>
        <w:pStyle w:val="Heading1"/>
      </w:pPr>
      <w:r>
        <w:t>1. Nu - ngu-ngu-lu fa-mba na we-na; A ku-a Ju ku-ru • la,</w:t>
      </w:r>
    </w:p>
    <w:p>
      <w:pPr>
        <w:pStyle w:val="Heading2"/>
      </w:pPr>
      <w:r>
        <w:t>Stanza 1</w:t>
      </w:r>
    </w:p>
    <w:p>
      <w:r>
        <w:t>Hi wu-xnji a ku vu - ne; Ka - la hi ta kla-nga-na ka-mbe.</w:t>
      </w:r>
    </w:p>
    <w:p>
      <w:r>
        <w:t>CHORU</w:t>
      </w:r>
    </w:p>
    <w:p>
      <w:r>
        <w:t>Ka-la h1 ta kla-nga-wa kambe, Za.-tw ya nza-la-ma ya</w:t>
      </w:r>
    </w:p>
    <w:p>
      <w:r>
        <w:t>Ka-la hi ta kla-nga-wa ka-mbe; Nu-ngu-ngu-lu fa-mba na we-na.</w:t>
      </w:r>
    </w:p>
    <w:p/>
    <w:p>
      <w:r>
        <w:br w:type="page"/>
      </w:r>
    </w:p>
    <w:p>
      <w:pPr>
        <w:pStyle w:val="Heading1"/>
      </w:pPr>
      <w:r>
        <w:t>1. Nungungulu famba na wena;</w:t>
      </w:r>
    </w:p>
    <w:p>
      <w:pPr>
        <w:pStyle w:val="Heading2"/>
      </w:pPr>
      <w:r>
        <w:t>Stanza 1</w:t>
      </w:r>
    </w:p>
    <w:p>
      <w:r>
        <w:t>A kurisa hi kurula,</w:t>
      </w:r>
    </w:p>
    <w:p>
      <w:r>
        <w:t>Hi wuxinji a ku vune ;</w:t>
      </w:r>
    </w:p>
    <w:p>
      <w:r>
        <w:t>Kala hi ta klangana kambe.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Kala hi ta klanganiswa kambe,.</w:t>
      </w:r>
    </w:p>
    <w:p>
      <w:r>
        <w:t>Zatwini ya nzalama ya Hosi,</w:t>
      </w:r>
    </w:p>
    <w:p>
      <w:r>
        <w:t>Kala hi ta klanganiswa kambe ;</w:t>
      </w:r>
    </w:p>
    <w:p>
      <w:r>
        <w:t>Nungungulu famba na wena.</w:t>
      </w:r>
    </w:p>
    <w:p/>
    <w:p>
      <w:r>
        <w:br w:type="page"/>
      </w:r>
    </w:p>
    <w:p>
      <w:pPr>
        <w:pStyle w:val="Heading1"/>
      </w:pPr>
      <w:r>
        <w:t>2. Nungungulu famba na wena,</w:t>
      </w:r>
    </w:p>
    <w:p>
      <w:pPr>
        <w:pStyle w:val="Heading2"/>
      </w:pPr>
      <w:r>
        <w:t>Stanza 1</w:t>
      </w:r>
    </w:p>
    <w:p>
      <w:r>
        <w:t>Kusuhani ku vikela,</w:t>
      </w:r>
    </w:p>
    <w:p>
      <w:r>
        <w:t>Hi masiku ku abela,</w:t>
      </w:r>
    </w:p>
    <w:p>
      <w:r>
        <w:t>N ungungulu famba na wena.</w:t>
      </w:r>
    </w:p>
    <w:p/>
    <w:p>
      <w:r>
        <w:br w:type="page"/>
      </w:r>
    </w:p>
    <w:p>
      <w:pPr>
        <w:pStyle w:val="Heading1"/>
      </w:pPr>
      <w:r>
        <w:t>3. Nungungulu famba na wena,</w:t>
      </w:r>
    </w:p>
    <w:p>
      <w:pPr>
        <w:pStyle w:val="Heading2"/>
      </w:pPr>
      <w:r>
        <w:t>Stanza 1</w:t>
      </w:r>
    </w:p>
    <w:p>
      <w:r>
        <w:t>Laha u xaniswa nguvu,</w:t>
      </w:r>
    </w:p>
    <w:p>
      <w:r>
        <w:t>A nga tsiki ku ku vuna,</w:t>
      </w:r>
    </w:p>
    <w:p>
      <w:r>
        <w:t>Nungungulu famba na wena.</w:t>
      </w:r>
    </w:p>
    <w:p>
      <w:r>
        <w:t>0HORU8-</w:t>
      </w:r>
    </w:p>
    <w:p/>
    <w:p>
      <w:r>
        <w:br w:type="page"/>
      </w:r>
    </w:p>
    <w:p>
      <w:pPr>
        <w:pStyle w:val="Heading1"/>
      </w:pPr>
      <w:r>
        <w:t>4. Nungungulu famba na wena,</w:t>
      </w:r>
    </w:p>
    <w:p>
      <w:pPr>
        <w:pStyle w:val="Heading2"/>
      </w:pPr>
      <w:r>
        <w:t>Stanza 1</w:t>
      </w:r>
    </w:p>
    <w:p>
      <w:r>
        <w:t>Ku hlayise hi kuranza,</w:t>
      </w:r>
    </w:p>
    <w:p>
      <w:r>
        <w:t>Ni wutoya gi ta famba,</w:t>
      </w:r>
    </w:p>
    <w:p>
      <w:r>
        <w:t>Nungungulu famba na wena.</w:t>
      </w:r>
    </w:p>
    <w:p>
      <w:r>
        <w:t>OHORUB-</w:t>
      </w:r>
    </w:p>
    <w:p/>
    <w:p>
      <w:r>
        <w:br w:type="page"/>
      </w:r>
    </w:p>
    <w:p>
      <w:pPr>
        <w:pStyle w:val="Heading1"/>
      </w:pPr>
      <w:r>
        <w:t>1. A hi m' keBeni J</w:t>
      </w:r>
    </w:p>
    <w:p>
      <w:pPr>
        <w:pStyle w:val="Heading2"/>
      </w:pPr>
      <w:r>
        <w:t>Stanza 1</w:t>
      </w:r>
    </w:p>
    <w:p>
      <w:r>
        <w:t>Hakuba kuranza kakwe,</w:t>
      </w:r>
    </w:p>
    <w:p>
      <w:r>
        <w:t>Ku tile hehla ka hina</w:t>
      </w:r>
    </w:p>
    <w:p>
      <w:r>
        <w:t>A hi m' keseni nyamuHa</w:t>
      </w:r>
    </w:p>
    <w:p>
      <w:r>
        <w:t>A TJBIMU TA lVANGELl</w:t>
      </w:r>
    </w:p>
    <w:p/>
    <w:p>
      <w:pPr>
        <w:pStyle w:val="Heading2"/>
      </w:pPr>
      <w:r>
        <w:t>Stanza 2</w:t>
      </w:r>
    </w:p>
    <w:p>
      <w:r>
        <w:t>Doh= G.</w:t>
      </w:r>
    </w:p>
    <w:p>
      <w:r>
        <w:t>1. Je.au wa Ia • ba nye.Ie • ti, Ku wo • nnge .. la ba nhu,</w:t>
      </w:r>
    </w:p>
    <w:p>
      <w:r>
        <w:t>1. Haku· ba ba fa. mba ti· kwe· ni, Ba pe • nga mu. D7&amp;· me . n</w:t>
      </w:r>
    </w:p>
    <w:p>
      <w:r>
        <w:t>CHORl'S</w:t>
      </w:r>
    </w:p>
    <w:p/>
    <w:p>
      <w:pPr>
        <w:pStyle w:val="Heading2"/>
      </w:pPr>
      <w:r>
        <w:t>Stanza 3</w:t>
      </w:r>
    </w:p>
    <w:p>
      <w:r>
        <w:t>N:re • le • ti, Nye. le· ti, na nzi ta ba nye.Ie</w:t>
      </w:r>
    </w:p>
    <w:p>
      <w:r>
        <w:t>Nye -le • ti, Nye • le • ,i, Nzi ma.ha nYe-le-ti kwe-n</w:t>
      </w:r>
    </w:p>
    <w:p>
      <w:r>
        <w:t>Jesu wa laba nyeleti, 3. Zikhati zinyin¢ ba onha,</w:t>
      </w:r>
    </w:p>
    <w:p>
      <w:r>
        <w:t>Ku woningela banhu, Ba kohlwa hi zinene,</w:t>
      </w:r>
    </w:p>
    <w:p/>
    <w:p>
      <w:pPr>
        <w:pStyle w:val="Heading2"/>
      </w:pPr>
      <w:r>
        <w:t>Stanza 4</w:t>
      </w:r>
    </w:p>
    <w:p>
      <w:r>
        <w:t>Ha.knba ba famba tikweni, Lokn nzi l!ika ha Jesn,</w:t>
      </w:r>
    </w:p>
    <w:p>
      <w:r>
        <w:t>Ba penga mnnyamen ta ba woningela,</w:t>
      </w:r>
    </w:p>
    <w:p/>
    <w:p>
      <w:pPr>
        <w:pStyle w:val="Heading2"/>
      </w:pPr>
      <w:r>
        <w:t>Chorus</w:t>
      </w:r>
    </w:p>
    <w:p>
      <w:r>
        <w:t>Nyeleti, Nyeleti,</w:t>
      </w:r>
    </w:p>
    <w:p>
      <w:r>
        <w:t>in a nzi ta ba nyeleti;</w:t>
      </w:r>
    </w:p>
    <w:p>
      <w:r>
        <w:t>Nyeleti, Nyeleti,</w:t>
      </w:r>
    </w:p>
    <w:p>
      <w:r>
        <w:t>Nzi maha nyeleti tikwen</w:t>
      </w:r>
    </w:p>
    <w:p>
      <w:r>
        <w:t>2. Maxaka manyingi rna kona, 4. Jesu wa ranza banana,</w:t>
      </w:r>
    </w:p>
    <w:p>
      <w:r>
        <w:t>Le handle mnnyameni, A laba bona bonkle,</w:t>
      </w:r>
    </w:p>
    <w:p>
      <w:r>
        <w:t>A ba zi koti ku kuma, Ku mu lanzela kmmhi,</w:t>
      </w:r>
    </w:p>
    <w:p>
      <w:r>
        <w:t>A ndlela ya zinene. Maklelo yakwe wonkle.</w:t>
      </w:r>
    </w:p>
    <w:p/>
    <w:p>
      <w:r>
        <w:br w:type="page"/>
      </w:r>
    </w:p>
    <w:p>
      <w:pPr>
        <w:pStyle w:val="Heading1"/>
      </w:pPr>
      <w:r>
        <w:t>89. a. DADANI WA MINA.</w:t>
      </w:r>
    </w:p>
    <w:p>
      <w:pPr>
        <w:pStyle w:val="Heading2"/>
      </w:pPr>
      <w:r>
        <w:t>Stanza 1</w:t>
      </w:r>
    </w:p>
    <w:p>
      <w:r>
        <w:t>Doh is</w:t>
      </w:r>
    </w:p>
    <w:p>
      <w:r>
        <w:t>Da-&lt;la-nl w.a na Ma-ma-Diw na, Ba-psa.b..a m•-na Nzi Ia ba dzu-n.z a.</w:t>
      </w:r>
    </w:p>
    <w:p>
      <w:r>
        <w:t>A azi n- ba-li ye-na da- da-ni, A DZI ba- li ye-na ma- ma·n</w:t>
      </w:r>
    </w:p>
    <w:p>
      <w:r>
        <w:t>1. A nzi ribali yena Dadani,</w:t>
      </w:r>
    </w:p>
    <w:p/>
    <w:p>
      <w:pPr>
        <w:pStyle w:val="Heading2"/>
      </w:pPr>
      <w:r>
        <w:t>Stanza 2</w:t>
      </w:r>
    </w:p>
    <w:p>
      <w:r>
        <w:t>A nzi ribali yena maman</w:t>
      </w:r>
    </w:p>
    <w:p/>
    <w:p>
      <w:pPr>
        <w:pStyle w:val="Heading2"/>
      </w:pPr>
      <w:r>
        <w:t>Chorus</w:t>
      </w:r>
    </w:p>
    <w:p>
      <w:r>
        <w:t>Dadani wa mina, Mamani wa mina,</w:t>
      </w:r>
    </w:p>
    <w:p>
      <w:r>
        <w:t>BapAali ba mina, Nzi ta ba dzunza.</w:t>
      </w:r>
    </w:p>
    <w:p>
      <w:r>
        <w:t>2. Ba sangulisa nzi hi nwanana,</w:t>
      </w:r>
    </w:p>
    <w:p>
      <w:r>
        <w:t>Ea nzi welela ba nzi beleka.</w:t>
      </w:r>
    </w:p>
    <w:p>
      <w:r>
        <w:t>Ba sangulisa ku nzi gonzisa,</w:t>
      </w:r>
    </w:p>
    <w:p>
      <w:r>
        <w:t>Ba sangulisa ku nzi fambisa.</w:t>
      </w:r>
    </w:p>
    <w:p>
      <w:r>
        <w:t>4. Hambu loku nzi hi ni caka,</w:t>
      </w:r>
    </w:p>
    <w:p>
      <w:r>
        <w:t>Ba nzi puhnna, ba nzi hlambisa.</w:t>
      </w:r>
    </w:p>
    <w:p>
      <w:r>
        <w:t>6. Nzi ta mn bonga yena dadani,</w:t>
      </w:r>
    </w:p>
    <w:p>
      <w:r>
        <w:t>Nzi ta mu bonga yena maman</w:t>
      </w:r>
    </w:p>
    <w:p/>
    <w:p>
      <w:r>
        <w:br w:type="page"/>
      </w:r>
    </w:p>
    <w:p>
      <w:pPr>
        <w:pStyle w:val="Heading1"/>
      </w:pPr>
      <w:r>
        <w:t>89. b. A MALANlA VA HO</w:t>
      </w:r>
    </w:p>
    <w:p>
      <w:pPr>
        <w:pStyle w:val="Heading2"/>
      </w:pPr>
      <w:r>
        <w:t>Stanza 1</w:t>
      </w:r>
    </w:p>
    <w:p>
      <w:r>
        <w:t>Um, do is, tr~a ws ma.la..nza, quatro, cinco, seis, wa rna- la.nza,</w:t>
      </w:r>
    </w:p>
    <w:p>
      <w:r>
        <w:t>Sete, oito, nove. wa ma-la.. nza, Dez wa ma.Ja-nza Ya Hoe</w:t>
      </w:r>
    </w:p>
    <w:p>
      <w:r>
        <w:t>Nota: Hi ta yimba hi ku hlaya titiho. Lokn hi hi banhu ba</w:t>
      </w:r>
    </w:p>
    <w:p>
      <w:r>
        <w:t>Jesn a titiho ta hina kambe ti ta ba malanza ya Ho·</w:t>
      </w:r>
    </w:p>
    <w:p/>
    <w:p>
      <w:pPr>
        <w:pStyle w:val="Heading2"/>
      </w:pPr>
      <w:r>
        <w:t>Stanza 2</w:t>
      </w:r>
    </w:p>
    <w:p>
      <w:r>
        <w:t>Hi kn wnla dez hi taba mandla ya hina hi rna kombisa.</w:t>
      </w:r>
    </w:p>
    <w:p>
      <w:r>
        <w:t>A TISIMU :fA IVA NGELI 117</w:t>
      </w:r>
    </w:p>
    <w:p>
      <w:r>
        <w:t>89c HI BYELA BAMAMAN</w:t>
      </w:r>
    </w:p>
    <w:p>
      <w:r>
        <w:t>Doh=ucu</w:t>
      </w:r>
    </w:p>
    <w:p/>
    <w:p>
      <w:pPr>
        <w:pStyle w:val="Heading2"/>
      </w:pPr>
      <w:r>
        <w:t>Stanza 3</w:t>
      </w:r>
    </w:p>
    <w:p>
      <w:r>
        <w:t>- mula bna - na lo yba hi - ngu.</w:t>
      </w:r>
    </w:p>
    <w:p>
      <w:r>
        <w:t>Bonkle:</w:t>
      </w:r>
    </w:p>
    <w:p>
      <w:r>
        <w:t>-mula ba.- na na lo ybahi - ngu.</w:t>
      </w:r>
    </w:p>
    <w:p>
      <w:r>
        <w:t>1. Lisimu Ia banana lo yimba hi Dimingu.</w:t>
      </w:r>
    </w:p>
    <w:p/>
    <w:p>
      <w:pPr>
        <w:pStyle w:val="Heading2"/>
      </w:pPr>
      <w:r>
        <w:t>Stanza 4</w:t>
      </w:r>
    </w:p>
    <w:p>
      <w:r>
        <w:t>Hi byela badadani a ku engena cec</w:t>
      </w:r>
    </w:p>
    <w:p>
      <w:r>
        <w:t>4. Hi byela 2ikosani a ko. engena cec</w:t>
      </w:r>
    </w:p>
    <w:p>
      <w:r>
        <w:t>5. Hi byela bakokwani a ku engena cec</w:t>
      </w:r>
    </w:p>
    <w:p>
      <w:r>
        <w:t>6. Hi byela bahahani a ku engena cec</w:t>
      </w:r>
    </w:p>
    <w:p/>
    <w:p>
      <w:r>
        <w:br w:type="page"/>
      </w:r>
    </w:p>
    <w:p>
      <w:pPr>
        <w:pStyle w:val="Heading1"/>
      </w:pPr>
      <w:r>
        <w:t>90. a. NZI TAKU PA.</w:t>
      </w:r>
    </w:p>
    <w:p>
      <w:pPr>
        <w:pStyle w:val="Heading2"/>
      </w:pPr>
      <w:r>
        <w:t>Stanza 1</w:t>
      </w:r>
    </w:p>
    <w:p>
      <w:r>
        <w:t>Doh= C.</w:t>
      </w:r>
    </w:p>
    <w:p>
      <w:r>
        <w:t>1. Ni le hlo-b:ve-nva nkha - ta Ku wo- na zio-nho za ti • Ito</w:t>
      </w:r>
    </w:p>
    <w:p>
      <w:r>
        <w:t>!. Ka Da- da- ni nsi pe-ne llbu :va- nga :vi Ia- hie- ki • le:</w:t>
      </w:r>
    </w:p>
    <w:p/>
    <w:p>
      <w:r>
        <w:br w:type="page"/>
      </w:r>
    </w:p>
    <w:p>
      <w:pPr>
        <w:pStyle w:val="Heading1"/>
      </w:pPr>
      <w:r>
        <w:t>1. Nwa-ua- na wa Nu-ngu-ngu lu, Hi zu - ta za-kwe hi hla-we,</w:t>
      </w:r>
    </w:p>
    <w:p>
      <w:pPr>
        <w:pStyle w:val="Heading2"/>
      </w:pPr>
      <w:r>
        <w:t>Stanza 1</w:t>
      </w:r>
    </w:p>
    <w:p>
      <w:r>
        <w:t>! K11 - o - nha ku na - ma - re le, Ma-ti a ma Ito - ti ku hla-za.</w:t>
      </w:r>
    </w:p>
    <w:p>
      <w:r>
        <w:t>Nga nzi ya ka le-yi hlo- '!Vo, Ba-a azo-nhozinga la-ha.</w:t>
      </w:r>
    </w:p>
    <w:p>
      <w:r>
        <w:t>We-na u ta nzi ba-a, U nzi hla-za, nzi ta-ku pa I</w:t>
      </w:r>
    </w:p>
    <w:p>
      <w:r>
        <w:t>Ba - sanzkupal {Ia - sanzknpa!</w:t>
      </w:r>
    </w:p>
    <w:p/>
    <w:p>
      <w:pPr>
        <w:pStyle w:val="Heading2"/>
      </w:pPr>
      <w:r>
        <w:t>Stanza 2</w:t>
      </w:r>
    </w:p>
    <w:p>
      <w:r>
        <w:t>Hla-za hi nkha-ta wa yva - na, Unzi hla-za. nzi ta-kn pa.</w:t>
      </w:r>
    </w:p>
    <w:p>
      <w:r>
        <w:t>A TIBIMU TA !VANGEL! 119</w:t>
      </w:r>
    </w:p>
    <w:p>
      <w:r>
        <w:t>90b. OKA NZILO.</w:t>
      </w:r>
    </w:p>
    <w:p>
      <w:r>
        <w:t>Doh= G.</w:t>
      </w:r>
    </w:p>
    <w:p/>
    <w:p>
      <w:pPr>
        <w:pStyle w:val="Heading2"/>
      </w:pPr>
      <w:r>
        <w:t>Stanza 3</w:t>
      </w:r>
    </w:p>
    <w:p>
      <w:r>
        <w:t>hu-me-sa ba-nana, Ba-na ba A-ka U ya</w:t>
      </w:r>
    </w:p>
    <w:p>
      <w:r>
        <w:t>hu-me-sa ba-nana, Ba-n a ba A· ka.</w:t>
      </w:r>
    </w:p>
    <w:p>
      <w:r>
        <w:t>11'1 :JII 11'1</w:t>
      </w:r>
    </w:p>
    <w:p/>
    <w:p>
      <w:pPr>
        <w:pStyle w:val="Heading2"/>
      </w:pPr>
      <w:r>
        <w:t>Stanza 3</w:t>
      </w:r>
    </w:p>
    <w:p>
      <w:r>
        <w:t>Tiya, u nga cab8 Vura moyeni, vura.</w:t>
      </w:r>
    </w:p>
    <w:p/>
    <w:p>
      <w:pPr>
        <w:pStyle w:val="Heading2"/>
      </w:pPr>
      <w:r>
        <w:t>Stanza 4</w:t>
      </w:r>
    </w:p>
    <w:p>
      <w:r>
        <w:t>Teka liranzo, teka, 9 Gonza mitiro, gonza.</w:t>
      </w:r>
    </w:p>
    <w:p/>
    <w:p>
      <w:pPr>
        <w:pStyle w:val="Heading2"/>
      </w:pPr>
      <w:r>
        <w:t>Stanza 6</w:t>
      </w:r>
    </w:p>
    <w:p>
      <w:r>
        <w:t>Teka zigonzo, teka. 10 Gonza mhaka, gonza.</w:t>
      </w:r>
    </w:p>
    <w:p/>
    <w:p>
      <w:r>
        <w:br w:type="page"/>
      </w:r>
    </w:p>
    <w:p>
      <w:pPr>
        <w:pStyle w:val="Heading1"/>
      </w:pPr>
      <w:r>
        <w:t>6. Tiya, tsumba, tiya. 11 Teka ntamo, teka.</w:t>
      </w:r>
    </w:p>
    <w:p>
      <w:pPr>
        <w:pStyle w:val="Heading2"/>
      </w:pPr>
      <w:r>
        <w:t>Stanza 1</w:t>
      </w:r>
    </w:p>
    <w:p>
      <w:r>
        <w:t>'I Lwana, u nga hlulw12 Famba, fambani nwenkle.</w:t>
      </w:r>
    </w:p>
    <w:p/>
    <w:p>
      <w:r>
        <w:br w:type="page"/>
      </w:r>
    </w:p>
    <w:p>
      <w:pPr>
        <w:pStyle w:val="Heading1"/>
      </w:pPr>
      <w:r>
        <w:t>120. A TIBIMU TA IVANGELl</w:t>
      </w:r>
    </w:p>
    <w:p>
      <w:pPr>
        <w:pStyle w:val="Heading2"/>
      </w:pPr>
      <w:r>
        <w:t>Stanza 1</w:t>
      </w:r>
    </w:p>
    <w:p>
      <w:r>
        <w:t>Wona a manoti ya 96.</w:t>
      </w:r>
    </w:p>
    <w:p/>
    <w:p>
      <w:r>
        <w:br w:type="page"/>
      </w:r>
    </w:p>
    <w:p>
      <w:pPr>
        <w:pStyle w:val="Heading1"/>
      </w:pPr>
      <w:r>
        <w:t>1. Maha _wena Hosi,</w:t>
      </w:r>
    </w:p>
    <w:p>
      <w:pPr>
        <w:pStyle w:val="Heading2"/>
      </w:pPr>
      <w:r>
        <w:t>Stanza 1</w:t>
      </w:r>
    </w:p>
    <w:p>
      <w:r>
        <w:t>Kuranza ka wena;</w:t>
      </w:r>
    </w:p>
    <w:p>
      <w:r>
        <w:t>.Zonkle nza ha beka,</w:t>
      </w:r>
    </w:p>
    <w:p>
      <w:r>
        <w:t>Mandleni ya wena.</w:t>
      </w:r>
    </w:p>
    <w:p>
      <w:r>
        <w:t>ll Khombo, makatekwa,</w:t>
      </w:r>
    </w:p>
    <w:p/>
    <w:p>
      <w:pPr>
        <w:pStyle w:val="Heading2"/>
      </w:pPr>
      <w:r>
        <w:t>Stanza 2</w:t>
      </w:r>
    </w:p>
    <w:p>
      <w:r>
        <w:t>N zi neb a ka wena;</w:t>
      </w:r>
    </w:p>
    <w:p>
      <w:r>
        <w:t>Nzi vnne ku famba,</w:t>
      </w:r>
    </w:p>
    <w:p>
      <w:r>
        <w:t>Hi kuranza ka wena.</w:t>
      </w:r>
    </w:p>
    <w:p/>
    <w:p>
      <w:r>
        <w:br w:type="page"/>
      </w:r>
    </w:p>
    <w:p>
      <w:pPr>
        <w:pStyle w:val="Heading1"/>
      </w:pPr>
      <w:r>
        <w:t>8. Maha wena Hosi,</w:t>
      </w:r>
    </w:p>
    <w:p>
      <w:pPr>
        <w:pStyle w:val="Heading2"/>
      </w:pPr>
      <w:r>
        <w:t>Stanza 1</w:t>
      </w:r>
    </w:p>
    <w:p>
      <w:r>
        <w:t>Kuranza ka wena;</w:t>
      </w:r>
    </w:p>
    <w:p>
      <w:r>
        <w:t>Hambu ni mihloti,</w:t>
      </w:r>
    </w:p>
    <w:p>
      <w:r>
        <w:t>Yi khulunga nguvu.</w:t>
      </w:r>
    </w:p>
    <w:p>
      <w:r>
        <w:t>' Wenawu misaben,</w:t>
      </w:r>
    </w:p>
    <w:p/>
    <w:p>
      <w:pPr>
        <w:pStyle w:val="Heading2"/>
      </w:pPr>
      <w:r>
        <w:t>Stanza 2</w:t>
      </w:r>
    </w:p>
    <w:p>
      <w:r>
        <w:t>U rilele ngnvu,</w:t>
      </w:r>
    </w:p>
    <w:p>
      <w:r>
        <w:t>Hosi nzi ta hanya,</w:t>
      </w:r>
    </w:p>
    <w:p>
      <w:r>
        <w:t>Hi ka wena.</w:t>
      </w:r>
    </w:p>
    <w:p>
      <w:r>
        <w:t>~nranza</w:t>
      </w:r>
    </w:p>
    <w:p/>
    <w:p>
      <w:pPr>
        <w:pStyle w:val="Heading2"/>
      </w:pPr>
      <w:r>
        <w:t>Stanza 3</w:t>
      </w:r>
    </w:p>
    <w:p>
      <w:r>
        <w:t>li Maha wena Hosi,</w:t>
      </w:r>
    </w:p>
    <w:p>
      <w:r>
        <w:t>Kuranza ka wen a;</w:t>
      </w:r>
    </w:p>
    <w:p>
      <w:r>
        <w:t>Le zilweni zonkle,</w:t>
      </w:r>
    </w:p>
    <w:p>
      <w:r>
        <w:t>Nzi ta bonga weua.</w:t>
      </w:r>
    </w:p>
    <w:p/>
    <w:p>
      <w:r>
        <w:br w:type="page"/>
      </w:r>
    </w:p>
    <w:p>
      <w:pPr>
        <w:pStyle w:val="Heading1"/>
      </w:pPr>
      <w:r>
        <w:t>6. Ni loku u nziba,</w:t>
      </w:r>
    </w:p>
    <w:p>
      <w:pPr>
        <w:pStyle w:val="Heading2"/>
      </w:pPr>
      <w:r>
        <w:t>Stanza 1</w:t>
      </w:r>
    </w:p>
    <w:p>
      <w:r>
        <w:t>Nzi nga ta ku tsika,</w:t>
      </w:r>
    </w:p>
    <w:p>
      <w:r>
        <w:t>Nzi hlamula: Ttra</w:t>
      </w:r>
    </w:p>
    <w:p>
      <w:r>
        <w:t>Hi kuranza k:a wena I</w:t>
      </w:r>
    </w:p>
    <w:p/>
    <w:p>
      <w:r>
        <w:br w:type="page"/>
      </w:r>
    </w:p>
    <w:p>
      <w:pPr>
        <w:pStyle w:val="Heading1"/>
      </w:pPr>
      <w:r>
        <w:t>7. Maha wena Hosi,</w:t>
      </w:r>
    </w:p>
    <w:p>
      <w:pPr>
        <w:pStyle w:val="Heading2"/>
      </w:pPr>
      <w:r>
        <w:t>Stanza 1</w:t>
      </w:r>
    </w:p>
    <w:p>
      <w:r>
        <w:t>Kurauza ka wena;</w:t>
      </w:r>
    </w:p>
    <w:p>
      <w:r>
        <w:t>.Zikhati 2inyingi,</w:t>
      </w:r>
    </w:p>
    <w:p>
      <w:r>
        <w:t>N zi ku kanetile,</w:t>
      </w:r>
    </w:p>
    <w:p/>
    <w:p>
      <w:r>
        <w:br w:type="page"/>
      </w:r>
    </w:p>
    <w:p>
      <w:pPr>
        <w:pStyle w:val="Heading1"/>
      </w:pPr>
      <w:r>
        <w:t>8. Nzi onhile nguvu,</w:t>
      </w:r>
    </w:p>
    <w:p>
      <w:pPr>
        <w:pStyle w:val="Heading2"/>
      </w:pPr>
      <w:r>
        <w:t>Stanza 1</w:t>
      </w:r>
    </w:p>
    <w:p>
      <w:r>
        <w:t>.Zi te dl unya futsi,</w:t>
      </w:r>
    </w:p>
    <w:p>
      <w:r>
        <w:t>Maha Wena Jesu,</w:t>
      </w:r>
    </w:p>
    <w:p>
      <w:r>
        <w:t>A kuranea ka wena.</w:t>
      </w:r>
    </w:p>
    <w:p>
      <w:r>
        <w:t>.A TISIMU A IY.ANGELI 121</w:t>
      </w:r>
    </w:p>
    <w:p/>
    <w:p>
      <w:pPr>
        <w:pStyle w:val="Heading2"/>
      </w:pPr>
      <w:r>
        <w:t>Stanza 2</w:t>
      </w:r>
    </w:p>
    <w:p>
      <w:r>
        <w:t>Hi ye • na a tsa.-ka • ko, ngu-vu.</w:t>
      </w:r>
    </w:p>
    <w:p/>
    <w:p>
      <w:pPr>
        <w:pStyle w:val="Heading2"/>
      </w:pPr>
      <w:r>
        <w:t>Stanza 5</w:t>
      </w:r>
    </w:p>
    <w:p>
      <w:r>
        <w:t>Munhu loyi a hlakulako 21 Munhu loyi a hlotako</w:t>
      </w:r>
    </w:p>
    <w:p/>
    <w:p>
      <w:pPr>
        <w:pStyle w:val="Heading2"/>
      </w:pPr>
      <w:r>
        <w:t>Stanza 6</w:t>
      </w:r>
    </w:p>
    <w:p>
      <w:r>
        <w:t>Munhu loyi a xubako 22 Muuhu loyi a fulako</w:t>
      </w:r>
    </w:p>
    <w:p/>
    <w:p>
      <w:pPr>
        <w:pStyle w:val="Heading2"/>
      </w:pPr>
      <w:r>
        <w:t>Stanza 7</w:t>
      </w:r>
    </w:p>
    <w:p>
      <w:r>
        <w:t>Munhu loyi a tsumbako 23 Munhu loyi a kukutako</w:t>
      </w:r>
    </w:p>
    <w:p/>
    <w:p>
      <w:pPr>
        <w:pStyle w:val="Heading2"/>
      </w:pPr>
      <w:r>
        <w:t>Stanza 8</w:t>
      </w:r>
    </w:p>
    <w:p>
      <w:r>
        <w:t>Munhu loyi a pfunako 24 Munhn loyi a lukako</w:t>
      </w:r>
    </w:p>
    <w:p/>
    <w:p>
      <w:pPr>
        <w:pStyle w:val="Heading2"/>
      </w:pPr>
      <w:r>
        <w:t>Stanza 9</w:t>
      </w:r>
    </w:p>
    <w:p>
      <w:r>
        <w:t>Munhu loyi a hulako 25 Munhu loyia baklako</w:t>
      </w:r>
    </w:p>
    <w:p/>
    <w:p>
      <w:pPr>
        <w:pStyle w:val="Heading2"/>
      </w:pPr>
      <w:r>
        <w:t>Stanza 10</w:t>
      </w:r>
    </w:p>
    <w:p>
      <w:r>
        <w:t>Munhu loyi a kanzako 26 Munhu loyi a rungako</w:t>
      </w:r>
    </w:p>
    <w:p/>
    <w:p>
      <w:r>
        <w:br w:type="page"/>
      </w:r>
    </w:p>
    <w:p>
      <w:pPr>
        <w:pStyle w:val="Heading1"/>
      </w:pPr>
      <w:r>
        <w:t>11. :Munhu loyi a bikako 27 Munhu loyi a kholwako</w:t>
      </w:r>
    </w:p>
    <w:p>
      <w:pPr>
        <w:pStyle w:val="Heading2"/>
      </w:pPr>
      <w:r>
        <w:t>Stanza 1</w:t>
      </w:r>
    </w:p>
    <w:p>
      <w:r>
        <w:t>,..12 M unhu loyi a nyikako 28 Munhu loyi a tsetselelweko</w:t>
      </w:r>
    </w:p>
    <w:p/>
    <w:p>
      <w:pPr>
        <w:pStyle w:val="Heading2"/>
      </w:pPr>
      <w:r>
        <w:t>Stanza 18</w:t>
      </w:r>
    </w:p>
    <w:p>
      <w:r>
        <w:t>.\funhu loyi a nyikwako 29 M unhu loyi a. l!ongako</w:t>
      </w:r>
    </w:p>
    <w:p/>
    <w:p>
      <w:pPr>
        <w:pStyle w:val="Heading2"/>
      </w:pPr>
      <w:r>
        <w:t>Stanza 14</w:t>
      </w:r>
    </w:p>
    <w:p>
      <w:r>
        <w:t>Munllu loyi a khako SO Munhu loyi a pimako</w:t>
      </w:r>
    </w:p>
    <w:p/>
    <w:p>
      <w:pPr>
        <w:pStyle w:val="Heading2"/>
      </w:pPr>
      <w:r>
        <w:t>Stanza 15</w:t>
      </w:r>
    </w:p>
    <w:p>
      <w:r>
        <w:t>Munhu loyi sulako 11 Munhu loyi a khozelako</w:t>
      </w:r>
    </w:p>
    <w:p/>
    <w:p>
      <w:pPr>
        <w:pStyle w:val="Heading2"/>
      </w:pPr>
      <w:r>
        <w:t>Stanza 16</w:t>
      </w:r>
    </w:p>
    <w:p>
      <w:r>
        <w:t>Munhu loyi a rwalako 82 Munhu loyi a rnlako</w:t>
      </w:r>
    </w:p>
    <w:p/>
    <w:p>
      <w:pPr>
        <w:pStyle w:val="Heading2"/>
      </w:pPr>
      <w:r>
        <w:t>Stanza 17</w:t>
      </w:r>
    </w:p>
    <w:p>
      <w:r>
        <w:t>Munhu loyi a aiiwisako SS Munhu loyi a yimbako</w:t>
      </w:r>
    </w:p>
    <w:p/>
    <w:p>
      <w:pPr>
        <w:pStyle w:val="Heading2"/>
      </w:pPr>
      <w:r>
        <w:t>Stanza 18</w:t>
      </w:r>
    </w:p>
    <w:p>
      <w:r>
        <w:t>M unhu loyi a cumako l!o4 Monhu loyi a ranzako</w:t>
      </w:r>
    </w:p>
    <w:p/>
    <w:p>
      <w:r>
        <w:br w:type="page"/>
      </w:r>
    </w:p>
    <w:p>
      <w:pPr>
        <w:pStyle w:val="Heading1"/>
      </w:pPr>
      <w:r>
        <w:t>19. Munhu loyi a gonzako Sii Mnnhu loyi a hlulako</w:t>
      </w:r>
    </w:p>
    <w:p>
      <w:pPr>
        <w:pStyle w:val="Heading2"/>
      </w:pPr>
      <w:r>
        <w:t>Stanza 1</w:t>
      </w:r>
    </w:p>
    <w:p>
      <w:r>
        <w:t>l!O Munhu loyi a gonzisako 36 Monhu loyi a han8-ko</w:t>
      </w:r>
    </w:p>
    <w:p/>
    <w:p>
      <w:r>
        <w:br w:type="page"/>
      </w:r>
    </w:p>
    <w:p>
      <w:pPr>
        <w:pStyle w:val="Heading1"/>
      </w:pPr>
      <w:r>
        <w:t>122. A TISIMU TA IV. ANGE</w:t>
      </w:r>
    </w:p>
    <w:p>
      <w:pPr>
        <w:pStyle w:val="Heading2"/>
      </w:pPr>
      <w:r>
        <w:t>Stanza 1</w:t>
      </w:r>
    </w:p>
    <w:p>
      <w:r>
        <w:t>Doh i&amp; E!1.</w:t>
      </w:r>
    </w:p>
    <w:p>
      <w:r>
        <w:t>s IPI f • 1 ·s IPI s Is • - s</w:t>
      </w:r>
    </w:p>
    <w:p>
      <w:r>
        <w:t>nga mu wo na, Je - su, a Mu- ha - ny!SI, Ha - ku- ba</w:t>
      </w:r>
    </w:p>
    <w:p>
      <w:r>
        <w:t>nzu ti wa ku gt kon'. H1 nga mu wo - na, ku h1</w:t>
      </w:r>
    </w:p>
    <w:p/>
    <w:p>
      <w:pPr>
        <w:pStyle w:val="Heading2"/>
      </w:pPr>
      <w:r>
        <w:t>Stanza 2</w:t>
      </w:r>
    </w:p>
    <w:p>
      <w:r>
        <w:t>y1-se - la Ku - ha lo, ku he -t1 - sa ko-nkle.</w:t>
      </w:r>
    </w:p>
    <w:p/>
    <w:p>
      <w:r>
        <w:br w:type="page"/>
      </w:r>
    </w:p>
    <w:p>
      <w:pPr>
        <w:pStyle w:val="Heading1"/>
      </w:pPr>
      <w:r>
        <w:t>1. Hi nga mu wona, Jesu, a Muhanyisi,</w:t>
      </w:r>
    </w:p>
    <w:p>
      <w:pPr>
        <w:pStyle w:val="Heading2"/>
      </w:pPr>
      <w:r>
        <w:t>Stanza 1</w:t>
      </w:r>
    </w:p>
    <w:p>
      <w:r>
        <w:t>Hakuba nzuti wa siku gi kon'.</w:t>
      </w:r>
    </w:p>
    <w:p>
      <w:r>
        <w:t>Hi nga mu wona, ku hi tiyisela</w:t>
      </w:r>
    </w:p>
    <w:p>
      <w:r>
        <w:t>Kuhisa b, ku hetisa konkle.</w:t>
      </w:r>
    </w:p>
    <w:p/>
    <w:p>
      <w:r>
        <w:br w:type="page"/>
      </w:r>
    </w:p>
    <w:p>
      <w:pPr>
        <w:pStyle w:val="Heading1"/>
      </w:pPr>
      <w:r>
        <w:t>2. Hi nga mu wona, Jesu, Ribye ga kale,</w:t>
      </w:r>
    </w:p>
    <w:p>
      <w:pPr>
        <w:pStyle w:val="Heading2"/>
      </w:pPr>
      <w:r>
        <w:t>Stanza 1</w:t>
      </w:r>
    </w:p>
    <w:p>
      <w:r>
        <w:t>Hi !ego hi bekilwe kuranzen'.</w:t>
      </w:r>
    </w:p>
    <w:p>
      <w:r>
        <w:t>Kuhanya, ni kufa, ni hi lezo,</w:t>
      </w:r>
    </w:p>
    <w:p>
      <w:r>
        <w:t>A hi zi cab1, loku hi mu won'.</w:t>
      </w:r>
    </w:p>
    <w:p/>
    <w:p>
      <w:r>
        <w:br w:type="page"/>
      </w:r>
    </w:p>
    <w:p>
      <w:pPr>
        <w:pStyle w:val="Heading1"/>
      </w:pPr>
      <w:r>
        <w:t>3. Hi nga mu wona, Jesu, wa ha kuvuka,</w:t>
      </w:r>
    </w:p>
    <w:p>
      <w:pPr>
        <w:pStyle w:val="Heading2"/>
      </w:pPr>
      <w:r>
        <w:t>Stanza 1</w:t>
      </w:r>
    </w:p>
    <w:p>
      <w:r>
        <w:t>Banwani a ba nga hi xu</w:t>
      </w:r>
    </w:p>
    <w:p>
      <w:r>
        <w:t>Masiku ya hina rna sasekile,</w:t>
      </w:r>
    </w:p>
    <w:p>
      <w:r>
        <w:t>Kani lezi hi ta ye ka wena.</w:t>
      </w:r>
    </w:p>
    <w:p>
      <w:r>
        <w:t>..t TISIMU TA IVA NGE123</w:t>
      </w:r>
    </w:p>
    <w:p/>
    <w:p>
      <w:r>
        <w:br w:type="page"/>
      </w:r>
    </w:p>
    <w:p>
      <w:pPr>
        <w:pStyle w:val="Heading1"/>
      </w:pPr>
      <w:r>
        <w:t>1. Ten Thou-sand times ten thou-sand, la-bo ba ha- a;</w:t>
      </w:r>
    </w:p>
    <w:p>
      <w:pPr>
        <w:pStyle w:val="Heading2"/>
      </w:pPr>
      <w:r>
        <w:t>Stanza 1</w:t>
      </w:r>
    </w:p>
    <w:p>
      <w:r>
        <w:t>ypi ta ba - he - lwa, ba ka - nzya he - hla.</w:t>
      </w:r>
    </w:p>
    <w:p>
      <w:r>
        <w:t>A ku - lwa ku he - we, ni ku-fa, n1 ku-o - nh&amp;;</w:t>
      </w:r>
    </w:p>
    <w:p>
      <w:r>
        <w:t>Vu - lu - la-ni a ba-ti, mu ba ko-ma kwa-</w:t>
      </w:r>
    </w:p>
    <w:p/>
    <w:p>
      <w:r>
        <w:br w:type="page"/>
      </w:r>
    </w:p>
    <w:p>
      <w:pPr>
        <w:pStyle w:val="Heading1"/>
      </w:pPr>
      <w:r>
        <w:t>1. Ten thousand times ten thousand, labo ba hatima;</w:t>
      </w:r>
    </w:p>
    <w:p>
      <w:pPr>
        <w:pStyle w:val="Heading2"/>
      </w:pPr>
      <w:r>
        <w:t>Stanza 1</w:t>
      </w:r>
    </w:p>
    <w:p>
      <w:r>
        <w:t>Tiyimpi ta barihelwa, ba kanziya hehla.</w:t>
      </w:r>
    </w:p>
    <w:p>
      <w:r>
        <w:t>A kulwa ku hetilwe, ni kufa, ni kuonha;</w:t>
      </w:r>
    </w:p>
    <w:p>
      <w:r>
        <w:t>Vululani a tibati, mu ba koma kwa</w:t>
      </w:r>
    </w:p>
    <w:p/>
    <w:p>
      <w:r>
        <w:br w:type="page"/>
      </w:r>
    </w:p>
    <w:p>
      <w:pPr>
        <w:pStyle w:val="Heading1"/>
      </w:pPr>
      <w:r>
        <w:t>2. Ku "Haleluya" -kabye, ku tala matilwen';</w:t>
      </w:r>
    </w:p>
    <w:p>
      <w:pPr>
        <w:pStyle w:val="Heading2"/>
      </w:pPr>
      <w:r>
        <w:t>Stanza 1</w:t>
      </w:r>
    </w:p>
    <w:p>
      <w:r>
        <w:t>Mipunzu ni banyangende zi hlakana kwa</w:t>
      </w:r>
    </w:p>
    <w:p>
      <w:r>
        <w:t>Matilo wonklelele, ma nengela nguvu ;</w:t>
      </w:r>
    </w:p>
    <w:p>
      <w:r>
        <w:t>Kuhisa ni kuxanisa a zi kona kambe.</w:t>
      </w:r>
    </w:p>
    <w:p/>
    <w:p>
      <w:r>
        <w:br w:type="page"/>
      </w:r>
    </w:p>
    <w:p>
      <w:pPr>
        <w:pStyle w:val="Heading1"/>
      </w:pPr>
      <w:r>
        <w:t>3. Kulosetela futsi, ku kona Kanani;</w:t>
      </w:r>
    </w:p>
    <w:p>
      <w:pPr>
        <w:pStyle w:val="Heading2"/>
      </w:pPr>
      <w:r>
        <w:t>Stanza 1</w:t>
      </w:r>
    </w:p>
    <w:p>
      <w:r>
        <w:t>Kuklanganiswa le kuxwa, kuheta ku haba.</w:t>
      </w:r>
    </w:p>
    <w:p>
      <w:r>
        <w:t>A siku go saseka, gi hunzako yonkle,</w:t>
      </w:r>
    </w:p>
    <w:p>
      <w:r>
        <w:t>Lezo maxaka ya tiko rna taya le Rosin'.</w:t>
      </w:r>
    </w:p>
    <w:p>
      <w:r>
        <w:t>A SIKU GINWE KAMBE, GA TIRO WA JESU.</w:t>
      </w:r>
    </w:p>
    <w:p/>
    <w:p>
      <w:pPr>
        <w:pStyle w:val="Heading2"/>
      </w:pPr>
      <w:r>
        <w:t>Stanza 2</w:t>
      </w:r>
    </w:p>
    <w:p>
      <w:r>
        <w:t>Doh is Bb.</w:t>
      </w:r>
    </w:p>
    <w:p>
      <w:r>
        <w:t>.- Jill • I Jill 1'1, :I'll 1 1 1'1,</w:t>
      </w:r>
    </w:p>
    <w:p/>
    <w:p>
      <w:r>
        <w:br w:type="page"/>
      </w:r>
    </w:p>
    <w:p>
      <w:pPr>
        <w:pStyle w:val="Heading1"/>
      </w:pPr>
      <w:r>
        <w:t>1. A s1 ku g1-nwe ka - mbe, ga ·tl ro wa Je-su; Nza</w:t>
      </w:r>
    </w:p>
    <w:p>
      <w:pPr>
        <w:pStyle w:val="Heading2"/>
      </w:pPr>
      <w:r>
        <w:t>Stanza 1</w:t>
      </w:r>
    </w:p>
    <w:p>
      <w:r>
        <w:t>ha hla-ka-na, a nz1 xa-w1 Ku ti r6 - la Ho-</w:t>
      </w:r>
    </w:p>
    <w:p>
      <w:r>
        <w:t>CHoRu. Bb .</w:t>
      </w:r>
    </w:p>
    <w:p>
      <w:r>
        <w:t>1'1 . • - JII • . 1 1'1 .• S ~,PI PI t d • • - .d</w:t>
      </w:r>
    </w:p>
    <w:p>
      <w:r>
        <w:t>Lo-ku Je-su, Nzt ta a ka-mbe. A ku</w:t>
      </w:r>
    </w:p>
    <w:p/>
    <w:p>
      <w:pPr>
        <w:pStyle w:val="Heading2"/>
      </w:pPr>
      <w:r>
        <w:t>Stanza 2</w:t>
      </w:r>
    </w:p>
    <w:p>
      <w:r>
        <w:t>gn we ka- mbe, a si ka gnwe ka-mbe, A</w:t>
      </w:r>
    </w:p>
    <w:p>
      <w:r>
        <w:t>si ku gnwe ka-mbe, nzi ha nye na.</w:t>
      </w:r>
    </w:p>
    <w:p/>
    <w:p>
      <w:r>
        <w:br w:type="page"/>
      </w:r>
    </w:p>
    <w:p>
      <w:pPr>
        <w:pStyle w:val="Heading1"/>
      </w:pPr>
      <w:r>
        <w:t>1. A siku ginwe kambe, ga tiro wa Jesu;</w:t>
      </w:r>
    </w:p>
    <w:p>
      <w:pPr>
        <w:pStyle w:val="Heading2"/>
      </w:pPr>
      <w:r>
        <w:t>Stanza 1</w:t>
      </w:r>
    </w:p>
    <w:p>
      <w:r>
        <w:t>N za ha hlakana, a nzi xaniswi</w:t>
      </w:r>
    </w:p>
    <w:p>
      <w:r>
        <w:t>Ku tirela Hooku Jesu,</w:t>
      </w:r>
    </w:p>
    <w:p>
      <w:r>
        <w:t>Nzi ta tira Kambe.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A siku ginwe kambe, a siku ginwe kambe,</w:t>
      </w:r>
    </w:p>
    <w:p>
      <w:r>
        <w:t>A siku ginwe kambe, nzi hanyile mina.</w:t>
      </w:r>
    </w:p>
    <w:p/>
    <w:p>
      <w:r>
        <w:br w:type="page"/>
      </w:r>
    </w:p>
    <w:p>
      <w:pPr>
        <w:pStyle w:val="Heading1"/>
      </w:pPr>
      <w:r>
        <w:t>2. A siku ginwe kambe, 0 Hosi ya mina,</w:t>
      </w:r>
    </w:p>
    <w:p>
      <w:pPr>
        <w:pStyle w:val="Heading2"/>
      </w:pPr>
      <w:r>
        <w:t>Stanza 1</w:t>
      </w:r>
    </w:p>
    <w:p>
      <w:r>
        <w:t>Nzi ku dumisa, wa nzi tatisa</w:t>
      </w:r>
    </w:p>
    <w:p>
      <w:r>
        <w:t>Hi ku wonekela.</w:t>
      </w:r>
    </w:p>
    <w:p/>
    <w:p>
      <w:r>
        <w:br w:type="page"/>
      </w:r>
    </w:p>
    <w:p>
      <w:pPr>
        <w:pStyle w:val="Heading1"/>
      </w:pPr>
      <w:r>
        <w:t>3. A siku ginwe kambe; -Ku saseka nguvu</w:t>
      </w:r>
    </w:p>
    <w:p>
      <w:pPr>
        <w:pStyle w:val="Heading2"/>
      </w:pPr>
      <w:r>
        <w:t>Stanza 1</w:t>
      </w:r>
    </w:p>
    <w:p>
      <w:r>
        <w:t>Ku byeletela ka bonklelele,</w:t>
      </w:r>
    </w:p>
    <w:p>
      <w:r>
        <w:t>Mahungu ya Jesu.</w:t>
      </w:r>
    </w:p>
    <w:p>
      <w:r>
        <w:t>Nzi tiyise ku tirela kambe.</w:t>
      </w:r>
    </w:p>
    <w:p>
      <w:r>
        <w:t>CHoRua-</w:t>
      </w:r>
    </w:p>
    <w:p/>
    <w:p>
      <w:r>
        <w:br w:type="page"/>
      </w:r>
    </w:p>
    <w:p>
      <w:pPr>
        <w:pStyle w:val="Heading1"/>
      </w:pPr>
      <w:r>
        <w:t>126. A TISIMU TA IVA NGE</w:t>
      </w:r>
    </w:p>
    <w:p>
      <w:pPr>
        <w:pStyle w:val="Heading2"/>
      </w:pPr>
      <w:r>
        <w:t>Stanza 1</w:t>
      </w:r>
    </w:p>
    <w:p>
      <w:r>
        <w:t>: 1'1 • • - :r d • • - - : .. • • - :I, II • • - :r Jll f ·• - •"1 '1</w:t>
      </w:r>
    </w:p>
    <w:p>
      <w:r>
        <w:t>!Sa- ngu- Ia, li n - m1 la mm, Ku ybe-</w:t>
      </w:r>
    </w:p>
    <w:p>
      <w:r>
        <w:t>le Ia kwa tsi; ro ya</w:t>
      </w:r>
    </w:p>
    <w:p>
      <w:r>
        <w:t>mbe ngu-vu Ya Ho s1 ya hna.</w:t>
      </w:r>
    </w:p>
    <w:p/>
    <w:p>
      <w:r>
        <w:br w:type="page"/>
      </w:r>
    </w:p>
    <w:p>
      <w:pPr>
        <w:pStyle w:val="Heading1"/>
      </w:pPr>
      <w:r>
        <w:t>1. Sangula, lirimi Ia min', 2 Lanzisa milanzu yakwe,</w:t>
      </w:r>
    </w:p>
    <w:p>
      <w:pPr>
        <w:pStyle w:val="Heading2"/>
      </w:pPr>
      <w:r>
        <w:t>Stanza 1</w:t>
      </w:r>
    </w:p>
    <w:p>
      <w:r>
        <w:t>Ku yimbelela kwatsi; Y a ntamo ni kuranza;</w:t>
      </w:r>
    </w:p>
    <w:p>
      <w:r>
        <w:t>Mitiro ya hombe nguvu U wula a wuxinji gakwe, '</w:t>
      </w:r>
    </w:p>
    <w:p>
      <w:r>
        <w:t>Y a Hosi ya hina. Gi kona ka hina.</w:t>
      </w:r>
    </w:p>
    <w:p/>
    <w:p>
      <w:r>
        <w:br w:type="page"/>
      </w:r>
    </w:p>
    <w:p>
      <w:pPr>
        <w:pStyle w:val="Heading1"/>
      </w:pPr>
      <w:r>
        <w:t>3. Timhaka takwe ti nene,</w:t>
      </w:r>
    </w:p>
    <w:p>
      <w:pPr>
        <w:pStyle w:val="Heading2"/>
      </w:pPr>
      <w:r>
        <w:t>Stanza 1</w:t>
      </w:r>
    </w:p>
    <w:p>
      <w:r>
        <w:t>Ti vurisa a mbilu.</w:t>
      </w:r>
    </w:p>
    <w:p>
      <w:r>
        <w:t>A gezu gakwe ga nzi bita,</w:t>
      </w:r>
    </w:p>
    <w:p>
      <w:r>
        <w:t>Nza nga ta mu ala.</w:t>
      </w:r>
    </w:p>
    <w:p>
      <w:r>
        <w:t>A TISIJfU TA IVANGE127</w:t>
      </w:r>
    </w:p>
    <w:p/>
    <w:p>
      <w:pPr>
        <w:pStyle w:val="Heading2"/>
      </w:pPr>
      <w:r>
        <w:t>Stanza 2</w:t>
      </w:r>
    </w:p>
    <w:p>
      <w:r>
        <w:t>Nzu - li wu la ku - hlwa Wu ka -sa o.</w:t>
      </w:r>
    </w:p>
    <w:p/>
    <w:p>
      <w:r>
        <w:br w:type="page"/>
      </w:r>
    </w:p>
    <w:p>
      <w:pPr>
        <w:pStyle w:val="Heading1"/>
      </w:pPr>
      <w:r>
        <w:t>1. Siku gi hetile,</w:t>
      </w:r>
    </w:p>
    <w:p>
      <w:pPr>
        <w:pStyle w:val="Heading2"/>
      </w:pPr>
      <w:r>
        <w:t>Stanza 1</w:t>
      </w:r>
    </w:p>
    <w:p>
      <w:r>
        <w:t>Wusiku gi kona,</w:t>
      </w:r>
    </w:p>
    <w:p>
      <w:r>
        <w:t>Nzuti wu la kuhlwa</w:t>
      </w:r>
    </w:p>
    <w:p>
      <w:r>
        <w:t>Wu kasa tilo.</w:t>
      </w:r>
    </w:p>
    <w:p/>
    <w:p>
      <w:r>
        <w:br w:type="page"/>
      </w:r>
    </w:p>
    <w:p>
      <w:pPr>
        <w:pStyle w:val="Heading1"/>
      </w:pPr>
      <w:r>
        <w:t>2. J esu hi vumele</w:t>
      </w:r>
    </w:p>
    <w:p>
      <w:pPr>
        <w:pStyle w:val="Heading2"/>
      </w:pPr>
      <w:r>
        <w:t>Stanza 1</w:t>
      </w:r>
    </w:p>
    <w:p>
      <w:r>
        <w:t>Kueklela kwatsi</w:t>
      </w:r>
    </w:p>
    <w:p>
      <w:r>
        <w:t>Vala mahlo yonkle</w:t>
      </w:r>
    </w:p>
    <w:p>
      <w:r>
        <w:t>Kukatekiswa.</w:t>
      </w:r>
    </w:p>
    <w:p/>
    <w:p>
      <w:r>
        <w:br w:type="page"/>
      </w:r>
    </w:p>
    <w:p>
      <w:pPr>
        <w:pStyle w:val="Heading1"/>
      </w:pPr>
      <w:r>
        <w:t>3. Hi wusiku wonkle,</w:t>
      </w:r>
    </w:p>
    <w:p>
      <w:pPr>
        <w:pStyle w:val="Heading2"/>
      </w:pPr>
      <w:r>
        <w:t>Stanza 1</w:t>
      </w:r>
    </w:p>
    <w:p>
      <w:r>
        <w:t>W ena hi hlayise.</w:t>
      </w:r>
    </w:p>
    <w:p>
      <w:r>
        <w:t>Hi mbetile konkle</w:t>
      </w:r>
    </w:p>
    <w:p>
      <w:r>
        <w:t>Loku kubiha.</w:t>
      </w:r>
    </w:p>
    <w:p/>
    <w:p>
      <w:r>
        <w:br w:type="page"/>
      </w:r>
    </w:p>
    <w:p>
      <w:pPr>
        <w:pStyle w:val="Heading1"/>
      </w:pPr>
      <w:r>
        <w:t>4. Ni vukile mixo,</w:t>
      </w:r>
    </w:p>
    <w:p>
      <w:pPr>
        <w:pStyle w:val="Heading2"/>
      </w:pPr>
      <w:r>
        <w:t>Stanza 1</w:t>
      </w:r>
    </w:p>
    <w:p>
      <w:r>
        <w:t>W ena, hi vukise ;</w:t>
      </w:r>
    </w:p>
    <w:p>
      <w:r>
        <w:t>Hi fambise kambe</w:t>
      </w:r>
    </w:p>
    <w:p>
      <w:r>
        <w:t>Kuwonekela.</w:t>
      </w:r>
    </w:p>
    <w:p/>
    <w:p>
      <w:r>
        <w:br w:type="page"/>
      </w:r>
    </w:p>
    <w:p>
      <w:pPr>
        <w:pStyle w:val="Heading1"/>
      </w:pPr>
      <w:r>
        <w:t>1. Ypi ya ma -sta, Ba ra-nze-la Ju - da; Le-zo ku wa hi ko-na</w:t>
      </w:r>
    </w:p>
    <w:p>
      <w:pPr>
        <w:pStyle w:val="Heading2"/>
      </w:pPr>
      <w:r>
        <w:t>Stanza 1</w:t>
      </w:r>
    </w:p>
    <w:p>
      <w:r>
        <w:t>Sa-ul', wa Kix, wa ca-biswa, A nga ko-ti ku -lwa,</w:t>
      </w:r>
    </w:p>
    <w:p>
      <w:r>
        <w:t>A mu-fan' wa Je-se, A mu- wa kla - Bo hi Da --va.</w:t>
      </w:r>
    </w:p>
    <w:p/>
    <w:p>
      <w:r>
        <w:br w:type="page"/>
      </w:r>
    </w:p>
    <w:p>
      <w:pPr>
        <w:pStyle w:val="Heading1"/>
      </w:pPr>
      <w:r>
        <w:t>1. Yimpi ya rna Filista,</w:t>
      </w:r>
    </w:p>
    <w:p>
      <w:pPr>
        <w:pStyle w:val="Heading2"/>
      </w:pPr>
      <w:r>
        <w:t>Stanza 1</w:t>
      </w:r>
    </w:p>
    <w:p>
      <w:r>
        <w:t>Ba ranzela J uda ;</w:t>
      </w:r>
    </w:p>
    <w:p>
      <w:r>
        <w:t>Saul', wa Kix, wa cabiswa</w:t>
      </w:r>
    </w:p>
    <w:p>
      <w:r>
        <w:t>A nga koti kulwa,</w:t>
      </w:r>
    </w:p>
    <w:p>
      <w:r>
        <w:t>Lezo ku wa hi kona</w:t>
      </w:r>
    </w:p>
    <w:p/>
    <w:p>
      <w:pPr>
        <w:pStyle w:val="Heading2"/>
      </w:pPr>
      <w:r>
        <w:t>Stanza 2</w:t>
      </w:r>
    </w:p>
    <w:p>
      <w:r>
        <w:t>A mufan' wa Jese,</w:t>
      </w:r>
    </w:p>
    <w:p>
      <w:r>
        <w:t>A murisi wa klambi,</w:t>
      </w:r>
    </w:p>
    <w:p>
      <w:r>
        <w:t>Bito hi Davida.</w:t>
      </w:r>
    </w:p>
    <w:p/>
    <w:p>
      <w:r>
        <w:br w:type="page"/>
      </w:r>
    </w:p>
    <w:p>
      <w:pPr>
        <w:pStyle w:val="Heading1"/>
      </w:pPr>
      <w:r>
        <w:t>2. I te ngalo, Tiyisan' ;</w:t>
      </w:r>
    </w:p>
    <w:p>
      <w:pPr>
        <w:pStyle w:val="Heading2"/>
      </w:pPr>
      <w:r>
        <w:t>Stanza 1</w:t>
      </w:r>
    </w:p>
    <w:p>
      <w:r>
        <w:t>" J ehova u kona.</w:t>
      </w:r>
    </w:p>
    <w:p>
      <w:r>
        <w:t>Nza vumela hi zinen'</w:t>
      </w:r>
    </w:p>
    <w:p>
      <w:r>
        <w:t>Kulwa na Goliya."</w:t>
      </w:r>
    </w:p>
    <w:p>
      <w:r>
        <w:t>Hosi, Saul' wa mu bitan'</w:t>
      </w:r>
    </w:p>
    <w:p/>
    <w:p>
      <w:pPr>
        <w:pStyle w:val="Heading2"/>
      </w:pPr>
      <w:r>
        <w:t>Stanza 2</w:t>
      </w:r>
    </w:p>
    <w:p>
      <w:r>
        <w:t>A ku ngalo kakwe ;</w:t>
      </w:r>
    </w:p>
    <w:p>
      <w:r>
        <w:t>"'Wa zi tiba hi kuyin',</w:t>
      </w:r>
    </w:p>
    <w:p>
      <w:r>
        <w:t>W ena wa hi jaha.</w:t>
      </w:r>
    </w:p>
    <w:p>
      <w:r>
        <w:t>A TISJMU TA IVANGE129</w:t>
      </w:r>
    </w:p>
    <w:p/>
    <w:p>
      <w:r>
        <w:br w:type="page"/>
      </w:r>
    </w:p>
    <w:p>
      <w:pPr>
        <w:pStyle w:val="Heading1"/>
      </w:pPr>
      <w:r>
        <w:t>3. Davida a hlamula, 7 A Davida i ngalo,</w:t>
      </w:r>
    </w:p>
    <w:p>
      <w:pPr>
        <w:pStyle w:val="Heading2"/>
      </w:pPr>
      <w:r>
        <w:t>Stanza 1</w:t>
      </w:r>
    </w:p>
    <w:p>
      <w:r>
        <w:t>"Hosi Saul' wa hina, "A nzi cabi cumo.</w:t>
      </w:r>
    </w:p>
    <w:p>
      <w:r>
        <w:t>Nza mu ranza Jehova, Hi J ehova wa hehla,</w:t>
      </w:r>
    </w:p>
    <w:p>
      <w:r>
        <w:t>Yen a I na min a. A mu tsanwisako.</w:t>
      </w:r>
    </w:p>
    <w:p>
      <w:r>
        <w:t>Lezo ngala ni yingwe, Yena i ta mu daya,</w:t>
      </w:r>
    </w:p>
    <w:p/>
    <w:p>
      <w:pPr>
        <w:pStyle w:val="Heading2"/>
      </w:pPr>
      <w:r>
        <w:t>Stanza 2</w:t>
      </w:r>
    </w:p>
    <w:p>
      <w:r>
        <w:t>Zi lo nzi vukela, Hi xitiri xakwe;</w:t>
      </w:r>
    </w:p>
    <w:p>
      <w:r>
        <w:t>N zi lo a zi pakl ula Miri lowo wa wena</w:t>
      </w:r>
    </w:p>
    <w:p>
      <w:r>
        <w:t>Hi mandla ya mina. W u ta timekiswa.</w:t>
      </w:r>
    </w:p>
    <w:p/>
    <w:p>
      <w:r>
        <w:br w:type="page"/>
      </w:r>
    </w:p>
    <w:p>
      <w:pPr>
        <w:pStyle w:val="Heading1"/>
      </w:pPr>
      <w:r>
        <w:t>4. Lezo Saul' a hlakana 8 Lezo ba lo tsinela,</w:t>
      </w:r>
    </w:p>
    <w:p>
      <w:pPr>
        <w:pStyle w:val="Heading2"/>
      </w:pPr>
      <w:r>
        <w:t>Stanza 1</w:t>
      </w:r>
    </w:p>
    <w:p>
      <w:r>
        <w:t>A laba ku m' vuna. Ku sangula kulwa,</w:t>
      </w:r>
    </w:p>
    <w:p>
      <w:r>
        <w:t>" A xiklangu xa mina, A Davida wa teka</w:t>
      </w:r>
    </w:p>
    <w:p>
      <w:r>
        <w:t>Teka wena" aku. Ribye ga le congwen.</w:t>
      </w:r>
    </w:p>
    <w:p>
      <w:r>
        <w:t>Kanilezi Davida I lo m'klaba futsi ke</w:t>
      </w:r>
    </w:p>
    <w:p/>
    <w:p>
      <w:pPr>
        <w:pStyle w:val="Heading2"/>
      </w:pPr>
      <w:r>
        <w:t>Stanza 2</w:t>
      </w:r>
    </w:p>
    <w:p>
      <w:r>
        <w:t>I lo mu hlamula, Ximombyeni xakwe</w:t>
      </w:r>
    </w:p>
    <w:p>
      <w:r>
        <w:t>Xihiketelo xa mina' A Goliya, makunu</w:t>
      </w:r>
    </w:p>
    <w:p>
      <w:r>
        <w:t>Xa enela mina. I lo wa laha</w:t>
      </w:r>
    </w:p>
    <w:p/>
    <w:p>
      <w:r>
        <w:br w:type="page"/>
      </w:r>
    </w:p>
    <w:p>
      <w:pPr>
        <w:pStyle w:val="Heading1"/>
      </w:pPr>
      <w:r>
        <w:t>5. A masiku wonklelel', 9 Yimpi ya ba Israel'</w:t>
      </w:r>
    </w:p>
    <w:p>
      <w:pPr>
        <w:pStyle w:val="Heading2"/>
      </w:pPr>
      <w:r>
        <w:t>Stanza 1</w:t>
      </w:r>
    </w:p>
    <w:p>
      <w:r>
        <w:t>Ma Filista bona, Yi ba sukelela.</w:t>
      </w:r>
    </w:p>
    <w:p>
      <w:r>
        <w:t>Ba humesa Goliya, Ma Filista ba caba.</w:t>
      </w:r>
    </w:p>
    <w:p>
      <w:r>
        <w:t>Ku ba rukatela. M a dawa bo tala.</w:t>
      </w:r>
    </w:p>
    <w:p>
      <w:r>
        <w:t>A Goliya i ngalo, Hosi, Saul a hlakana,</w:t>
      </w:r>
    </w:p>
    <w:p/>
    <w:p>
      <w:pPr>
        <w:pStyle w:val="Heading2"/>
      </w:pPr>
      <w:r>
        <w:t>Stanza 2</w:t>
      </w:r>
    </w:p>
    <w:p>
      <w:r>
        <w:t>"Nungungulu kwihi? A mu bita Davida,</w:t>
      </w:r>
    </w:p>
    <w:p>
      <w:r>
        <w:t>Mawutoya ni timbyan', Wa mu nyika ku teka</w:t>
      </w:r>
    </w:p>
    <w:p>
      <w:r>
        <w:t>Klarihani mina." A nhanyana wakwe.</w:t>
      </w:r>
    </w:p>
    <w:p/>
    <w:p>
      <w:r>
        <w:br w:type="page"/>
      </w:r>
    </w:p>
    <w:p>
      <w:pPr>
        <w:pStyle w:val="Heading1"/>
      </w:pPr>
      <w:r>
        <w:t>6. A sikwin' go hlawulwa, 10 Babasati ba Juda</w:t>
      </w:r>
    </w:p>
    <w:p>
      <w:pPr>
        <w:pStyle w:val="Heading2"/>
      </w:pPr>
      <w:r>
        <w:t>Stanza 1</w:t>
      </w:r>
    </w:p>
    <w:p>
      <w:r>
        <w:t>Ba ti longisela. Ba lo ndzunza Saul,</w:t>
      </w:r>
    </w:p>
    <w:p>
      <w:r>
        <w:t>A mufana, Davida, Ba ku ngalo" A, Hosi</w:t>
      </w:r>
    </w:p>
    <w:p>
      <w:r>
        <w:t>A vukele nhenha. I dele one thousand</w:t>
      </w:r>
    </w:p>
    <w:p>
      <w:r>
        <w:t>A Goliya i ngalo Kanilezi hi David,</w:t>
      </w:r>
    </w:p>
    <w:p/>
    <w:p>
      <w:pPr>
        <w:pStyle w:val="Heading2"/>
      </w:pPr>
      <w:r>
        <w:t>Stanza 2</w:t>
      </w:r>
    </w:p>
    <w:p>
      <w:r>
        <w:t>"Klela kaya wena ; Ba mu yimbelela;</w:t>
      </w:r>
    </w:p>
    <w:p>
      <w:r>
        <w:t>Nzi ta nyika tinyanyan, " I lo daya ten thousand</w:t>
      </w:r>
    </w:p>
    <w:p>
      <w:r>
        <w:t>Nkoxa yi ka wena." Hi ribye ga congo."</w:t>
      </w:r>
    </w:p>
    <w:p/>
    <w:p>
      <w:r>
        <w:br w:type="page"/>
      </w:r>
    </w:p>
    <w:p>
      <w:pPr>
        <w:pStyle w:val="Heading1"/>
      </w:pPr>
      <w:r>
        <w:t>130. A 1'ISIMU TA IJ"ANGE</w:t>
      </w:r>
    </w:p>
    <w:p>
      <w:pPr>
        <w:pStyle w:val="Heading2"/>
      </w:pPr>
      <w:r>
        <w:t>Stanza 1</w:t>
      </w:r>
    </w:p>
    <w:p>
      <w:r>
        <w:t>Do-sol4. C.</w:t>
      </w:r>
    </w:p>
    <w:p/>
    <w:p>
      <w:r>
        <w:br w:type="page"/>
      </w:r>
    </w:p>
    <w:p>
      <w:pPr>
        <w:pStyle w:val="Heading1"/>
      </w:pPr>
      <w:r>
        <w:t>1. Ku - tsa - ka ka we - na, A ku ga Ho -</w:t>
      </w:r>
    </w:p>
    <w:p>
      <w:pPr>
        <w:pStyle w:val="Heading2"/>
      </w:pPr>
      <w:r>
        <w:t>Stanza 1</w:t>
      </w:r>
    </w:p>
    <w:p>
      <w:r>
        <w:t>Hi hla - ka-na ku ku-wona, Je - 8u, hi ku ku- rna.</w:t>
      </w:r>
    </w:p>
    <w:p>
      <w:r>
        <w:t>H1 ndle-le - m ta h - ko Ha pu -ru - rna he - li' la ngu - vu.</w:t>
      </w:r>
    </w:p>
    <w:p>
      <w:r>
        <w:t>Ha pu ru- rna he - hla ngu - vu.</w:t>
      </w:r>
    </w:p>
    <w:p>
      <w:r>
        <w:t>• • • • I • • .PI~ .PJIP s PI • •</w:t>
      </w:r>
    </w:p>
    <w:p/>
    <w:p>
      <w:pPr>
        <w:pStyle w:val="Heading2"/>
      </w:pPr>
      <w:r>
        <w:t>Stanza 2</w:t>
      </w:r>
    </w:p>
    <w:p>
      <w:r>
        <w:t>Ha pu-ru-rna he - •h la ngu - vu.</w:t>
      </w:r>
    </w:p>
    <w:p/>
    <w:p>
      <w:r>
        <w:br w:type="page"/>
      </w:r>
    </w:p>
    <w:p>
      <w:pPr>
        <w:pStyle w:val="Heading1"/>
      </w:pPr>
      <w:r>
        <w:t>1. Kutsaka ka wena, 2 Relele Hosi ya hina,</w:t>
      </w:r>
    </w:p>
    <w:p>
      <w:pPr>
        <w:pStyle w:val="Heading2"/>
      </w:pPr>
      <w:r>
        <w:t>Stanza 1</w:t>
      </w:r>
    </w:p>
    <w:p>
      <w:r>
        <w:t>A siku ga Hosi ; Hi ntamo wa wena;</w:t>
      </w:r>
    </w:p>
    <w:p>
      <w:r>
        <w:t>Hi hlakana ku kuwona, Vukisa banhu bo tala</w:t>
      </w:r>
    </w:p>
    <w:p>
      <w:r>
        <w:t>Jesu, hi ku kuma. Kueklelen' kabye.</w:t>
      </w:r>
    </w:p>
    <w:p>
      <w:r>
        <w:t>Hi tindleleni ta tiko Ba katekisile bona</w:t>
      </w:r>
    </w:p>
    <w:p/>
    <w:p>
      <w:pPr>
        <w:pStyle w:val="Heading2"/>
      </w:pPr>
      <w:r>
        <w:t>Stanza 2</w:t>
      </w:r>
    </w:p>
    <w:p>
      <w:r>
        <w:t>liRa puruma hehla nguvu :II IJBa vumela ku ingisa :II</w:t>
      </w:r>
    </w:p>
    <w:p/>
    <w:p>
      <w:r>
        <w:br w:type="page"/>
      </w:r>
    </w:p>
    <w:p>
      <w:pPr>
        <w:pStyle w:val="Heading1"/>
      </w:pPr>
      <w:r>
        <w:t>3. !tuba la tilo, tane</w:t>
      </w:r>
    </w:p>
    <w:p>
      <w:pPr>
        <w:pStyle w:val="Heading2"/>
      </w:pPr>
      <w:r>
        <w:t>Stanza 1</w:t>
      </w:r>
    </w:p>
    <w:p>
      <w:r>
        <w:t>W onisa kuranza</w:t>
      </w:r>
    </w:p>
    <w:p>
      <w:r>
        <w:t>Ka Muhanyisi wa hina;</w:t>
      </w:r>
    </w:p>
    <w:p>
      <w:r>
        <w:t>U hi katekisa</w:t>
      </w:r>
    </w:p>
    <w:p>
      <w:r>
        <w:t>Lezo hi ta tiyisiwa,</w:t>
      </w:r>
    </w:p>
    <w:p/>
    <w:p>
      <w:pPr>
        <w:pStyle w:val="Heading2"/>
      </w:pPr>
      <w:r>
        <w:t>Stanza 2</w:t>
      </w:r>
    </w:p>
    <w:p>
      <w:r>
        <w:t>IINi Dimingu yi ta vuna :II</w:t>
      </w:r>
    </w:p>
    <w:p>
      <w:r>
        <w:t>A TISIMU TA IYANGE131</w:t>
      </w:r>
    </w:p>
    <w:p>
      <w:r>
        <w:t>A NZI TIBI XIKAT l HI LEXO MIN A.</w:t>
      </w:r>
    </w:p>
    <w:p>
      <w:r>
        <w:t>Doh is B~.</w:t>
      </w:r>
    </w:p>
    <w:p/>
    <w:p>
      <w:r>
        <w:br w:type="page"/>
      </w:r>
    </w:p>
    <w:p>
      <w:pPr>
        <w:pStyle w:val="Heading1"/>
      </w:pPr>
      <w:r>
        <w:t>81. • I Jll1 , 1-,-</w:t>
      </w:r>
    </w:p>
    <w:p>
      <w:pPr>
        <w:pStyle w:val="Heading2"/>
      </w:pPr>
      <w:r>
        <w:t>Stanza 1</w:t>
      </w:r>
    </w:p>
    <w:p>
      <w:r>
        <w:t>Ka-ne-zi a Je-su i ta hi ko-na: Ni Jo-ku hi ti · lo ka min'.</w:t>
      </w:r>
    </w:p>
    <w:p>
      <w:r>
        <w:t>Ni Jo-ku hi o ka mina, Ni lo · ku hi ti · Jo ka mina·</w:t>
      </w:r>
    </w:p>
    <w:p>
      <w:r>
        <w:t>Ka-ne-zi a Je-su i ta hi ko-na; Ni lo-ku hi o ka min'.</w:t>
      </w:r>
    </w:p>
    <w:p/>
    <w:p>
      <w:r>
        <w:br w:type="page"/>
      </w:r>
    </w:p>
    <w:p>
      <w:pPr>
        <w:pStyle w:val="Heading1"/>
      </w:pPr>
      <w:r>
        <w:t>1. A nzi tibi xikati hi l·3Xo mina,</w:t>
      </w:r>
    </w:p>
    <w:p>
      <w:pPr>
        <w:pStyle w:val="Heading2"/>
      </w:pPr>
      <w:r>
        <w:t>Stanza 1</w:t>
      </w:r>
    </w:p>
    <w:p>
      <w:r>
        <w:t>Nzi ta tekiwa kaya hi Hosi yona:</w:t>
      </w:r>
    </w:p>
    <w:p>
      <w:r>
        <w:t>Kanilezi a J esu i ta hi kona:</w:t>
      </w:r>
    </w:p>
    <w:p>
      <w:r>
        <w:t>Ni loku hi tilo ka min.'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Ni loku hi tilo ka mina,</w:t>
      </w:r>
    </w:p>
    <w:p>
      <w:r>
        <w:t>Ni loku hi tilo ka mina;</w:t>
      </w:r>
    </w:p>
    <w:p>
      <w:r>
        <w:t>Kanilezi a J esu i ta hi kona ;</w:t>
      </w:r>
    </w:p>
    <w:p>
      <w:r>
        <w:t>Ni loku hi tilo ka min.'</w:t>
      </w:r>
    </w:p>
    <w:p/>
    <w:p>
      <w:r>
        <w:br w:type="page"/>
      </w:r>
    </w:p>
    <w:p>
      <w:pPr>
        <w:pStyle w:val="Heading1"/>
      </w:pPr>
      <w:r>
        <w:t>2. A nzi tibi tisimu ti yimbelelwa,</w:t>
      </w:r>
    </w:p>
    <w:p>
      <w:pPr>
        <w:pStyle w:val="Heading2"/>
      </w:pPr>
      <w:r>
        <w:t>Stanza 1</w:t>
      </w:r>
    </w:p>
    <w:p>
      <w:r>
        <w:t>A nzi tibi muzika ya tingelosi;</w:t>
      </w:r>
    </w:p>
    <w:p>
      <w:r>
        <w:t>Kanilezi nza zi tiba ba dumisa Hosi;</w:t>
      </w:r>
    </w:p>
    <w:p>
      <w:r>
        <w:t>Ni loku hi tilo ka min.'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3. A nzi tibi xiyimo xa yindlu hehla,</w:t>
      </w:r>
    </w:p>
    <w:p>
      <w:pPr>
        <w:pStyle w:val="Heading2"/>
      </w:pPr>
      <w:r>
        <w:t>Stanza 1</w:t>
      </w:r>
    </w:p>
    <w:p>
      <w:r>
        <w:t>A nzi tibi a bito ga mina kona,</w:t>
      </w:r>
    </w:p>
    <w:p>
      <w:r>
        <w:t>Kanilezi a Hosi yi ta nzi kinga ;</w:t>
      </w:r>
    </w:p>
    <w:p>
      <w:r>
        <w:t>Ni loku hi tilo ka min.'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1. A. Mu- wa mina hi Je-ho • va wa hombe; A nzi nga ta</w:t>
      </w:r>
    </w:p>
    <w:p>
      <w:pPr>
        <w:pStyle w:val="Heading2"/>
      </w:pPr>
      <w:r>
        <w:t>Stanza 1</w:t>
      </w:r>
    </w:p>
    <w:p>
      <w:r>
        <w:t>lit • •</w:t>
      </w:r>
    </w:p>
    <w:p>
      <w:r>
        <w:t>la-ba, i ta nzi wu • ndla. Wa nzi e • kla • a mi·</w:t>
      </w:r>
    </w:p>
    <w:p>
      <w:r>
        <w:t>A TISIMU TA IVANGELio 138</w:t>
      </w:r>
    </w:p>
    <w:p>
      <w:r>
        <w:t>1'1 :PPP: . :I • -.s P</w:t>
      </w:r>
    </w:p>
    <w:p/>
    <w:p>
      <w:pPr>
        <w:pStyle w:val="Heading2"/>
      </w:pPr>
      <w:r>
        <w:t>Stanza 2</w:t>
      </w:r>
    </w:p>
    <w:p>
      <w:r>
        <w:t>ko ben' yo nyu ka; .Maot0i om0 ya ma ole nga, wa DZ0l hle ie-</w:t>
      </w:r>
    </w:p>
    <w:p>
      <w:r>
        <w:t>! 1'1 • • :r , 1 • ' 1 . : . .. JII o 0 -</w:t>
      </w:r>
    </w:p>
    <w:p>
      <w:r>
        <w:t>I 1a. Ma.otioni ya ma • le nga, wa nzi hle • te !a.</w:t>
      </w:r>
    </w:p>
    <w:p/>
    <w:p>
      <w:r>
        <w:br w:type="page"/>
      </w:r>
    </w:p>
    <w:p>
      <w:pPr>
        <w:pStyle w:val="Heading1"/>
      </w:pPr>
      <w:r>
        <w:t>1. A murisi wa mina hi Jehova wa hombe;</w:t>
      </w:r>
    </w:p>
    <w:p>
      <w:pPr>
        <w:pStyle w:val="Heading2"/>
      </w:pPr>
      <w:r>
        <w:t>Stanza 1</w:t>
      </w:r>
    </w:p>
    <w:p>
      <w:r>
        <w:t>A nzi nga ta laba, i ta nzi wundlao</w:t>
      </w:r>
    </w:p>
    <w:p>
      <w:r>
        <w:t>Wa nzi eklelisa mikoben' yo nyuka;</w:t>
      </w:r>
    </w:p>
    <w:p>
      <w:r>
        <w:t>JIMatini ya malenga, wa nzi hletela:U</w:t>
      </w:r>
    </w:p>
    <w:p/>
    <w:p>
      <w:r>
        <w:br w:type="page"/>
      </w:r>
    </w:p>
    <w:p>
      <w:pPr>
        <w:pStyle w:val="Heading1"/>
      </w:pPr>
      <w:r>
        <w:t>2. Kuhanya ka mina wa klelisa kwatsi ;</w:t>
      </w:r>
    </w:p>
    <w:p>
      <w:pPr>
        <w:pStyle w:val="Heading2"/>
      </w:pPr>
      <w:r>
        <w:t>Stanza 1</w:t>
      </w:r>
    </w:p>
    <w:p>
      <w:r>
        <w:t>Tindleleni to lulama wa nzi fambieao</w:t>
      </w:r>
    </w:p>
    <w:p>
      <w:r>
        <w:t>Hambu nzi ya kona nzelelwen' wa kufa,</w:t>
      </w:r>
    </w:p>
    <w:p>
      <w:r>
        <w:t>IIA nzi ngata caba zobiha zonkle :II</w:t>
      </w:r>
    </w:p>
    <w:p/>
    <w:p>
      <w:r>
        <w:br w:type="page"/>
      </w:r>
    </w:p>
    <w:p>
      <w:pPr>
        <w:pStyle w:val="Heading1"/>
      </w:pPr>
      <w:r>
        <w:t>3. Hi lezi wena wu wa tsama na mina ;</w:t>
      </w:r>
    </w:p>
    <w:p>
      <w:pPr>
        <w:pStyle w:val="Heading2"/>
      </w:pPr>
      <w:r>
        <w:t>Stanza 1</w:t>
      </w:r>
    </w:p>
    <w:p>
      <w:r>
        <w:t>A nhonga ya wena ya nzi miyetao</w:t>
      </w:r>
    </w:p>
    <w:p>
      <w:r>
        <w:t>W a nzi longisela meza ya mina</w:t>
      </w:r>
    </w:p>
    <w:p>
      <w:r>
        <w:t>JIMahlweni ka balala, labo ba mina:ll</w:t>
      </w:r>
    </w:p>
    <w:p/>
    <w:p>
      <w:r>
        <w:br w:type="page"/>
      </w:r>
    </w:p>
    <w:p>
      <w:pPr>
        <w:pStyle w:val="Heading1"/>
      </w:pPr>
      <w:r>
        <w:t>4. A hloko ya mina wa yi tota kwatsi;</w:t>
      </w:r>
    </w:p>
    <w:p>
      <w:pPr>
        <w:pStyle w:val="Heading2"/>
      </w:pPr>
      <w:r>
        <w:t>Stanza 1</w:t>
      </w:r>
    </w:p>
    <w:p>
      <w:r>
        <w:t>A kopo ya mina ya ha pupumao</w:t>
      </w:r>
    </w:p>
    <w:p>
      <w:r>
        <w:t>' Hizinene kusaseka, ni kurula konkle,</w:t>
      </w:r>
    </w:p>
    <w:p>
      <w:r>
        <w:t>JIKu ta nzi lanzisela kala ku pinzuka:U</w:t>
      </w:r>
    </w:p>
    <w:p/>
    <w:p>
      <w:r>
        <w:br w:type="page"/>
      </w:r>
    </w:p>
    <w:p>
      <w:pPr>
        <w:pStyle w:val="Heading1"/>
      </w:pPr>
      <w:r>
        <w:t>184. ..4. TISIMU TA IVANGE</w:t>
      </w:r>
    </w:p>
    <w:p>
      <w:pPr>
        <w:pStyle w:val="Heading2"/>
      </w:pPr>
      <w:r>
        <w:t>Stanza 1</w:t>
      </w:r>
    </w:p>
    <w:p>
      <w:r>
        <w:t>NZA F AMBA LE NDLELENJ, LE Yl HATIMAKO.</w:t>
      </w:r>
    </w:p>
    <w:p>
      <w:r>
        <w:t>JII 1.</w:t>
      </w:r>
    </w:p>
    <w:p/>
    <w:p>
      <w:r>
        <w:br w:type="page"/>
      </w:r>
    </w:p>
    <w:p>
      <w:pPr>
        <w:pStyle w:val="Heading1"/>
      </w:pPr>
      <w:r>
        <w:t>1. Nza fa • mba le nd1e-le-n~ le yi ha- ti • ma-ko,</w:t>
      </w:r>
    </w:p>
    <w:p>
      <w:pPr>
        <w:pStyle w:val="Heading2"/>
      </w:pPr>
      <w:r>
        <w:t>Stanza 1</w:t>
      </w:r>
    </w:p>
    <w:p>
      <w:r>
        <w:t>A mbu le ya na yi zwi • le nga-na,</w:t>
      </w:r>
    </w:p>
    <w:p>
      <w:r>
        <w:t>Le • yi yi tse - ma-ka-nya ma -Je - mbe ya ko.</w:t>
      </w:r>
    </w:p>
    <w:p>
      <w:r>
        <w:t>A ma - hlo Ia - ya na hlo - ti ma ba.</w:t>
      </w:r>
    </w:p>
    <w:p>
      <w:r>
        <w:t>Ka - nJe -zi nza tsaka. na nzam' wo-na a Ho3i,</w:t>
      </w:r>
    </w:p>
    <w:p/>
    <w:p>
      <w:pPr>
        <w:pStyle w:val="Heading2"/>
      </w:pPr>
      <w:r>
        <w:t>Stanza 2</w:t>
      </w:r>
    </w:p>
    <w:p>
      <w:r>
        <w:t>Na nz ti tsu-mba ka ye-na. a Yen' wa Ka • lva-</w:t>
      </w:r>
    </w:p>
    <w:p>
      <w:r>
        <w:t>A TISHIU TA IVANGE136</w:t>
      </w:r>
    </w:p>
    <w:p/>
    <w:p>
      <w:r>
        <w:br w:type="page"/>
      </w:r>
    </w:p>
    <w:p>
      <w:pPr>
        <w:pStyle w:val="Heading1"/>
      </w:pPr>
      <w:r>
        <w:t>1. Nzi famba le ndleleni, le yi hatimako,</w:t>
      </w:r>
    </w:p>
    <w:p>
      <w:pPr>
        <w:pStyle w:val="Heading2"/>
      </w:pPr>
      <w:r>
        <w:t>Stanza 1</w:t>
      </w:r>
    </w:p>
    <w:p>
      <w:r>
        <w:t>Leyi yi tsemakanya malembe ya tiko.</w:t>
      </w:r>
    </w:p>
    <w:p>
      <w:r>
        <w:t>A mbilu le ya mina yi zwile tingana,</w:t>
      </w:r>
    </w:p>
    <w:p>
      <w:r>
        <w:t>Amahlo laya mina mihloti rna tiba.</w:t>
      </w:r>
    </w:p>
    <w:p>
      <w:r>
        <w:t>Kanilezi nza tsaka, na nza m' wona a Hosi,</w:t>
      </w:r>
    </w:p>
    <w:p/>
    <w:p>
      <w:pPr>
        <w:pStyle w:val="Heading2"/>
      </w:pPr>
      <w:r>
        <w:t>Stanza 2</w:t>
      </w:r>
    </w:p>
    <w:p>
      <w:r>
        <w:t>Na nzi ti tsumba ka yena, a Yen' wa Kalva</w:t>
      </w:r>
    </w:p>
    <w:p/>
    <w:p>
      <w:r>
        <w:br w:type="page"/>
      </w:r>
    </w:p>
    <w:p>
      <w:pPr>
        <w:pStyle w:val="Heading1"/>
      </w:pPr>
      <w:r>
        <w:t>2. 0 muhefemulo lowu wu wonile kulwa,</w:t>
      </w:r>
    </w:p>
    <w:p>
      <w:pPr>
        <w:pStyle w:val="Heading2"/>
      </w:pPr>
      <w:r>
        <w:t>Stanza 1</w:t>
      </w:r>
    </w:p>
    <w:p>
      <w:r>
        <w:t>Hi mintamo ya munyama, wu laba ku hlulwa.</w:t>
      </w:r>
    </w:p>
    <w:p>
      <w:r>
        <w:t>Balala ba lehandle ba nzi xengetela,</w:t>
      </w:r>
    </w:p>
    <w:p>
      <w:r>
        <w:t>Balala ba xikara ba hunza ni bona.</w:t>
      </w:r>
    </w:p>
    <w:p>
      <w:r>
        <w:t>Kanilezi ba suswa, nzi kumile kupala.</w:t>
      </w:r>
    </w:p>
    <w:p/>
    <w:p>
      <w:pPr>
        <w:pStyle w:val="Heading2"/>
      </w:pPr>
      <w:r>
        <w:t>Stanza 2</w:t>
      </w:r>
    </w:p>
    <w:p>
      <w:r>
        <w:t>Na nzi ti tsumba ka yena, a Yen' wa Kalva</w:t>
      </w:r>
    </w:p>
    <w:p/>
    <w:p>
      <w:r>
        <w:br w:type="page"/>
      </w:r>
    </w:p>
    <w:p>
      <w:pPr>
        <w:pStyle w:val="Heading1"/>
      </w:pPr>
      <w:r>
        <w:t>3. Nzi tsinela ka lo' Muti, lowu wu nga hehla.</w:t>
      </w:r>
    </w:p>
    <w:p>
      <w:pPr>
        <w:pStyle w:val="Heading2"/>
      </w:pPr>
      <w:r>
        <w:t>Stanza 1</w:t>
      </w:r>
    </w:p>
    <w:p>
      <w:r>
        <w:t>Lowu wu akilweko hi mandla ya Ho</w:t>
      </w:r>
    </w:p>
    <w:p>
      <w:r>
        <w:t>Nza zi tiba o Dadani a nzi rinzelako.</w:t>
      </w:r>
    </w:p>
    <w:p>
      <w:r>
        <w:t>Ku nzi amukela kwatsi, nwanana lo wakwe.</w:t>
      </w:r>
    </w:p>
    <w:p>
      <w:r>
        <w:t>Hambu lezi nzi muon' I ta nzi longisa,</w:t>
      </w:r>
    </w:p>
    <w:p/>
    <w:p>
      <w:pPr>
        <w:pStyle w:val="Heading2"/>
      </w:pPr>
      <w:r>
        <w:t>Stanza 2</w:t>
      </w:r>
    </w:p>
    <w:p>
      <w:r>
        <w:t>Hakuba wa nzi fela, a Yen' wa Kalva</w:t>
      </w:r>
    </w:p>
    <w:p>
      <w:r>
        <w:t>MU KLAKUSANI A MAGEZU.</w:t>
      </w:r>
    </w:p>
    <w:p>
      <w:r>
        <w:t>Do-Sol9. ]'EliALE VoiCEUnison.</w:t>
      </w:r>
    </w:p>
    <w:p>
      <w:r>
        <w:t>:PI jPI 11 • 'PI IPI • •</w:t>
      </w:r>
    </w:p>
    <w:p/>
    <w:p>
      <w:r>
        <w:br w:type="page"/>
      </w:r>
    </w:p>
    <w:p>
      <w:pPr>
        <w:pStyle w:val="Heading1"/>
      </w:pPr>
      <w:r>
        <w:t>1. Mu kla -ku- sa ni a ma-ge zu,</w:t>
      </w:r>
    </w:p>
    <w:p>
      <w:pPr>
        <w:pStyle w:val="Heading2"/>
      </w:pPr>
      <w:r>
        <w:t>Stanza 1</w:t>
      </w:r>
    </w:p>
    <w:p>
      <w:r>
        <w:t>{ ls1 :PI Is IPI II PI 1P1 : •</w:t>
      </w:r>
    </w:p>
    <w:p>
      <w:r>
        <w:t>Dzu- nza-ni Ye na hi mu,</w:t>
      </w:r>
    </w:p>
    <w:p>
      <w:r>
        <w:t>:PPI IPI Jfe :ej111 1-</w:t>
      </w:r>
    </w:p>
    <w:p>
      <w:r>
        <w:t>nga mbe-li ko le a -ben'.</w:t>
      </w:r>
    </w:p>
    <w:p/>
    <w:p>
      <w:r>
        <w:br w:type="page"/>
      </w:r>
    </w:p>
    <w:p>
      <w:pPr>
        <w:pStyle w:val="Heading1"/>
      </w:pPr>
      <w:r>
        <w:t>136. A TISIMU TA IVA NGE</w:t>
      </w:r>
    </w:p>
    <w:p>
      <w:pPr>
        <w:pStyle w:val="Heading2"/>
      </w:pPr>
      <w:r>
        <w:t>Stanza 1</w:t>
      </w:r>
    </w:p>
    <w:p>
      <w:r>
        <w:t>CHORUUnison. I</w:t>
      </w:r>
    </w:p>
    <w:p>
      <w:r>
        <w:t>~ :PPI (f f • • I • •</w:t>
      </w:r>
    </w:p>
    <w:p>
      <w:r>
        <w:t>IPI r</w:t>
      </w:r>
    </w:p>
    <w:p>
      <w:r>
        <w:t>A ka- gin we to na na hin':</w:t>
      </w:r>
    </w:p>
    <w:p/>
    <w:p>
      <w:pPr>
        <w:pStyle w:val="Heading2"/>
      </w:pPr>
      <w:r>
        <w:t>Stanza 2</w:t>
      </w:r>
    </w:p>
    <w:p>
      <w:r>
        <w:t>Ha gi ba na Bo ga Yen',</w:t>
      </w:r>
    </w:p>
    <w:p>
      <w:r>
        <w:t>Harmony.</w:t>
      </w:r>
    </w:p>
    <w:p>
      <w:r>
        <w:t>:d d IPI • • I• • . • • . PI • • • •</w:t>
      </w:r>
    </w:p>
    <w:p>
      <w:r>
        <w:t>Lo- ye wa Ho mbe hi znen'.</w:t>
      </w:r>
    </w:p>
    <w:p/>
    <w:p>
      <w:r>
        <w:br w:type="page"/>
      </w:r>
    </w:p>
    <w:p>
      <w:pPr>
        <w:pStyle w:val="Heading1"/>
      </w:pPr>
      <w:r>
        <w:t>1. Mu klakusani a 2 Hi le tilweni a magezu,</w:t>
      </w:r>
    </w:p>
    <w:p>
      <w:pPr>
        <w:pStyle w:val="Heading2"/>
      </w:pPr>
      <w:r>
        <w:t>Stanza 1</w:t>
      </w:r>
    </w:p>
    <w:p>
      <w:r>
        <w:t>Mu dumiseni a Host ; Ma yi kesela a Hosi;</w:t>
      </w:r>
    </w:p>
    <w:p>
      <w:r>
        <w:t>Dzunzani Yena hi tisimu, Labo bo basa ba lanzisa,</w:t>
      </w:r>
    </w:p>
    <w:p>
      <w:r>
        <w:t>Ti nga mbeliko le misaben' A kuhlakana ka bona.</w:t>
      </w:r>
    </w:p>
    <w:p>
      <w:r>
        <w:t>0HORU</w:t>
      </w:r>
    </w:p>
    <w:p/>
    <w:p>
      <w:pPr>
        <w:pStyle w:val="Heading2"/>
      </w:pPr>
      <w:r>
        <w:t>Stanza 2</w:t>
      </w:r>
    </w:p>
    <w:p>
      <w:r>
        <w:t>A ti mu dumisa, 3 Mu klakuseni a magezu,</w:t>
      </w:r>
    </w:p>
    <w:p>
      <w:r>
        <w:t>tin~elosi</w:t>
      </w:r>
    </w:p>
    <w:p>
      <w:r>
        <w:t>A kattginwe tona na hin': Yimbelelani kota bon';</w:t>
      </w:r>
    </w:p>
    <w:p>
      <w:r>
        <w:t>Ha gi bitana Bito Yen', A timbilwini to saseka,</w:t>
      </w:r>
    </w:p>
    <w:p/>
    <w:p>
      <w:pPr>
        <w:pStyle w:val="Heading2"/>
      </w:pPr>
      <w:r>
        <w:t>Stanza 3</w:t>
      </w:r>
    </w:p>
    <w:p>
      <w:r>
        <w:t>Loye wa Hom be h1 zinin'. Kongotelani le ka Dadan</w:t>
      </w:r>
    </w:p>
    <w:p>
      <w:r>
        <w:t>0HORU</w:t>
      </w:r>
    </w:p>
    <w:p>
      <w:r>
        <w:t>A TISIMU TA IVA NGE137</w:t>
      </w:r>
    </w:p>
    <w:p>
      <w:r>
        <w:t>MU YIMELENI JESU.</w:t>
      </w:r>
    </w:p>
    <w:p/>
    <w:p>
      <w:pPr>
        <w:pStyle w:val="Heading2"/>
      </w:pPr>
      <w:r>
        <w:t>Stanza 4</w:t>
      </w:r>
    </w:p>
    <w:p>
      <w:r>
        <w:t>~:s,IPPIIPPIId IPPIIP 1-:s,1</w:t>
      </w:r>
    </w:p>
    <w:p/>
    <w:p>
      <w:r>
        <w:br w:type="page"/>
      </w:r>
    </w:p>
    <w:p>
      <w:pPr>
        <w:pStyle w:val="Heading1"/>
      </w:pPr>
      <w:r>
        <w:t>1. Mu ye -le -ni Je su, Ba-nya-ka- sa-ni, we! Ya- ni a ba-</w:t>
      </w:r>
    </w:p>
    <w:p>
      <w:pPr>
        <w:pStyle w:val="Heading2"/>
      </w:pPr>
      <w:r>
        <w:t>Stanza 1</w:t>
      </w:r>
    </w:p>
    <w:p>
      <w:r>
        <w:t>nde - ra, Yi nga ce -lwi ngan'. Hlu-la- ai ni ku-hlu - la, A</w:t>
      </w:r>
    </w:p>
    <w:p>
      <w:r>
        <w:t>IiPI 1-:PIIPPI IP1 :PIIPPI 1s II</w:t>
      </w:r>
    </w:p>
    <w:p>
      <w:r>
        <w:t>ypi le ya-kwe; Ka-la a Mu-ha-ny Hi Ho-si hi zne ne.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IPPI IP s ld • PI • I ·r d 1-</w:t>
      </w:r>
    </w:p>
    <w:p>
      <w:r>
        <w:t>nde - ra, Y1 nga b1, y1 nga ee - lwa ngana'.</w:t>
      </w:r>
    </w:p>
    <w:p/>
    <w:p>
      <w:r>
        <w:br w:type="page"/>
      </w:r>
    </w:p>
    <w:p>
      <w:pPr>
        <w:pStyle w:val="Heading1"/>
      </w:pPr>
      <w:r>
        <w:t>1. Mu yimeleni Jesu, 2 Mu yimeleni Jesu,</w:t>
      </w:r>
    </w:p>
    <w:p>
      <w:pPr>
        <w:pStyle w:val="Heading2"/>
      </w:pPr>
      <w:r>
        <w:t>Stanza 1</w:t>
      </w:r>
    </w:p>
    <w:p>
      <w:r>
        <w:t>Banyakasani, we I Nuanwini lo wakwe;</w:t>
      </w:r>
    </w:p>
    <w:p>
      <w:r>
        <w:t>Yisani a bandera, A woko le ga nyama</w:t>
      </w:r>
    </w:p>
    <w:p>
      <w:r>
        <w:t>Yi nga celwi tingan'. Gi ta m u wunela:</w:t>
      </w:r>
    </w:p>
    <w:p>
      <w:r>
        <w:t>Hlulani ni kuhlula, :u hlome a xiklangu</w:t>
      </w:r>
    </w:p>
    <w:p/>
    <w:p>
      <w:pPr>
        <w:pStyle w:val="Heading2"/>
      </w:pPr>
      <w:r>
        <w:t>Stanza 2</w:t>
      </w:r>
    </w:p>
    <w:p>
      <w:r>
        <w:t>A yimpi le yakwe ; Xa hosi ya hina ;</w:t>
      </w:r>
    </w:p>
    <w:p>
      <w:r>
        <w:t>Kala a :uhanyisi Kutani rna bitanwa</w:t>
      </w:r>
    </w:p>
    <w:p>
      <w:r>
        <w:t>Hi Hosi hi zinene. :u ngvumalwi kona.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3. Mu yiineleni J esu</w:t>
      </w:r>
    </w:p>
    <w:p>
      <w:pPr>
        <w:pStyle w:val="Heading2"/>
      </w:pPr>
      <w:r>
        <w:t>Chorus</w:t>
      </w:r>
    </w:p>
    <w:p>
      <w:r>
        <w:t>Mu yimeleni, a Hosi ya tilo, Nyamukla hi ta hlula,</w:t>
      </w:r>
    </w:p>
    <w:p>
      <w:r>
        <w:t>Yisani a bandera, Kubuma ku mixwen' ;</w:t>
      </w:r>
    </w:p>
    <w:p>
      <w:r>
        <w:t>Yi nga bi, yi nga celwa ti Ka loyi a hlulako,</w:t>
      </w:r>
    </w:p>
    <w:p>
      <w:r>
        <w:t>ngana'. Ku ta nyikwa yena</w:t>
      </w:r>
    </w:p>
    <w:p>
      <w:r>
        <w:t>Xidlodlo xa kuhanya</w:t>
      </w:r>
    </w:p>
    <w:p>
      <w:r>
        <w:t>Xa kupinzuken</w:t>
      </w:r>
    </w:p>
    <w:p>
      <w:r>
        <w:t>CHORU</w:t>
      </w:r>
    </w:p>
    <w:p>
      <w:r>
        <w:t>104. HAKUSAN'! HAKLISAN'! A ZITIRI ZA YENA.</w:t>
      </w:r>
    </w:p>
    <w:p>
      <w:r>
        <w:t>Doh is</w:t>
      </w:r>
    </w:p>
    <w:p>
      <w:r>
        <w:t>:PPI P.:P PI P• - :PPI PPI</w:t>
      </w:r>
    </w:p>
    <w:p/>
    <w:p>
      <w:r>
        <w:br w:type="page"/>
      </w:r>
    </w:p>
    <w:p>
      <w:pPr>
        <w:pStyle w:val="Heading1"/>
      </w:pPr>
      <w:r>
        <w:t>1. Ha-kan'! Ha-kan'! a z- ri za Yena,</w:t>
      </w:r>
    </w:p>
    <w:p>
      <w:pPr>
        <w:pStyle w:val="Heading2"/>
      </w:pPr>
      <w:r>
        <w:t>Stanza 1</w:t>
      </w:r>
    </w:p>
    <w:p>
      <w:r>
        <w:t>:PPI Pe :P PPI r • • - :</w:t>
      </w:r>
    </w:p>
    <w:p>
      <w:r>
        <w:t>A ma-za - na ya ba - nhu ba ha mu - nya-men' Ba vu-</w:t>
      </w:r>
    </w:p>
    <w:p>
      <w:r>
        <w:t>A TISIMU TA IVANGE139</w:t>
      </w:r>
    </w:p>
    <w:p>
      <w:r>
        <w:t>me - la a mha-ka, ba Ia - ba ku - zwa, Ka-m ba nga mu</w:t>
      </w:r>
    </w:p>
    <w:p/>
    <w:p>
      <w:pPr>
        <w:pStyle w:val="Heading2"/>
      </w:pPr>
      <w:r>
        <w:t>Stanza 2</w:t>
      </w:r>
    </w:p>
    <w:p>
      <w:r>
        <w:t>t1 - b1 a Mu- ha - ny1 ; Ba ha-fa, bo ta - la, a rna-</w:t>
      </w:r>
    </w:p>
    <w:p>
      <w:r>
        <w:t>s1- ku wo-nkle, Ha-kl!-san ' ! Ha-kh-san'! Ha - kant!</w:t>
      </w:r>
    </w:p>
    <w:p/>
    <w:p>
      <w:r>
        <w:br w:type="page"/>
      </w:r>
    </w:p>
    <w:p>
      <w:pPr>
        <w:pStyle w:val="Heading1"/>
      </w:pPr>
      <w:r>
        <w:t>1. Haklisan'! Haklisan'! a zitiri za Yena,</w:t>
      </w:r>
    </w:p>
    <w:p>
      <w:pPr>
        <w:pStyle w:val="Heading2"/>
      </w:pPr>
      <w:r>
        <w:t>Stanza 1</w:t>
      </w:r>
    </w:p>
    <w:p>
      <w:r>
        <w:t>A mazana ya banhu ba ha munyameu'</w:t>
      </w:r>
    </w:p>
    <w:p>
      <w:r>
        <w:t>Ba vumela a mhaka, ba laba kuzwa,</w:t>
      </w:r>
    </w:p>
    <w:p>
      <w:r>
        <w:t>Kani ba nga mu tibi a Muhanyisi ;</w:t>
      </w:r>
    </w:p>
    <w:p>
      <w:r>
        <w:t>Ba hafa, bo tala, a masiku wonkle,</w:t>
      </w:r>
    </w:p>
    <w:p/>
    <w:p>
      <w:pPr>
        <w:pStyle w:val="Heading2"/>
      </w:pPr>
      <w:r>
        <w:t>Stanza 2</w:t>
      </w:r>
    </w:p>
    <w:p>
      <w:r>
        <w:t>Haklisan' ! Haklisan! Haklisan</w:t>
      </w:r>
    </w:p>
    <w:p/>
    <w:p>
      <w:r>
        <w:br w:type="page"/>
      </w:r>
    </w:p>
    <w:p>
      <w:pPr>
        <w:pStyle w:val="Heading1"/>
      </w:pPr>
      <w:r>
        <w:t>2. Haklisan' ! Haklisan' I hi timhak11 ta tilo</w:t>
      </w:r>
    </w:p>
    <w:p>
      <w:pPr>
        <w:pStyle w:val="Heading2"/>
      </w:pPr>
      <w:r>
        <w:t>Stanza 1</w:t>
      </w:r>
    </w:p>
    <w:p>
      <w:r>
        <w:t>Kale matikweni a wutsamo gonkle;</w:t>
      </w:r>
    </w:p>
    <w:p>
      <w:r>
        <w:t>A Mesiya i tile a woneka ka bon'</w:t>
      </w:r>
    </w:p>
    <w:p>
      <w:r>
        <w:t>Hi milomu ya nwina mu zitiri za Yen':</w:t>
      </w:r>
    </w:p>
    <w:p>
      <w:r>
        <w:t>Ba ta mu amukela, ba ta mu ingisa;</w:t>
      </w:r>
    </w:p>
    <w:p/>
    <w:p>
      <w:pPr>
        <w:pStyle w:val="Heading2"/>
      </w:pPr>
      <w:r>
        <w:t>Stanza 2</w:t>
      </w:r>
    </w:p>
    <w:p>
      <w:r>
        <w:t>Haklisau ! Haklisan' I Haklisan</w:t>
      </w:r>
    </w:p>
    <w:p/>
    <w:p>
      <w:r>
        <w:br w:type="page"/>
      </w:r>
    </w:p>
    <w:p>
      <w:pPr>
        <w:pStyle w:val="Heading1"/>
      </w:pPr>
      <w:r>
        <w:t>3. Ingisan' ! Ingisan'! A ticeci ta Hosi,</w:t>
      </w:r>
    </w:p>
    <w:p>
      <w:pPr>
        <w:pStyle w:val="Heading2"/>
      </w:pPr>
      <w:r>
        <w:t>Stanza 1</w:t>
      </w:r>
    </w:p>
    <w:p>
      <w:r>
        <w:t>A J ehova wa tilo i lo tiro na nwin' ;</w:t>
      </w:r>
    </w:p>
    <w:p>
      <w:r>
        <w:t>A mu koti ku hlulwa, mu komiwe hi Yen';</w:t>
      </w:r>
    </w:p>
    <w:p>
      <w:r>
        <w:t>Ita mu heleketa, Ita famba mahlwen'.</w:t>
      </w:r>
    </w:p>
    <w:p>
      <w:r>
        <w:t>Ivangeli ya Hosi, nga yi tibye tikwen',</w:t>
      </w:r>
    </w:p>
    <w:p/>
    <w:p>
      <w:pPr>
        <w:pStyle w:val="Heading2"/>
      </w:pPr>
      <w:r>
        <w:t>Stanza 2</w:t>
      </w:r>
    </w:p>
    <w:p>
      <w:r>
        <w:t>Haklisani'! Haklisani' Haklisan</w:t>
      </w:r>
    </w:p>
    <w:p/>
    <w:p>
      <w:r>
        <w:br w:type="page"/>
      </w:r>
    </w:p>
    <w:p>
      <w:pPr>
        <w:pStyle w:val="Heading1"/>
      </w:pPr>
      <w:r>
        <w:t>140. A TJBIMU A lY.ANGELl</w:t>
      </w:r>
    </w:p>
    <w:p>
      <w:pPr>
        <w:pStyle w:val="Heading2"/>
      </w:pPr>
      <w:r>
        <w:t>Stanza 1</w:t>
      </w:r>
    </w:p>
    <w:p>
      <w:r>
        <w:t>Da- n:ve • u nl~ru~-ja • ha Ba kho- we wu-khu-mbnl</w:t>
      </w:r>
    </w:p>
    <w:p>
      <w:r>
        <w:t>Danyeli ni majaha Anzako ka malembe</w:t>
      </w:r>
    </w:p>
    <w:p>
      <w:r>
        <w:t>Ba khomilwe wukhumbini A nduna yi ba hlolile</w:t>
      </w:r>
    </w:p>
    <w:p>
      <w:r>
        <w:t>Ka Hosi ya :Babuloni Ba kombisile a mintamo</w:t>
      </w:r>
    </w:p>
    <w:p/>
    <w:p>
      <w:pPr>
        <w:pStyle w:val="Heading2"/>
      </w:pPr>
      <w:r>
        <w:t>Stanza 2</w:t>
      </w:r>
    </w:p>
    <w:p>
      <w:r>
        <w:t>A hosi leyo ya hom be Ba wonisile a wuklari</w:t>
      </w:r>
    </w:p>
    <w:p>
      <w:r>
        <w:t>Yi lo ruma ku ba gisa A hosi yi lo tsaka</w:t>
      </w:r>
    </w:p>
    <w:p>
      <w:r>
        <w:t>Malongo ni mabyala Yi ba maha a tinduna</w:t>
      </w:r>
    </w:p>
    <w:p>
      <w:r>
        <w:t>Danyeli i lo ala Ta titsomba ni tiyimpi</w:t>
      </w:r>
    </w:p>
    <w:p/>
    <w:p>
      <w:pPr>
        <w:pStyle w:val="Heading2"/>
      </w:pPr>
      <w:r>
        <w:t>Stanza 3</w:t>
      </w:r>
    </w:p>
    <w:p>
      <w:r>
        <w:t>Majaha ma alile Hi kota ya utiya</w:t>
      </w:r>
    </w:p>
    <w:p>
      <w:r>
        <w:t>A kunwa a mabyala Ni ku tsika a mabyala</w:t>
      </w:r>
    </w:p>
    <w:p>
      <w:r>
        <w:t>Ba n wile mati basi Ba ponile a timhango</w:t>
      </w:r>
    </w:p>
    <w:p>
      <w:r>
        <w:t>Ba gile a matsawu Ta wubabyi ni wupambu</w:t>
      </w:r>
    </w:p>
    <w:p/>
    <w:p>
      <w:pPr>
        <w:pStyle w:val="Heading2"/>
      </w:pPr>
      <w:r>
        <w:t>Stanza 4</w:t>
      </w:r>
    </w:p>
    <w:p>
      <w:r>
        <w:t>Ba hauyile kwatsi nguTu A hi tiyeni kambe</w:t>
      </w:r>
    </w:p>
    <w:p>
      <w:r>
        <w:t>Ba kulukile kwat1i Hi ala kunwa byala</w:t>
      </w:r>
    </w:p>
    <w:p>
      <w:r>
        <w:t>Ku hunza baJiwani Hi ta fubisa byala. BI</w:t>
      </w:r>
    </w:p>
    <w:p>
      <w:r>
        <w:t>105b. WUDAKWA 01 BIHILE</w:t>
      </w:r>
    </w:p>
    <w:p/>
    <w:p>
      <w:pPr>
        <w:pStyle w:val="Heading2"/>
      </w:pPr>
      <w:r>
        <w:t>Stanza 1</w:t>
      </w:r>
    </w:p>
    <w:p>
      <w:r>
        <w:t>Wudakwa gi bihile 10 Ga banga Jruboloba</w:t>
      </w:r>
    </w:p>
    <w:p/>
    <w:p>
      <w:r>
        <w:br w:type="page"/>
      </w:r>
    </w:p>
    <w:p>
      <w:pPr>
        <w:pStyle w:val="Heading1"/>
      </w:pPr>
      <w:r>
        <w:t>2. Banyingi ba ti daya 11 Ga bangalasa a titsomba</w:t>
      </w:r>
    </w:p>
    <w:p>
      <w:pPr>
        <w:pStyle w:val="Heading2"/>
      </w:pPr>
      <w:r>
        <w:t>Stanza 1</w:t>
      </w:r>
    </w:p>
    <w:p>
      <w:r>
        <w:t>S Hi kunwa a mabyala 12 Ga hangalasa a kupima</w:t>
      </w:r>
    </w:p>
    <w:p>
      <w:r>
        <w:t>' Xiwayawaya xi bihile 18 Ga panza a wuxaka</w:t>
      </w:r>
    </w:p>
    <w:p/>
    <w:p>
      <w:pPr>
        <w:pStyle w:val="Heading2"/>
      </w:pPr>
      <w:r>
        <w:t>Stanza 6</w:t>
      </w:r>
    </w:p>
    <w:p>
      <w:r>
        <w:t>Hi ta vukela byala 14 Hi fela ku ti kboma</w:t>
      </w:r>
    </w:p>
    <w:p/>
    <w:p>
      <w:pPr>
        <w:pStyle w:val="Heading2"/>
      </w:pPr>
      <w:r>
        <w:t>Stanza 6</w:t>
      </w:r>
    </w:p>
    <w:p>
      <w:r>
        <w:t>I nala wa wutomi 15 Hi nganwi amabyala</w:t>
      </w:r>
    </w:p>
    <w:p/>
    <w:p>
      <w:pPr>
        <w:pStyle w:val="Heading2"/>
      </w:pPr>
      <w:r>
        <w:t>Stanza 7</w:t>
      </w:r>
    </w:p>
    <w:p>
      <w:r>
        <w:t>Hakuba ga hi daya 16 Hi ta Tukela byala</w:t>
      </w:r>
    </w:p>
    <w:p/>
    <w:p>
      <w:pPr>
        <w:pStyle w:val="Heading2"/>
      </w:pPr>
      <w:r>
        <w:t>Stanza 8</w:t>
      </w:r>
    </w:p>
    <w:p>
      <w:r>
        <w:t>Ga banga wusi wana 17 Hi ta fubisa byala.-'bil</w:t>
      </w:r>
    </w:p>
    <w:p/>
    <w:p>
      <w:r>
        <w:br w:type="page"/>
      </w:r>
    </w:p>
    <w:p>
      <w:pPr>
        <w:pStyle w:val="Heading1"/>
      </w:pPr>
      <w:r>
        <w:t>9. Ga banga wusiwana</w:t>
      </w:r>
    </w:p>
    <w:p>
      <w:pPr>
        <w:pStyle w:val="Heading2"/>
      </w:pPr>
      <w:r>
        <w:t>Stanza 1</w:t>
      </w:r>
    </w:p>
    <w:p>
      <w:r>
        <w:t>A TlSIMU A /VANGEL] 141</w:t>
      </w:r>
    </w:p>
    <w:p/>
    <w:p>
      <w:r>
        <w:br w:type="page"/>
      </w:r>
    </w:p>
    <w:p>
      <w:pPr>
        <w:pStyle w:val="Heading1"/>
      </w:pPr>
      <w:r>
        <w:t>1. 06c. W A HINA I BY ALA.</w:t>
      </w:r>
    </w:p>
    <w:p>
      <w:pPr>
        <w:pStyle w:val="Heading2"/>
      </w:pPr>
      <w:r>
        <w:t>Stanza 1</w:t>
      </w:r>
    </w:p>
    <w:p>
      <w:r>
        <w:t>N a-la wa hi • na i bya-la, N a-la wa hna i bya-la</w:t>
      </w:r>
    </w:p>
    <w:p/>
    <w:p>
      <w:pPr>
        <w:pStyle w:val="Heading2"/>
      </w:pPr>
      <w:r>
        <w:t>Stanza 2</w:t>
      </w:r>
    </w:p>
    <w:p>
      <w:r>
        <w:t>Na-nza ga Sa-tan' i bya-la,, Na-nza ga Sa- tan' i bya.-la</w:t>
      </w:r>
    </w:p>
    <w:p/>
    <w:p>
      <w:pPr>
        <w:pStyle w:val="Heading2"/>
      </w:pPr>
      <w:r>
        <w:t>Stanza 3</w:t>
      </w:r>
    </w:p>
    <w:p>
      <w:r>
        <w:t>Byala ga hi holobi£&amp;, Byala ga ht holobisa.</w:t>
      </w:r>
    </w:p>
    <w:p/>
    <w:p>
      <w:pPr>
        <w:pStyle w:val="Heading2"/>
      </w:pPr>
      <w:r>
        <w:t>Stanza 4</w:t>
      </w:r>
    </w:p>
    <w:p>
      <w:r>
        <w:t>Ga xakeia a titsomba, Ga xakela a titsomba.</w:t>
      </w:r>
    </w:p>
    <w:p/>
    <w:p>
      <w:pPr>
        <w:pStyle w:val="Heading2"/>
      </w:pPr>
      <w:r>
        <w:t>Stanza 5</w:t>
      </w:r>
    </w:p>
    <w:p>
      <w:r>
        <w:t>Wusiwana ga lanzela, Wusiwana ga lanzela.</w:t>
      </w:r>
    </w:p>
    <w:p/>
    <w:p>
      <w:pPr>
        <w:pStyle w:val="Heading2"/>
      </w:pPr>
      <w:r>
        <w:t>Stanza 6</w:t>
      </w:r>
    </w:p>
    <w:p>
      <w:r>
        <w:t>A wu!labyi ga engena, A wubabyi ga engena.</w:t>
      </w:r>
    </w:p>
    <w:p/>
    <w:p>
      <w:pPr>
        <w:pStyle w:val="Heading2"/>
      </w:pPr>
      <w:r>
        <w:t>Stanza 7</w:t>
      </w:r>
    </w:p>
    <w:p>
      <w:r>
        <w:t>Banhu bonwa byala bafa, Banhu bonwa byala bafa.</w:t>
      </w:r>
    </w:p>
    <w:p/>
    <w:p>
      <w:r>
        <w:br w:type="page"/>
      </w:r>
    </w:p>
    <w:p>
      <w:pPr>
        <w:pStyle w:val="Heading1"/>
      </w:pPr>
      <w:r>
        <w:t>8. Hi nga tanwa byala hina, Hi nga tanwa byala hina.</w:t>
      </w:r>
    </w:p>
    <w:p>
      <w:pPr>
        <w:pStyle w:val="Heading2"/>
      </w:pPr>
      <w:r>
        <w:t>Chorus</w:t>
      </w:r>
    </w:p>
    <w:p>
      <w:r>
        <w:t>Hi tsi ke bya-la. Hinga ta-nwa ka-mbe.</w:t>
      </w:r>
    </w:p>
    <w:p/>
    <w:p>
      <w:r>
        <w:br w:type="page"/>
      </w:r>
    </w:p>
    <w:p>
      <w:pPr>
        <w:pStyle w:val="Heading1"/>
      </w:pPr>
      <w:r>
        <w:t>142. .A TlSIMU A IV.ANGELI</w:t>
      </w:r>
    </w:p>
    <w:p>
      <w:pPr>
        <w:pStyle w:val="Heading2"/>
      </w:pPr>
      <w:r>
        <w:t>Stanza 1</w:t>
      </w:r>
    </w:p>
    <w:p>
      <w:r>
        <w:t>Nota: Cuwuka a manoti ya 151,</w:t>
      </w:r>
    </w:p>
    <w:p/>
    <w:p>
      <w:r>
        <w:br w:type="page"/>
      </w:r>
    </w:p>
    <w:p>
      <w:pPr>
        <w:pStyle w:val="Heading1"/>
      </w:pPr>
      <w:r>
        <w:t>1. Livalo li kucwa hi Jehova,</w:t>
      </w:r>
    </w:p>
    <w:p>
      <w:pPr>
        <w:pStyle w:val="Heading2"/>
      </w:pPr>
      <w:r>
        <w:t>Stanza 1</w:t>
      </w:r>
    </w:p>
    <w:p>
      <w:r>
        <w:t>Ku nyikela zonkle za wukhume.</w:t>
      </w:r>
    </w:p>
    <w:p>
      <w:r>
        <w:t>Nzi tsumbisa, ku engisa,</w:t>
      </w:r>
    </w:p>
    <w:p>
      <w:r>
        <w:t>Ku nyikela zonkle za wnkhume.</w:t>
      </w:r>
    </w:p>
    <w:p/>
    <w:p>
      <w:r>
        <w:br w:type="page"/>
      </w:r>
    </w:p>
    <w:p>
      <w:pPr>
        <w:pStyle w:val="Heading1"/>
      </w:pPr>
      <w:r>
        <w:t>2. Hosi hi Munyiki wa kuhanya,</w:t>
      </w:r>
    </w:p>
    <w:p>
      <w:pPr>
        <w:pStyle w:val="Heading2"/>
      </w:pPr>
      <w:r>
        <w:t>Stanza 1</w:t>
      </w:r>
    </w:p>
    <w:p>
      <w:r>
        <w:t>Hosi hi Munyiki wa timali;</w:t>
      </w:r>
    </w:p>
    <w:p>
      <w:r>
        <w:t>Ni zifuyo ni timbewn,</w:t>
      </w:r>
    </w:p>
    <w:p>
      <w:r>
        <w:t>Z.onkle hi zi kuma ka Jehova.</w:t>
      </w:r>
    </w:p>
    <w:p/>
    <w:p>
      <w:r>
        <w:br w:type="page"/>
      </w:r>
    </w:p>
    <w:p>
      <w:pPr>
        <w:pStyle w:val="Heading1"/>
      </w:pPr>
      <w:r>
        <w:t>3. Xana za ku yibela</w:t>
      </w:r>
    </w:p>
    <w:p>
      <w:pPr>
        <w:pStyle w:val="Heading2"/>
      </w:pPr>
      <w:r>
        <w:t>Stanza 1</w:t>
      </w:r>
    </w:p>
    <w:p>
      <w:r>
        <w:t>Nzi Dadani a Mubangi?</w:t>
      </w:r>
    </w:p>
    <w:p>
      <w:r>
        <w:t>t~:;ona.</w:t>
      </w:r>
    </w:p>
    <w:p>
      <w:r>
        <w:t>Nzi fanela ku nyikela, I</w:t>
      </w:r>
    </w:p>
    <w:p>
      <w:r>
        <w:t>Kasi ku fambisa lvange</w:t>
      </w:r>
    </w:p>
    <w:p/>
    <w:p>
      <w:r>
        <w:br w:type="page"/>
      </w:r>
    </w:p>
    <w:p>
      <w:pPr>
        <w:pStyle w:val="Heading1"/>
      </w:pPr>
      <w:r>
        <w:t>4. N zi nabela ku nyikela,</w:t>
      </w:r>
    </w:p>
    <w:p>
      <w:pPr>
        <w:pStyle w:val="Heading2"/>
      </w:pPr>
      <w:r>
        <w:t>Stanza 1</w:t>
      </w:r>
    </w:p>
    <w:p>
      <w:r>
        <w:t>Wuumbu ga mina ka Jehova.</w:t>
      </w:r>
    </w:p>
    <w:p/>
    <w:p>
      <w:r>
        <w:br w:type="page"/>
      </w:r>
    </w:p>
    <w:p>
      <w:pPr>
        <w:pStyle w:val="Heading1"/>
      </w:pPr>
      <w:r>
        <w:t>0. I nzi eke, tirise!</w:t>
      </w:r>
    </w:p>
    <w:p>
      <w:pPr>
        <w:pStyle w:val="Heading2"/>
      </w:pPr>
      <w:r>
        <w:t>Stanza 1</w:t>
      </w:r>
    </w:p>
    <w:p>
      <w:r>
        <w:t>Ka mitiro yonkle le'ya wenal</w:t>
      </w:r>
    </w:p>
    <w:p/>
    <w:p>
      <w:r>
        <w:br w:type="page"/>
      </w:r>
    </w:p>
    <w:p>
      <w:pPr>
        <w:pStyle w:val="Heading1"/>
      </w:pPr>
      <w:r>
        <w:t>5. U nga ali ni mali ya wena,</w:t>
      </w:r>
    </w:p>
    <w:p>
      <w:pPr>
        <w:pStyle w:val="Heading2"/>
      </w:pPr>
      <w:r>
        <w:t>Stanza 1</w:t>
      </w:r>
    </w:p>
    <w:p>
      <w:r>
        <w:t>U nyikiwa zonkle hi Dadani;</w:t>
      </w:r>
    </w:p>
    <w:p/>
    <w:p>
      <w:r>
        <w:br w:type="page"/>
      </w:r>
    </w:p>
    <w:p>
      <w:pPr>
        <w:pStyle w:val="Heading1"/>
      </w:pPr>
      <w:r>
        <w:t>0. Nlakweru, Ranza Jesu I</w:t>
      </w:r>
    </w:p>
    <w:p>
      <w:pPr>
        <w:pStyle w:val="Heading2"/>
      </w:pPr>
      <w:r>
        <w:t>Stanza 1</w:t>
      </w:r>
    </w:p>
    <w:p>
      <w:r>
        <w:t>U nga alt ni mali ya wena. Amen.</w:t>
      </w:r>
    </w:p>
    <w:p>
      <w:r>
        <w:t>A TISJMU A IVANGELI 143</w:t>
      </w:r>
    </w:p>
    <w:p>
      <w:r>
        <w:t>106b. A YINDLU YA HOSL</w:t>
      </w:r>
    </w:p>
    <w:p>
      <w:r>
        <w:t>Nota; Lisimu lolu lifanele ku yimbelelwa sikwini ya ku</w:t>
      </w:r>
    </w:p>
    <w:p/>
    <w:p>
      <w:r>
        <w:br w:type="page"/>
      </w:r>
    </w:p>
    <w:p>
      <w:pPr>
        <w:pStyle w:val="Heading1"/>
      </w:pPr>
      <w:r>
        <w:t>1. Ho-si ha ku bo ngaa ku ga uya- mu - kla</w:t>
      </w:r>
    </w:p>
    <w:p>
      <w:pPr>
        <w:pStyle w:val="Heading2"/>
      </w:pPr>
      <w:r>
        <w:t>Stanza 1</w:t>
      </w:r>
    </w:p>
    <w:p>
      <w:r>
        <w:t>We-na u nga Iiwi · nyi wa nta-mo wo-ukle- le - le</w:t>
      </w:r>
    </w:p>
    <w:p>
      <w:r>
        <w:t>Ha ku bo nga we - na, Ho -</w:t>
      </w:r>
    </w:p>
    <w:p/>
    <w:p>
      <w:pPr>
        <w:pStyle w:val="Heading2"/>
      </w:pPr>
      <w:r>
        <w:t>Stanza 3</w:t>
      </w:r>
    </w:p>
    <w:p>
      <w:r>
        <w:t>U vuxile hina ku aka yindlu ley</w:t>
      </w:r>
    </w:p>
    <w:p/>
    <w:p>
      <w:pPr>
        <w:pStyle w:val="Heading2"/>
      </w:pPr>
      <w:r>
        <w:t>Stanza 4</w:t>
      </w:r>
    </w:p>
    <w:p>
      <w:r>
        <w:t>Hosi ha ku bonga hi kota ya barwa</w:t>
      </w:r>
    </w:p>
    <w:p/>
    <w:p>
      <w:pPr>
        <w:pStyle w:val="Heading2"/>
      </w:pPr>
      <w:r>
        <w:t>Stanza 5</w:t>
      </w:r>
    </w:p>
    <w:p>
      <w:r>
        <w:t>vunila hina ku baka zitin</w:t>
      </w:r>
    </w:p>
    <w:p/>
    <w:p>
      <w:pPr>
        <w:pStyle w:val="Heading2"/>
      </w:pPr>
      <w:r>
        <w:t>Stanza 6</w:t>
      </w:r>
    </w:p>
    <w:p>
      <w:r>
        <w:t>U vunile hina ku kela a maribye.</w:t>
      </w:r>
    </w:p>
    <w:p/>
    <w:p>
      <w:pPr>
        <w:pStyle w:val="Heading2"/>
      </w:pPr>
      <w:r>
        <w:t>Stanza 7</w:t>
      </w:r>
    </w:p>
    <w:p>
      <w:r>
        <w:t>U vunile hina ku xaba a simento.</w:t>
      </w:r>
    </w:p>
    <w:p/>
    <w:p>
      <w:pPr>
        <w:pStyle w:val="Heading2"/>
      </w:pPr>
      <w:r>
        <w:t>Stanza 8</w:t>
      </w:r>
    </w:p>
    <w:p>
      <w:r>
        <w:t>Hosi, ha kn bonga hi kota ya ima</w:t>
      </w:r>
    </w:p>
    <w:p/>
    <w:p>
      <w:pPr>
        <w:pStyle w:val="Heading2"/>
      </w:pPr>
      <w:r>
        <w:t>Stanza 9</w:t>
      </w:r>
    </w:p>
    <w:p>
      <w:r>
        <w:t>U lo hi kombisa tisinya ta makwa</w:t>
      </w:r>
    </w:p>
    <w:p/>
    <w:p>
      <w:pPr>
        <w:pStyle w:val="Heading2"/>
      </w:pPr>
      <w:r>
        <w:t>Stanza 10</w:t>
      </w:r>
    </w:p>
    <w:p>
      <w:r>
        <w:t>Ha ku bonga. Hosi hi kota ya baak</w:t>
      </w:r>
    </w:p>
    <w:p/>
    <w:p>
      <w:pPr>
        <w:pStyle w:val="Heading2"/>
      </w:pPr>
      <w:r>
        <w:t>Stanza 11</w:t>
      </w:r>
    </w:p>
    <w:p>
      <w:r>
        <w:t>U lo hi vikela hi pona a timhango;</w:t>
      </w:r>
    </w:p>
    <w:p/>
    <w:p>
      <w:pPr>
        <w:pStyle w:val="Heading2"/>
      </w:pPr>
      <w:r>
        <w:t>Stanza 12</w:t>
      </w:r>
    </w:p>
    <w:p>
      <w:r>
        <w:t>Kala hi 2i kota ku aka yindlu Jey</w:t>
      </w:r>
    </w:p>
    <w:p/>
    <w:p>
      <w:r>
        <w:br w:type="page"/>
      </w:r>
    </w:p>
    <w:p>
      <w:pPr>
        <w:pStyle w:val="Heading1"/>
      </w:pPr>
      <w:r>
        <w:t>144. A TISIMU A IV.ANOELI</w:t>
      </w:r>
    </w:p>
    <w:p>
      <w:pPr>
        <w:pStyle w:val="Heading2"/>
      </w:pPr>
      <w:r>
        <w:t>Stanza 1</w:t>
      </w:r>
    </w:p>
    <w:p>
      <w:r>
        <w:t>Doh= .811-</w:t>
      </w:r>
    </w:p>
    <w:p>
      <w:r>
        <w:t>Chn-vu de ben-clloa te. re moa, E' a pro. mee-u de</w:t>
      </w:r>
    </w:p>
    <w:p>
      <w:r>
        <w:t>Deu1, Tempoabern oo ve- re- moo, Chu-vaa de</w:t>
      </w:r>
    </w:p>
    <w:p>
      <w:r>
        <w:t>d • • • • • • : d • • • • d • • • PPI'</w:t>
      </w:r>
    </w:p>
    <w:p/>
    <w:p>
      <w:pPr>
        <w:pStyle w:val="Heading2"/>
      </w:pPr>
      <w:r>
        <w:t>Stanza 2</w:t>
      </w:r>
    </w:p>
    <w:p>
      <w:r>
        <w:t>bencllol doa Caua. Chu- no de ben Qloa,</w:t>
      </w:r>
    </w:p>
    <w:p>
      <w:r>
        <w:t>Chuvas, Sim Chu-vas de ben-</w:t>
      </w:r>
    </w:p>
    <w:p>
      <w:r>
        <w:t>Chu-vaa de benQioa doa Caua. GO-tas he.taa •6</w:t>
      </w:r>
    </w:p>
    <w:p>
      <w:r>
        <w:t>A TJSIMU TA lVANGELl 145</w:t>
      </w:r>
    </w:p>
    <w:p/>
    <w:p>
      <w:pPr>
        <w:pStyle w:val="Heading2"/>
      </w:pPr>
      <w:r>
        <w:t>Stanza 3</w:t>
      </w:r>
    </w:p>
    <w:p>
      <w:r>
        <w:t>le- m011, Chuno ro· ga-moe a Deu</w:t>
      </w:r>
    </w:p>
    <w:p>
      <w:r>
        <w:t>2. Chuvas de benr,;aos teremos, Chuvas de benr,;aos teremos,</w:t>
      </w:r>
    </w:p>
    <w:p>
      <w:r>
        <w:t>Vida e paz e perdao; Chuvas mandadaa dos Ceos,</w:t>
      </w:r>
    </w:p>
    <w:p>
      <w:r>
        <w:t>Os pecadores indignos, Benr,;aos a todos os crentes,</w:t>
      </w:r>
    </w:p>
    <w:p/>
    <w:p>
      <w:pPr>
        <w:pStyle w:val="Heading2"/>
      </w:pPr>
      <w:r>
        <w:t>Stanza 4</w:t>
      </w:r>
    </w:p>
    <w:p>
      <w:r>
        <w:t>Grar,;a dos Ceus obterao. Benc;ios do nosso bom Deu</w:t>
      </w:r>
    </w:p>
    <w:p>
      <w:r>
        <w:t>A PAIA.</w:t>
      </w:r>
    </w:p>
    <w:p>
      <w:r>
        <w:t>I Divino Salvador I</w:t>
      </w:r>
    </w:p>
    <w:p>
      <w:r>
        <w:t>Contempla com favor nosso paiz!</w:t>
      </w:r>
    </w:p>
    <w:p/>
    <w:p>
      <w:pPr>
        <w:pStyle w:val="Heading2"/>
      </w:pPr>
      <w:r>
        <w:t>Stanza 5</w:t>
      </w:r>
    </w:p>
    <w:p>
      <w:r>
        <w:t>Da-nos interna paz, governo bom, capaz,</w:t>
      </w:r>
    </w:p>
    <w:p>
      <w:r>
        <w:t>Dita que satisfaz, sorte feliz.</w:t>
      </w:r>
    </w:p>
    <w:p/>
    <w:p>
      <w:r>
        <w:br w:type="page"/>
      </w:r>
    </w:p>
    <w:p>
      <w:pPr>
        <w:pStyle w:val="Heading1"/>
      </w:pPr>
      <w:r>
        <w:t>2. Olhamos para ti; -</w:t>
      </w:r>
    </w:p>
    <w:p>
      <w:pPr>
        <w:pStyle w:val="Heading2"/>
      </w:pPr>
      <w:r>
        <w:t>Stanza 1</w:t>
      </w:r>
    </w:p>
    <w:p>
      <w:r>
        <w:t>Vem dominar aqui, oh Rei dos reisl</w:t>
      </w:r>
    </w:p>
    <w:p>
      <w:r>
        <w:t>Dirigo o patrio Lar, ensina a governar</w:t>
      </w:r>
    </w:p>
    <w:p>
      <w:r>
        <w:t>Couforme o ten mandar, por justa&amp; lei</w:t>
      </w:r>
    </w:p>
    <w:p>
      <w:r>
        <w:t>S Ao chefe da nar,;ao</w:t>
      </w:r>
    </w:p>
    <w:p/>
    <w:p>
      <w:pPr>
        <w:pStyle w:val="Heading2"/>
      </w:pPr>
      <w:r>
        <w:t>Stanza 2</w:t>
      </w:r>
    </w:p>
    <w:p>
      <w:r>
        <w:t>Outorga a direcr,;ao do teu amor;</w:t>
      </w:r>
    </w:p>
    <w:p>
      <w:r>
        <w:t>Guia-o p'ra te '&gt;ervir, e. no eternal porvir,</w:t>
      </w:r>
    </w:p>
    <w:p>
      <w:r>
        <w:t>De ti gostoso ouvir doce louvo</w:t>
      </w:r>
    </w:p>
    <w:p/>
    <w:p>
      <w:r>
        <w:br w:type="page"/>
      </w:r>
    </w:p>
    <w:p>
      <w:pPr>
        <w:pStyle w:val="Heading1"/>
      </w:pPr>
      <w:r>
        <w:t>4. A cara patria &amp;em</w:t>
      </w:r>
    </w:p>
    <w:p>
      <w:pPr>
        <w:pStyle w:val="Heading2"/>
      </w:pPr>
      <w:r>
        <w:t>Stanza 1</w:t>
      </w:r>
    </w:p>
    <w:p>
      <w:r>
        <w:t>Sustento e todo o bem de ti, Senhorl</w:t>
      </w:r>
    </w:p>
    <w:p>
      <w:r>
        <w:t>Aos pobres da comer; aos ricos faz' saber</w:t>
      </w:r>
    </w:p>
    <w:p>
      <w:r>
        <w:t>Como convem viver em mutno amo</w:t>
      </w:r>
    </w:p>
    <w:p>
      <w:r>
        <w:t>li Do crime e rebeliao,</w:t>
      </w:r>
    </w:p>
    <w:p/>
    <w:p>
      <w:pPr>
        <w:pStyle w:val="Heading2"/>
      </w:pPr>
      <w:r>
        <w:t>Stanza 2</w:t>
      </w:r>
    </w:p>
    <w:p>
      <w:r>
        <w:t>Concede a protecr,;ao que divina</w:t>
      </w:r>
    </w:p>
    <w:p>
      <w:r>
        <w:t>Am para-nos, Senhor I De guerras, de terror,</w:t>
      </w:r>
    </w:p>
    <w:p>
      <w:r>
        <w:t>Se nosso defensor;-· desvia o ma</w:t>
      </w:r>
    </w:p>
    <w:p/>
    <w:p>
      <w:r>
        <w:br w:type="page"/>
      </w:r>
    </w:p>
    <w:p>
      <w:pPr>
        <w:pStyle w:val="Heading1"/>
      </w:pPr>
      <w:r>
        <w:t>6. Poder supremo tens!</w:t>
      </w:r>
    </w:p>
    <w:p>
      <w:pPr>
        <w:pStyle w:val="Heading2"/>
      </w:pPr>
      <w:r>
        <w:t>Stanza 1</w:t>
      </w:r>
    </w:p>
    <w:p>
      <w:r>
        <w:t>Depara os altos bens da salvac;;ao.</w:t>
      </w:r>
    </w:p>
    <w:p>
      <w:r>
        <w:t>Brilhe a benigna. lnz que o teu favor produz;</w:t>
      </w:r>
    </w:p>
    <w:p>
      <w:r>
        <w:t>Reine o :Senhor Jesus sobre a nac;;ao.- K</w:t>
      </w:r>
    </w:p>
    <w:p>
      <w:r>
        <w:t>A de Jesu</w:t>
      </w:r>
    </w:p>
    <w:p/>
    <w:p>
      <w:r>
        <w:br w:type="page"/>
      </w:r>
    </w:p>
    <w:p>
      <w:pPr>
        <w:pStyle w:val="Heading1"/>
      </w:pPr>
      <w:r>
        <w:t>1. Ori11to ja reaeusci ton ; ale Iu ia I</w:t>
      </w:r>
    </w:p>
    <w:p>
      <w:pPr>
        <w:pStyle w:val="Heading2"/>
      </w:pPr>
      <w:r>
        <w:t>Stanza 1</w:t>
      </w:r>
    </w:p>
    <w:p>
      <w:r>
        <w:t>Sobre a morte trlunfou; aleluia I</w:t>
      </w:r>
    </w:p>
    <w:p>
      <w:r>
        <w:t>Tudo consumado esta; aleluia!</w:t>
      </w:r>
    </w:p>
    <w:p>
      <w:r>
        <w:t>SalvaQaO de grac;;a ha ; aleluia I</w:t>
      </w:r>
    </w:p>
    <w:p/>
    <w:p>
      <w:r>
        <w:br w:type="page"/>
      </w:r>
    </w:p>
    <w:p>
      <w:pPr>
        <w:pStyle w:val="Heading1"/>
      </w:pPr>
      <w:r>
        <w:t>2. U ma vez na cruz sofreu; aleluia!</w:t>
      </w:r>
    </w:p>
    <w:p>
      <w:pPr>
        <w:pStyle w:val="Heading2"/>
      </w:pPr>
      <w:r>
        <w:t>Stanza 1</w:t>
      </w:r>
    </w:p>
    <w:p>
      <w:r>
        <w:t>Uma vez por n6s morreu ·: aleluia!</w:t>
      </w:r>
    </w:p>
    <w:p>
      <w:r>
        <w:t>Mas agora vivo esta; aleluia I</w:t>
      </w:r>
    </w:p>
    <w:p>
      <w:r>
        <w:t>E para sempre reinara; aleluia!</w:t>
      </w:r>
    </w:p>
    <w:p/>
    <w:p>
      <w:r>
        <w:br w:type="page"/>
      </w:r>
    </w:p>
    <w:p>
      <w:pPr>
        <w:pStyle w:val="Heading1"/>
      </w:pPr>
      <w:r>
        <w:t>3. Gratos hinos entoai ; aleluia!</w:t>
      </w:r>
    </w:p>
    <w:p>
      <w:pPr>
        <w:pStyle w:val="Heading2"/>
      </w:pPr>
      <w:r>
        <w:t>Stanza 1</w:t>
      </w:r>
    </w:p>
    <w:p>
      <w:r>
        <w:t>A Jesus, o grande Rei; aleluia!</w:t>
      </w:r>
    </w:p>
    <w:p>
      <w:r>
        <w:t>Pois morte quis baixar, aleluia I</w:t>
      </w:r>
    </w:p>
    <w:p>
      <w:r>
        <w:t>Pecadores para salvar; aleluia !-H. W</w:t>
      </w:r>
    </w:p>
    <w:p>
      <w:r>
        <w:t>fazes tu por mim?</w:t>
      </w:r>
    </w:p>
    <w:p/>
    <w:p>
      <w:r>
        <w:br w:type="page"/>
      </w:r>
    </w:p>
    <w:p>
      <w:pPr>
        <w:pStyle w:val="Heading1"/>
      </w:pPr>
      <w:r>
        <w:t>1. Morri na Oruz por ti, morri p'ra te livrar;</w:t>
      </w:r>
    </w:p>
    <w:p>
      <w:pPr>
        <w:pStyle w:val="Heading2"/>
      </w:pPr>
      <w:r>
        <w:t>Stanza 1</w:t>
      </w:r>
    </w:p>
    <w:p>
      <w:r>
        <w:t>Men sangue, sim, verti, e salva</w:t>
      </w:r>
    </w:p>
    <w:p>
      <w:r>
        <w:t>pos~o-te</w:t>
      </w:r>
    </w:p>
    <w:p>
      <w:r>
        <w:t>Jlarri, marri, na cruz par ti,</w:t>
      </w:r>
    </w:p>
    <w:p>
      <w:r>
        <w:t>Que fazes tu par mimr</w:t>
      </w:r>
    </w:p>
    <w:p/>
    <w:p>
      <w:r>
        <w:br w:type="page"/>
      </w:r>
    </w:p>
    <w:p>
      <w:pPr>
        <w:pStyle w:val="Heading1"/>
      </w:pPr>
      <w:r>
        <w:t>2. Vivi assim por ti, com dor, com dissabor</w:t>
      </w:r>
    </w:p>
    <w:p>
      <w:pPr>
        <w:pStyle w:val="Heading2"/>
      </w:pPr>
      <w:r>
        <w:t>Stanza 1</w:t>
      </w:r>
    </w:p>
    <w:p>
      <w:r>
        <w:t>Sim, tudo fiz aqui, p'ra ser teu Salvado</w:t>
      </w:r>
    </w:p>
    <w:p/>
    <w:p>
      <w:r>
        <w:br w:type="page"/>
      </w:r>
    </w:p>
    <w:p>
      <w:pPr>
        <w:pStyle w:val="Heading1"/>
      </w:pPr>
      <w:r>
        <w:t>8. Sofri na cruz por ti, a de te salvar</w:t>
      </w:r>
    </w:p>
    <w:p>
      <w:pPr>
        <w:pStyle w:val="Heading2"/>
      </w:pPr>
      <w:r>
        <w:t>Stanza 1</w:t>
      </w:r>
    </w:p>
    <w:p>
      <w:r>
        <w:t>A vida consegni, e breve t'a von da</w:t>
      </w:r>
    </w:p>
    <w:p/>
    <w:p>
      <w:r>
        <w:br w:type="page"/>
      </w:r>
    </w:p>
    <w:p>
      <w:pPr>
        <w:pStyle w:val="Heading1"/>
      </w:pPr>
      <w:r>
        <w:t>4. En t;rouxe a salvac;;iio, dos Oens Jonvor '</w:t>
      </w:r>
    </w:p>
    <w:p>
      <w:pPr>
        <w:pStyle w:val="Heading2"/>
      </w:pPr>
      <w:r>
        <w:t>Stanza 1</w:t>
      </w:r>
    </w:p>
    <w:p>
      <w:r>
        <w:t>E' livre meu perdao, grande o men amo</w:t>
      </w:r>
    </w:p>
    <w:p>
      <w:r>
        <w:t>A TISIMU A lY.ANGELI</w:t>
      </w:r>
    </w:p>
    <w:p>
      <w:r>
        <w:t>PARA 0 CULTO DE DOMINGO</w:t>
      </w:r>
    </w:p>
    <w:p>
      <w:r>
        <w:t>A Semana ja passou, Desejamoe louvar,</w:t>
      </w:r>
    </w:p>
    <w:p/>
    <w:p>
      <w:r>
        <w:br w:type="page"/>
      </w:r>
    </w:p>
    <w:p>
      <w:pPr>
        <w:pStyle w:val="Heading1"/>
      </w:pPr>
      <w:r>
        <w:t>0. seu povo se lembrou Neste culto encontrar</w:t>
      </w:r>
    </w:p>
    <w:p>
      <w:pPr>
        <w:pStyle w:val="Heading2"/>
      </w:pPr>
      <w:r>
        <w:t>Stanza 1</w:t>
      </w:r>
    </w:p>
    <w:p>
      <w:r>
        <w:t>Que reunido beD&lt;,;ao tern. Esperangas do porvi</w:t>
      </w:r>
    </w:p>
    <w:p>
      <w:r>
        <w:t>E' dos setc o dia melhor, Gl6ria tipica dos Oeus,</w:t>
      </w:r>
    </w:p>
    <w:p>
      <w:r>
        <w:t>De descanco e de louvoanifesta aqui, oh Deus</w:t>
      </w:r>
    </w:p>
    <w:p>
      <w:r>
        <w:t>Vimoe pedir perdao, 0 Evangelho tern poder</w:t>
      </w:r>
    </w:p>
    <w:p/>
    <w:p>
      <w:pPr>
        <w:pStyle w:val="Heading2"/>
      </w:pPr>
      <w:r>
        <w:t>Stanza 2</w:t>
      </w:r>
    </w:p>
    <w:p>
      <w:r>
        <w:t>Dom do amado Redentor; Para o crente consolar,</w:t>
      </w:r>
    </w:p>
    <w:p>
      <w:r>
        <w:t>Mostra a tua compairao, Para o pecador veneer</w:t>
      </w:r>
    </w:p>
    <w:p>
      <w:r>
        <w:t>Tira a nossa culpae dor; E de todo o mal livra</w:t>
      </w:r>
    </w:p>
    <w:p>
      <w:r>
        <w:t>Livres de cuidado aqui, S?ja a prega&lt;,;ao assim</w:t>
      </w:r>
    </w:p>
    <w:p/>
    <w:p>
      <w:pPr>
        <w:pStyle w:val="Heading2"/>
      </w:pPr>
      <w:r>
        <w:t>Stanza 3</w:t>
      </w:r>
    </w:p>
    <w:p>
      <w:r>
        <w:t>Descancemos hoje em Hoje, e sempre ao fi</w:t>
      </w:r>
    </w:p>
    <w:p>
      <w:r>
        <w:t>OS QUE ESPERAM NO SENHOR</w:t>
      </w:r>
    </w:p>
    <w:p>
      <w:r>
        <w:t>Oeifeiros da seara santa, quao poucos, fracos soisl</w:t>
      </w:r>
    </w:p>
    <w:p>
      <w:r>
        <w:t>Mas forte Cristo, vosso Mestre; avante, avante, pois!</w:t>
      </w:r>
    </w:p>
    <w:p/>
    <w:p>
      <w:pPr>
        <w:pStyle w:val="Heading2"/>
      </w:pPr>
      <w:r>
        <w:t>Stanza 4</w:t>
      </w:r>
    </w:p>
    <w:p>
      <w:r>
        <w:t>Os que esperam no Senhor, renovae-hao;</w:t>
      </w:r>
    </w:p>
    <w:p>
      <w:r>
        <w:t>Orescerao em vigor; subirao ate as alturas;</w:t>
      </w:r>
    </w:p>
    <w:p>
      <w:r>
        <w:t>Oorrerao e sem fadiga, andarao e sam cant,;ar;</w:t>
      </w:r>
    </w:p>
    <w:p>
      <w:r>
        <w:t>Voariio, e, scm fadiga, como aguias seriio.</w:t>
      </w:r>
    </w:p>
    <w:p/>
    <w:p>
      <w:pPr>
        <w:pStyle w:val="Heading2"/>
      </w:pPr>
      <w:r>
        <w:t>Stanza 5</w:t>
      </w:r>
    </w:p>
    <w:p>
      <w:r>
        <w:t>Caw; ados, tristes, sem alento, deixavos de chorar!</w:t>
      </w:r>
    </w:p>
    <w:p>
      <w:r>
        <w:t>Se tendes tao ingente Mestre, porque desanimar?</w:t>
      </w:r>
    </w:p>
    <w:p>
      <w:r>
        <w:t>Jesus E;sta comnosco sempre ate ao dia fina</w:t>
      </w:r>
    </w:p>
    <w:p>
      <w:r>
        <w:t>Coragem, J'Ois, irmioA'vante na obra sem eguall</w:t>
      </w:r>
    </w:p>
    <w:p/>
    <w:p>
      <w:r>
        <w:br w:type="page"/>
      </w:r>
    </w:p>
    <w:p>
      <w:pPr>
        <w:pStyle w:val="Heading1"/>
      </w:pPr>
      <w:r>
        <w:t>148. A TISIMU TA IVANGE</w:t>
      </w:r>
    </w:p>
    <w:p>
      <w:pPr>
        <w:pStyle w:val="Heading2"/>
      </w:pPr>
      <w:r>
        <w:t>Stanza 1</w:t>
      </w:r>
    </w:p>
    <w:p>
      <w:r>
        <w:t>a-ti lo ma ka-ne-le-la a wu hosi</w:t>
      </w:r>
    </w:p>
    <w:p>
      <w:r>
        <w:t>Ni za le he hlazi wo-na nta mo,</w:t>
      </w:r>
    </w:p>
    <w:p>
      <w:r>
        <w:t>A wu-ho • si ga Ye- na Mu-ma-hi wa yo- nawu;</w:t>
      </w:r>
    </w:p>
    <w:p>
      <w:r>
        <w:t>A nta-mo ya ro ya ma - ndla ya - kwe.</w:t>
      </w:r>
    </w:p>
    <w:p/>
    <w:p>
      <w:pPr>
        <w:pStyle w:val="Heading2"/>
      </w:pPr>
      <w:r>
        <w:t>Stanza 2</w:t>
      </w:r>
    </w:p>
    <w:p>
      <w:r>
        <w:t>•• a . • - 1- •• a • PII • - 1- • • - 1- .• a• d • 1-</w:t>
      </w:r>
    </w:p>
    <w:p>
      <w:r>
        <w:t>A ga mho gi fa - mba a ndlelen',</w:t>
      </w:r>
    </w:p>
    <w:p>
      <w:r>
        <w:t>:r P IPI PJ I 1'1 :r IPI r • • - 1-</w:t>
      </w:r>
    </w:p>
    <w:p>
      <w:r>
        <w:t>Ga wo-na nta- mo ya mu- ma-hi wa go - na</w:t>
      </w:r>
    </w:p>
    <w:p/>
    <w:p>
      <w:pPr>
        <w:pStyle w:val="Heading2"/>
      </w:pPr>
      <w:r>
        <w:t>Stanza 3</w:t>
      </w:r>
    </w:p>
    <w:p>
      <w:r>
        <w:t>Ka ma kwe m yo nkle-le'.</w:t>
      </w:r>
    </w:p>
    <w:p/>
    <w:p>
      <w:r>
        <w:br w:type="page"/>
      </w:r>
    </w:p>
    <w:p>
      <w:pPr>
        <w:pStyle w:val="Heading1"/>
      </w:pPr>
      <w:r>
        <w:t>1. Matilo ma kanelela a wuhosi,</w:t>
      </w:r>
    </w:p>
    <w:p>
      <w:pPr>
        <w:pStyle w:val="Heading2"/>
      </w:pPr>
      <w:r>
        <w:t>Stanza 1</w:t>
      </w:r>
    </w:p>
    <w:p>
      <w:r>
        <w:t>A wuhosi ga Yena Mumahi wa yonawu;</w:t>
      </w:r>
    </w:p>
    <w:p>
      <w:r>
        <w:t>Ni za le hehla zi wonisa ntamo,</w:t>
      </w:r>
    </w:p>
    <w:p>
      <w:r>
        <w:t>A mintamo ya mitiro ya mandla yakwe.</w:t>
      </w:r>
    </w:p>
    <w:p>
      <w:r>
        <w:t>A gambo gi famba a ndlelen',</w:t>
      </w:r>
    </w:p>
    <w:p/>
    <w:p>
      <w:pPr>
        <w:pStyle w:val="Heading2"/>
      </w:pPr>
      <w:r>
        <w:t>Stanza 2</w:t>
      </w:r>
    </w:p>
    <w:p>
      <w:r>
        <w:t>Ga wonisa mintamo ya Mumahi wa gona</w:t>
      </w:r>
    </w:p>
    <w:p>
      <w:r>
        <w:t>Ka matikweni yonklele'.</w:t>
      </w:r>
    </w:p>
    <w:p>
      <w:r>
        <w:t>A kanelela a Mumahi Jehova.</w:t>
      </w:r>
    </w:p>
    <w:p/>
    <w:p>
      <w:r>
        <w:br w:type="page"/>
      </w:r>
    </w:p>
    <w:p>
      <w:pPr>
        <w:pStyle w:val="Heading1"/>
      </w:pPr>
      <w:r>
        <w:t>2. Nzutini wa gambo a hweti yi woneka</w:t>
      </w:r>
    </w:p>
    <w:p>
      <w:pPr>
        <w:pStyle w:val="Heading2"/>
      </w:pPr>
      <w:r>
        <w:t>Stanza 1</w:t>
      </w:r>
    </w:p>
    <w:p>
      <w:r>
        <w:t>Ni niisaba yonklelele yi tela hi wumbu</w:t>
      </w:r>
    </w:p>
    <w:p>
      <w:r>
        <w:t>Matilo rna humesela tinyeleti ;</w:t>
      </w:r>
    </w:p>
    <w:p>
      <w:r>
        <w:t>A ti kustumunyu kwatsi wuklari ga yena.</w:t>
      </w:r>
    </w:p>
    <w:p>
      <w:r>
        <w:t>A siku ni hweti ni lembe kambe</w:t>
      </w:r>
    </w:p>
    <w:p/>
    <w:p>
      <w:pPr>
        <w:pStyle w:val="Heading2"/>
      </w:pPr>
      <w:r>
        <w:t>Stanza 2</w:t>
      </w:r>
    </w:p>
    <w:p>
      <w:r>
        <w:t>A ti fambako, a ti hosi, a ti karali;</w:t>
      </w:r>
    </w:p>
    <w:p>
      <w:r>
        <w:t>Ti wula ka banhu matikwen',</w:t>
      </w:r>
    </w:p>
    <w:p>
      <w:r>
        <w:t>A canja ga Mumahi wa hina gi nen'.</w:t>
      </w:r>
    </w:p>
    <w:p/>
    <w:p>
      <w:r>
        <w:br w:type="page"/>
      </w:r>
    </w:p>
    <w:p>
      <w:pPr>
        <w:pStyle w:val="Heading1"/>
      </w:pPr>
      <w:r>
        <w:t>150. A TISIMU TA IVANGE</w:t>
      </w:r>
    </w:p>
    <w:p>
      <w:pPr>
        <w:pStyle w:val="Heading2"/>
      </w:pPr>
      <w:r>
        <w:t>Stanza 1</w:t>
      </w:r>
    </w:p>
    <w:p>
      <w:r>
        <w:t>A WUHOSI GA MATILO Gl WONEKA KA BANHU.</w:t>
      </w:r>
    </w:p>
    <w:p/>
    <w:p>
      <w:r>
        <w:br w:type="page"/>
      </w:r>
    </w:p>
    <w:p>
      <w:pPr>
        <w:pStyle w:val="Heading1"/>
      </w:pPr>
      <w:r>
        <w:t>1. Aw u-ho-si ga ma-o gi wo-ne-ka ka ba-nhu, Hi ma-za-na ya ma-za-na ya ma-</w:t>
      </w:r>
    </w:p>
    <w:p>
      <w:pPr>
        <w:pStyle w:val="Heading2"/>
      </w:pPr>
      <w:r>
        <w:t>Stanza 1</w:t>
      </w:r>
    </w:p>
    <w:p>
      <w:r>
        <w:t>ge-zu won-wa; Hi ma-ku wo-nkle-le-le gi hi fa-mba ma-hlwen', A</w:t>
      </w:r>
    </w:p>
    <w:p>
      <w:r>
        <w:t>CHORU</w:t>
      </w:r>
    </w:p>
    <w:p>
      <w:r>
        <w:t>ndle-le- ni ya HoHo - si, Ha-le-lu - ya; Ho -</w:t>
      </w:r>
    </w:p>
    <w:p>
      <w:r>
        <w:t>Ha-le-lu - Ho - Ha-le-lu- ya; A Wu-ho-si ga Yena.</w:t>
      </w:r>
    </w:p>
    <w:p/>
    <w:p>
      <w:r>
        <w:br w:type="page"/>
      </w:r>
    </w:p>
    <w:p>
      <w:pPr>
        <w:pStyle w:val="Heading1"/>
      </w:pPr>
      <w:r>
        <w:t>1. A wuhosi ga matilo gi woneka ka banhu,</w:t>
      </w:r>
    </w:p>
    <w:p>
      <w:pPr>
        <w:pStyle w:val="Heading2"/>
      </w:pPr>
      <w:r>
        <w:t>Stanza 1</w:t>
      </w:r>
    </w:p>
    <w:p>
      <w:r>
        <w:t>Hi mazana ya mazana ya magezu gi wonwa;</w:t>
      </w:r>
    </w:p>
    <w:p>
      <w:r>
        <w:t>Hi masiku wonklelele gi hi fambisa mahlwen',</w:t>
      </w:r>
    </w:p>
    <w:p>
      <w:r>
        <w:t>A ndleleni ya Ho</w:t>
      </w:r>
    </w:p>
    <w:p>
      <w:r>
        <w:t>CHoR&lt;;;:J-</w:t>
      </w:r>
    </w:p>
    <w:p/>
    <w:p>
      <w:pPr>
        <w:pStyle w:val="Heading2"/>
      </w:pPr>
      <w:r>
        <w:t>Stanza 2</w:t>
      </w:r>
    </w:p>
    <w:p>
      <w:r>
        <w:t>Hosi, Hosi, Haleluya;</w:t>
      </w:r>
    </w:p>
    <w:p>
      <w:r>
        <w:t>Hosi, Hosi, Haleluya;</w:t>
      </w:r>
    </w:p>
    <w:p>
      <w:r>
        <w:t>Hosi, Hosi, Haleluya;</w:t>
      </w:r>
    </w:p>
    <w:p>
      <w:r>
        <w:t>A W uhosi ga Y ena.</w:t>
      </w:r>
    </w:p>
    <w:p/>
    <w:p>
      <w:r>
        <w:br w:type="page"/>
      </w:r>
    </w:p>
    <w:p>
      <w:pPr>
        <w:pStyle w:val="Heading1"/>
      </w:pPr>
      <w:r>
        <w:t>2. A tinyimpi ta matilo tihlomako a kulwa,</w:t>
      </w:r>
    </w:p>
    <w:p>
      <w:pPr>
        <w:pStyle w:val="Heading2"/>
      </w:pPr>
      <w:r>
        <w:t>Stanza 1</w:t>
      </w:r>
    </w:p>
    <w:p>
      <w:r>
        <w:t>Ti hlulile a Satani ni tinyimpi ta yena;</w:t>
      </w:r>
    </w:p>
    <w:p>
      <w:r>
        <w:t>Ti hi heleketa kwatsi, ti hi fambisa mahlwen',</w:t>
      </w:r>
    </w:p>
    <w:p>
      <w:r>
        <w:t>A ndleleni ya Ho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3. A makolwa ya ticeci ma ha hlula misaben',</w:t>
      </w:r>
    </w:p>
    <w:p>
      <w:pPr>
        <w:pStyle w:val="Heading2"/>
      </w:pPr>
      <w:r>
        <w:t>Stanza 1</w:t>
      </w:r>
    </w:p>
    <w:p>
      <w:r>
        <w:t>Ma ha hunzulusa banhu, ba tsikise kubihen';</w:t>
      </w:r>
    </w:p>
    <w:p>
      <w:r>
        <w:t>A mu klanganeni nwina, a hi famba le mahlwen',</w:t>
      </w:r>
    </w:p>
    <w:p>
      <w:r>
        <w:t>A ndleleni ya Ho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.1'1 PPI \ .,PI P \S • • .f</w:t>
      </w:r>
    </w:p>
    <w:p/>
    <w:p>
      <w:r>
        <w:br w:type="page"/>
      </w:r>
    </w:p>
    <w:p>
      <w:pPr>
        <w:pStyle w:val="Heading1"/>
      </w:pPr>
      <w:r>
        <w:t>1. A ka - yena a ku- le ba hla- ka- na Ma-</w:t>
      </w:r>
    </w:p>
    <w:p>
      <w:pPr>
        <w:pStyle w:val="Heading2"/>
      </w:pPr>
      <w:r>
        <w:t>Stanza 1</w:t>
      </w:r>
    </w:p>
    <w:p>
      <w:r>
        <w:t>P •• .d 01 .d r • - \- : .r PPI \ .,PI</w:t>
      </w:r>
    </w:p>
    <w:p>
      <w:r>
        <w:t>ku- nu wu- xi • ka gi kon'. A xpfa-ki xi hlu-ka</w:t>
      </w:r>
    </w:p>
    <w:p/>
    <w:p>
      <w:r>
        <w:br w:type="page"/>
      </w:r>
    </w:p>
    <w:p>
      <w:pPr>
        <w:pStyle w:val="Heading1"/>
      </w:pPr>
      <w:r>
        <w:t>152. A TISIMU TA IVA NGE</w:t>
      </w:r>
    </w:p>
    <w:p>
      <w:pPr>
        <w:pStyle w:val="Heading2"/>
      </w:pPr>
      <w:r>
        <w:t>Stanza 1</w:t>
      </w:r>
    </w:p>
    <w:p>
      <w:r>
        <w:t>.,I [P"' .I IPa .,I</w:t>
      </w:r>
    </w:p>
    <w:p>
      <w:r>
        <w:t>m hu - ba ma -81-nwrn, ; Ba hu - le kxu - ra ku-</w:t>
      </w:r>
    </w:p>
    <w:p>
      <w:r>
        <w:t>"' • 1- 0 .PI PPI j• 1 ..l [PI 0 od</w:t>
      </w:r>
    </w:p>
    <w:p>
      <w:r>
        <w:t>gen'. Ka-n1 - 18Zl a m1-na</w:t>
      </w:r>
    </w:p>
    <w:p/>
    <w:p>
      <w:pPr>
        <w:pStyle w:val="Heading2"/>
      </w:pPr>
      <w:r>
        <w:t>Stanza 2</w:t>
      </w:r>
    </w:p>
    <w:p>
      <w:r>
        <w:t>la-ha ma-tikwen', NZl</w:t>
      </w:r>
    </w:p>
    <w:p>
      <w:r>
        <w:t>e h1 ndla-la Znen' ; NZl ho - nle wu - nwa.-na I</w:t>
      </w:r>
    </w:p>
    <w:p>
      <w:r>
        <w:t>gt nga hi ga m1 - na A nz1 ko- ti ku lsa - ma nwanan' •</w:t>
      </w:r>
    </w:p>
    <w:p>
      <w:r>
        <w:t>CHORU</w:t>
      </w:r>
    </w:p>
    <w:p/>
    <w:p>
      <w:pPr>
        <w:pStyle w:val="Heading2"/>
      </w:pPr>
      <w:r>
        <w:t>Stanza 3</w:t>
      </w:r>
    </w:p>
    <w:p>
      <w:r>
        <w:t>"Jiu nga n - h ka-mbe" a - ku Da-da - m wa wen'; Jlu ne-</w:t>
      </w:r>
    </w:p>
    <w:p>
      <w:r>
        <w:t>A TISIMU TA IVANGELio 15-3</w:t>
      </w:r>
    </w:p>
    <w:p>
      <w:r>
        <w:t>he · le a ro-le 0 no·ru·Sl·lwe · ko, A nz1·san' kle·h · le ka hm',</w:t>
      </w:r>
    </w:p>
    <w:p/>
    <w:p>
      <w:r>
        <w:br w:type="page"/>
      </w:r>
    </w:p>
    <w:p>
      <w:pPr>
        <w:pStyle w:val="Heading1"/>
      </w:pPr>
      <w:r>
        <w:t>1. A kayena a kule ba hlakana kwatsi,</w:t>
      </w:r>
    </w:p>
    <w:p>
      <w:pPr>
        <w:pStyle w:val="Heading2"/>
      </w:pPr>
      <w:r>
        <w:t>Stanza 1</w:t>
      </w:r>
    </w:p>
    <w:p>
      <w:r>
        <w:t>Makunu wuxika gi kon',</w:t>
      </w:r>
    </w:p>
    <w:p>
      <w:r>
        <w:t>A xipfaki xi hluka ni huba masinwin,;</w:t>
      </w:r>
    </w:p>
    <w:p>
      <w:r>
        <w:t>Ba hunzile kuxura kugen'</w:t>
      </w:r>
    </w:p>
    <w:p>
      <w:r>
        <w:t>Kanilezi a mina nzi laha matikwen',</w:t>
      </w:r>
    </w:p>
    <w:p/>
    <w:p>
      <w:pPr>
        <w:pStyle w:val="Heading2"/>
      </w:pPr>
      <w:r>
        <w:t>Stanza 2</w:t>
      </w:r>
    </w:p>
    <w:p>
      <w:r>
        <w:t>N zi file hi ndlala zinen' ;</w:t>
      </w:r>
    </w:p>
    <w:p>
      <w:r>
        <w:t>Nzi hoxile wunwana gi nga hi ga mina,</w:t>
      </w:r>
    </w:p>
    <w:p>
      <w:r>
        <w:t>A nzi koti ku tsama nwanan'o</w:t>
      </w:r>
    </w:p>
    <w:p>
      <w:r>
        <w:t>CHORU</w:t>
      </w:r>
    </w:p>
    <w:p/>
    <w:p>
      <w:pPr>
        <w:pStyle w:val="Heading2"/>
      </w:pPr>
      <w:r>
        <w:t>Stanza 3</w:t>
      </w:r>
    </w:p>
    <w:p>
      <w:r>
        <w:t>" Mu nga rili kambe" aku Dadani wa weou';</w:t>
      </w:r>
    </w:p>
    <w:p>
      <w:r>
        <w:t>Mu nehele a role gi nonisilweko,</w:t>
      </w:r>
    </w:p>
    <w:p>
      <w:r>
        <w:t>A nzisan' i klelile ka hin'.</w:t>
      </w:r>
    </w:p>
    <w:p/>
    <w:p>
      <w:r>
        <w:br w:type="page"/>
      </w:r>
    </w:p>
    <w:p>
      <w:pPr>
        <w:pStyle w:val="Heading1"/>
      </w:pPr>
      <w:r>
        <w:t>2. Tinyanyani tinyingi ti tsikela kwatin',</w:t>
      </w:r>
    </w:p>
    <w:p>
      <w:pPr>
        <w:pStyle w:val="Heading2"/>
      </w:pPr>
      <w:r>
        <w:t>Stanza 1</w:t>
      </w:r>
    </w:p>
    <w:p>
      <w:r>
        <w:t>Ba hlota timhuti ti nen';</w:t>
      </w:r>
    </w:p>
    <w:p>
      <w:r>
        <w:t>A tinyama to tala ti kona a tindlwin',</w:t>
      </w:r>
    </w:p>
    <w:p>
      <w:r>
        <w:t>A kayen' ka Dad ani wa min'</w:t>
      </w:r>
    </w:p>
    <w:p>
      <w:r>
        <w:t>Kanilezi na mina a gambo gi hlwile,</w:t>
      </w:r>
    </w:p>
    <w:p/>
    <w:p>
      <w:pPr>
        <w:pStyle w:val="Heading2"/>
      </w:pPr>
      <w:r>
        <w:t>Stanza 2</w:t>
      </w:r>
    </w:p>
    <w:p>
      <w:r>
        <w:t>A mbilu yi zwile wusiwan':</w:t>
      </w:r>
    </w:p>
    <w:p>
      <w:r>
        <w:t>Na nzi wiswa tingana hakuba nzi muon',</w:t>
      </w:r>
    </w:p>
    <w:p/>
    <w:p>
      <w:r>
        <w:br w:type="page"/>
      </w:r>
    </w:p>
    <w:p>
      <w:pPr>
        <w:pStyle w:val="Heading1"/>
      </w:pPr>
      <w:r>
        <w:t>3. Kanilezi a Raru na mu wona kule,</w:t>
      </w:r>
    </w:p>
    <w:p>
      <w:pPr>
        <w:pStyle w:val="Heading2"/>
      </w:pPr>
      <w:r>
        <w:t>Stanza 1</w:t>
      </w:r>
    </w:p>
    <w:p>
      <w:r>
        <w:t>I lo maha wuxinji ka yen';</w:t>
      </w:r>
    </w:p>
    <w:p>
      <w:r>
        <w:t>I lo tsutsuma kakwe i lo wa le mhangwen',</w:t>
      </w:r>
    </w:p>
    <w:p>
      <w:r>
        <w:t>I lo m' trotra kambe ni kambeo</w:t>
      </w:r>
    </w:p>
    <w:p>
      <w:r>
        <w:t>A nga laya zitiri zi haklisa nguvu</w:t>
      </w:r>
    </w:p>
    <w:p/>
    <w:p>
      <w:pPr>
        <w:pStyle w:val="Heading2"/>
      </w:pPr>
      <w:r>
        <w:t>Stanza 2</w:t>
      </w:r>
    </w:p>
    <w:p>
      <w:r>
        <w:t>Ku neha tinguwo ti nen' ;</w:t>
      </w:r>
    </w:p>
    <w:p>
      <w:r>
        <w:t>Na ku maha kutsaka ka hombe le mutin',</w:t>
      </w:r>
    </w:p>
    <w:p>
      <w:r>
        <w:t>A fileko i hanya kambeo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1. Nzi mu-fabi a- ben', Nzya nzo- ce a ndle-len'; Nzi</w:t>
      </w:r>
    </w:p>
    <w:p>
      <w:pPr>
        <w:pStyle w:val="Heading2"/>
      </w:pPr>
      <w:r>
        <w:t>Stanza 1</w:t>
      </w:r>
    </w:p>
    <w:p>
      <w:r>
        <w:t>ngwe ngu-vu ngu-vu hi Sa-tan' Ka-ne-zi le ma-hlwen' Ku wo-</w:t>
      </w:r>
    </w:p>
    <w:p>
      <w:r>
        <w:t>ne - ka ku-tso-ngwan', A hi ku -le a ku hu-ma mu -nya-men',</w:t>
      </w:r>
    </w:p>
    <w:p>
      <w:r>
        <w:t>CHORU</w:t>
      </w:r>
    </w:p>
    <w:p>
      <w:r>
        <w:t>Fa - mba, fa-mba a ma- ko lwa, Ti Y· sa-ni, ku su</w:t>
      </w:r>
    </w:p>
    <w:p/>
    <w:p>
      <w:pPr>
        <w:pStyle w:val="Heading2"/>
      </w:pPr>
      <w:r>
        <w:t>Stanza 2</w:t>
      </w:r>
    </w:p>
    <w:p>
      <w:r>
        <w:t>a ma ko - lwa, y1 sa - m,</w:t>
      </w:r>
    </w:p>
    <w:p>
      <w:r>
        <w:t>han': A ndlwni !a Da · dan'; H1 ta</w:t>
      </w:r>
    </w:p>
    <w:p>
      <w:r>
        <w:t>ku su han':</w:t>
      </w:r>
    </w:p>
    <w:p>
      <w:r>
        <w:t>A TISIMU TA. IVA NGE155</w:t>
      </w:r>
    </w:p>
    <w:p/>
    <w:p>
      <w:pPr>
        <w:pStyle w:val="Heading2"/>
      </w:pPr>
      <w:r>
        <w:t>Stanza 3</w:t>
      </w:r>
    </w:p>
    <w:p>
      <w:r>
        <w:t>nge-na,ku su-han'; Ha cke-la ko-na ka-ya, ku su-han'.</w:t>
      </w:r>
    </w:p>
    <w:p/>
    <w:p>
      <w:r>
        <w:br w:type="page"/>
      </w:r>
    </w:p>
    <w:p>
      <w:pPr>
        <w:pStyle w:val="Heading1"/>
      </w:pPr>
      <w:r>
        <w:t>1. Nzi mufambi misaben',</w:t>
      </w:r>
    </w:p>
    <w:p>
      <w:pPr>
        <w:pStyle w:val="Heading2"/>
      </w:pPr>
      <w:r>
        <w:t>Stanza 1</w:t>
      </w:r>
    </w:p>
    <w:p>
      <w:r>
        <w:t>N ziya nzoce a ndlelen' ;</w:t>
      </w:r>
    </w:p>
    <w:p>
      <w:r>
        <w:t>Nzi ringilwe nguvu nguvu hi Satan'</w:t>
      </w:r>
    </w:p>
    <w:p>
      <w:r>
        <w:t>Kanilezi le mahlwen'</w:t>
      </w:r>
    </w:p>
    <w:p>
      <w:r>
        <w:t>Ku woneka kutsongwan',</w:t>
      </w:r>
    </w:p>
    <w:p/>
    <w:p>
      <w:pPr>
        <w:pStyle w:val="Heading2"/>
      </w:pPr>
      <w:r>
        <w:t>Stanza 2</w:t>
      </w:r>
    </w:p>
    <w:p>
      <w:r>
        <w:t>A hi kule a ku huma munyamen'.</w:t>
      </w:r>
    </w:p>
    <w:p>
      <w:r>
        <w:t>CHORU</w:t>
      </w:r>
    </w:p>
    <w:p>
      <w:r>
        <w:t>Famba, famba a makolwa,</w:t>
      </w:r>
    </w:p>
    <w:p>
      <w:r>
        <w:t>Tiyisani, ku suhan':</w:t>
      </w:r>
    </w:p>
    <w:p/>
    <w:p>
      <w:pPr>
        <w:pStyle w:val="Heading2"/>
      </w:pPr>
      <w:r>
        <w:t>Stanza 3</w:t>
      </w:r>
    </w:p>
    <w:p>
      <w:r>
        <w:t>A tindlwini ta Dadan';</w:t>
      </w:r>
    </w:p>
    <w:p>
      <w:r>
        <w:t>Hi ta ngena, ku suhan';</w:t>
      </w:r>
    </w:p>
    <w:p>
      <w:r>
        <w:t>Ha cikela kona kaya, ku suhan'.</w:t>
      </w:r>
    </w:p>
    <w:p/>
    <w:p>
      <w:r>
        <w:br w:type="page"/>
      </w:r>
    </w:p>
    <w:p>
      <w:pPr>
        <w:pStyle w:val="Heading1"/>
      </w:pPr>
      <w:r>
        <w:t>2. Wutsanweni ga xinen',</w:t>
      </w:r>
    </w:p>
    <w:p>
      <w:pPr>
        <w:pStyle w:val="Heading2"/>
      </w:pPr>
      <w:r>
        <w:t>Stanza 1</w:t>
      </w:r>
    </w:p>
    <w:p>
      <w:r>
        <w:t>Tindleleni xibaben',</w:t>
      </w:r>
    </w:p>
    <w:p>
      <w:r>
        <w:t>A banyingi ba ha famba le kufen'.</w:t>
      </w:r>
    </w:p>
    <w:p>
      <w:r>
        <w:t>Kani min a hi zinen',</w:t>
      </w:r>
    </w:p>
    <w:p>
      <w:r>
        <w:t>N zi rangile kucaben',</w:t>
      </w:r>
    </w:p>
    <w:p/>
    <w:p>
      <w:pPr>
        <w:pStyle w:val="Heading2"/>
      </w:pPr>
      <w:r>
        <w:t>Stanza 2</w:t>
      </w:r>
    </w:p>
    <w:p>
      <w:r>
        <w:t>Nza zi ranza nzi ;:1.ga famba kubasen,.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3. A banyingi xiwulen',</w:t>
      </w:r>
    </w:p>
    <w:p>
      <w:pPr>
        <w:pStyle w:val="Heading2"/>
      </w:pPr>
      <w:r>
        <w:t>Stanza 1</w:t>
      </w:r>
    </w:p>
    <w:p>
      <w:r>
        <w:t>A banwani le mhangwen',</w:t>
      </w:r>
    </w:p>
    <w:p>
      <w:r>
        <w:t>Bonklelele ba ha wela kuonhen' ;</w:t>
      </w:r>
    </w:p>
    <w:p>
      <w:r>
        <w:t>Kani min a kuranzen',</w:t>
      </w:r>
    </w:p>
    <w:p>
      <w:r>
        <w:t>N zi komilwe kurulen',</w:t>
      </w:r>
    </w:p>
    <w:p/>
    <w:p>
      <w:pPr>
        <w:pStyle w:val="Heading2"/>
      </w:pPr>
      <w:r>
        <w:t>Stanza 2</w:t>
      </w:r>
    </w:p>
    <w:p>
      <w:r>
        <w:t>N a nzi ranga le mahlweni kusasen',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156. A TISIMU TA IVANGE</w:t>
      </w:r>
    </w:p>
    <w:p>
      <w:pPr>
        <w:pStyle w:val="Heading2"/>
      </w:pPr>
      <w:r>
        <w:t>Stanza 1</w:t>
      </w:r>
    </w:p>
    <w:p>
      <w:r>
        <w:t>Doh is Aoderato.</w:t>
      </w:r>
    </w:p>
    <w:p>
      <w:r>
        <w:t>! le- ka min'! Le-gi ko ga ka-le.</w:t>
      </w:r>
    </w:p>
    <w:p>
      <w:r>
        <w:t>Mu - ha - ny wa min' I fa- mbe a he-hla.</w:t>
      </w:r>
    </w:p>
    <w:p>
      <w:r>
        <w:t>PPPI • - .s, •• •• P. .. :r •- .I ,.•s ,</w:t>
      </w:r>
    </w:p>
    <w:p/>
    <w:p>
      <w:pPr>
        <w:pStyle w:val="Heading2"/>
      </w:pPr>
      <w:r>
        <w:t>Stanza 2</w:t>
      </w:r>
    </w:p>
    <w:p>
      <w:r>
        <w:t>Plo .- • •·Pit</w:t>
      </w:r>
    </w:p>
    <w:p>
      <w:r>
        <w:t>Ba lo mu wo - na Yen', Wu - ho - ga yen;</w:t>
      </w:r>
    </w:p>
    <w:p>
      <w:r>
        <w:t>s, •• s , : PI, I, Plo : PI, • • - • • -</w:t>
      </w:r>
    </w:p>
    <w:p>
      <w:r>
        <w:t>Na ha ka-nzya le he- hla. Wa nzi ya wu- wan',</w:t>
      </w:r>
    </w:p>
    <w:p/>
    <w:p>
      <w:r>
        <w:br w:type="page"/>
      </w:r>
    </w:p>
    <w:p>
      <w:pPr>
        <w:pStyle w:val="Heading1"/>
      </w:pPr>
      <w:r>
        <w:t>1. Xini lexi ka min' I 2 Xini lexi ka min'</w:t>
      </w:r>
    </w:p>
    <w:p>
      <w:pPr>
        <w:pStyle w:val="Heading2"/>
      </w:pPr>
      <w:r>
        <w:t>Stanza 1</w:t>
      </w:r>
    </w:p>
    <w:p>
      <w:r>
        <w:t>Legi tiko kale. Kuhlakana ka tilo;</w:t>
      </w:r>
    </w:p>
    <w:p>
      <w:r>
        <w:t>Muhanyis1 wa min' Ku tsubile nguvu</w:t>
      </w:r>
    </w:p>
    <w:p>
      <w:r>
        <w:t>I fambile a hehla. Ku nzi siya ni ndlala.</w:t>
      </w:r>
    </w:p>
    <w:p>
      <w:r>
        <w:t>Ba lo mu wona Yen', Kutsaka ka tilo</w:t>
      </w:r>
    </w:p>
    <w:p/>
    <w:p>
      <w:pPr>
        <w:pStyle w:val="Heading2"/>
      </w:pPr>
      <w:r>
        <w:t>Stanza 2</w:t>
      </w:r>
    </w:p>
    <w:p>
      <w:r>
        <w:t>Wuhosini ga yen; Ku hi xalalisa;</w:t>
      </w:r>
    </w:p>
    <w:p>
      <w:r>
        <w:t>Na ha kanziya le hehla. Ku hunza konkle ka tiko,</w:t>
      </w:r>
    </w:p>
    <w:p>
      <w:r>
        <w:t>W a nzi siya wusiwan'. Ku xurisa hi zinen'.</w:t>
      </w:r>
    </w:p>
    <w:p/>
    <w:p>
      <w:r>
        <w:br w:type="page"/>
      </w:r>
    </w:p>
    <w:p>
      <w:pPr>
        <w:pStyle w:val="Heading1"/>
      </w:pPr>
      <w:r>
        <w:t>3. Xini kuhanya lo 1</w:t>
      </w:r>
    </w:p>
    <w:p>
      <w:pPr>
        <w:pStyle w:val="Heading2"/>
      </w:pPr>
      <w:r>
        <w:t>Stanza 1</w:t>
      </w:r>
    </w:p>
    <w:p>
      <w:r>
        <w:t>Ku haklisa ku wuna.</w:t>
      </w:r>
    </w:p>
    <w:p>
      <w:r>
        <w:t>Misaba yi mbela,</w:t>
      </w:r>
    </w:p>
    <w:p>
      <w:r>
        <w:t>Ni kutsaka ka yona.</w:t>
      </w:r>
    </w:p>
    <w:p>
      <w:r>
        <w:t>Nzi nga Mu wona Yen'.</w:t>
      </w:r>
    </w:p>
    <w:p/>
    <w:p>
      <w:pPr>
        <w:pStyle w:val="Heading2"/>
      </w:pPr>
      <w:r>
        <w:t>Stanza 2</w:t>
      </w:r>
    </w:p>
    <w:p>
      <w:r>
        <w:t>A Hosi ya tilo ;</w:t>
      </w:r>
    </w:p>
    <w:p>
      <w:r>
        <w:t>N zi nga tsama na Yen a wu</w:t>
      </w:r>
    </w:p>
    <w:p>
      <w:r>
        <w:t>Tilo hehla ga kay a.</w:t>
      </w:r>
    </w:p>
    <w:p>
      <w:r>
        <w:t>MAXAKA YA MINA MA ENZILE.</w:t>
      </w:r>
    </w:p>
    <w:p/>
    <w:p>
      <w:pPr>
        <w:pStyle w:val="Heading2"/>
      </w:pPr>
      <w:r>
        <w:t>Stanza 3</w:t>
      </w:r>
    </w:p>
    <w:p>
      <w:r>
        <w:t>.,riP.PI,P1 :s 1P I • • - .,r IP.PI,PI</w:t>
      </w:r>
    </w:p>
    <w:p/>
    <w:p>
      <w:r>
        <w:br w:type="page"/>
      </w:r>
    </w:p>
    <w:p>
      <w:pPr>
        <w:pStyle w:val="Heading1"/>
      </w:pPr>
      <w:r>
        <w:t>1. Ma . xa-ka ya na ma en-z1 -le Ma - kla-tu·ke co-</w:t>
      </w:r>
    </w:p>
    <w:p>
      <w:pPr>
        <w:pStyle w:val="Heading2"/>
      </w:pPr>
      <w:r>
        <w:t>Stanza 1</w:t>
      </w:r>
    </w:p>
    <w:p>
      <w:r>
        <w:t>ngwe-ni wa ku-fa; Ma en-ge-n1 - le wu-to-mi ga he-hla. Ma-</w:t>
      </w:r>
    </w:p>
    <w:p/>
    <w:p>
      <w:r>
        <w:br w:type="page"/>
      </w:r>
    </w:p>
    <w:p>
      <w:pPr>
        <w:pStyle w:val="Heading1"/>
      </w:pPr>
      <w:r>
        <w:t>158. A TISIMU TA IVANGE</w:t>
      </w:r>
    </w:p>
    <w:p>
      <w:pPr>
        <w:pStyle w:val="Heading2"/>
      </w:pPr>
      <w:r>
        <w:t>Stanza 1</w:t>
      </w:r>
    </w:p>
    <w:p>
      <w:r>
        <w:t>ge- zu ya-bye ma nzi ba; Nzi ma - zwa. Nza ha-ta, Nza ha-ta. Nza</w:t>
      </w:r>
    </w:p>
    <w:p>
      <w:r>
        <w:t>wo-na a o: Ma-ge-zu ya-bye ma nzi ba Nzi ma - zwa.</w:t>
      </w:r>
    </w:p>
    <w:p/>
    <w:p>
      <w:r>
        <w:br w:type="page"/>
      </w:r>
    </w:p>
    <w:p>
      <w:pPr>
        <w:pStyle w:val="Heading1"/>
      </w:pPr>
      <w:r>
        <w:t>1. Maxaka ya rnina rna enzile</w:t>
      </w:r>
    </w:p>
    <w:p>
      <w:pPr>
        <w:pStyle w:val="Heading2"/>
      </w:pPr>
      <w:r>
        <w:t>Stanza 1</w:t>
      </w:r>
    </w:p>
    <w:p>
      <w:r>
        <w:t>Maklatukile congweni wa kufa;</w:t>
      </w:r>
    </w:p>
    <w:p>
      <w:r>
        <w:t>Ma engenile wutorni ga hehla.</w:t>
      </w:r>
    </w:p>
    <w:p>
      <w:r>
        <w:t>Magezu yabye rna nzi bita;</w:t>
      </w:r>
    </w:p>
    <w:p>
      <w:r>
        <w:t>Nzi rna zwa.</w:t>
      </w:r>
    </w:p>
    <w:p/>
    <w:p>
      <w:pPr>
        <w:pStyle w:val="Heading2"/>
      </w:pPr>
      <w:r>
        <w:t>Stanza 2</w:t>
      </w:r>
    </w:p>
    <w:p>
      <w:r>
        <w:t>Nza hata. Nza hata.</w:t>
      </w:r>
    </w:p>
    <w:p>
      <w:r>
        <w:t>N za wona a tilo :</w:t>
      </w:r>
    </w:p>
    <w:p>
      <w:r>
        <w:t>Magezu yabye rna nzi bita</w:t>
      </w:r>
    </w:p>
    <w:p>
      <w:r>
        <w:t>Nzi ma zwa.</w:t>
      </w:r>
    </w:p>
    <w:p/>
    <w:p>
      <w:r>
        <w:br w:type="page"/>
      </w:r>
    </w:p>
    <w:p>
      <w:pPr>
        <w:pStyle w:val="Heading1"/>
      </w:pPr>
      <w:r>
        <w:t>2. Masiku ya kutsaka misaben'</w:t>
      </w:r>
    </w:p>
    <w:p>
      <w:pPr>
        <w:pStyle w:val="Heading2"/>
      </w:pPr>
      <w:r>
        <w:t>Stanza 1</w:t>
      </w:r>
    </w:p>
    <w:p>
      <w:r>
        <w:t>Ma nyarnatele kwatsi hi nzoka</w:t>
      </w:r>
    </w:p>
    <w:p>
      <w:r>
        <w:t>Ma sasekile a ma swa le til wen',</w:t>
      </w:r>
    </w:p>
    <w:p>
      <w:r>
        <w:t>Magezu yabye ma nzi bita;</w:t>
      </w:r>
    </w:p>
    <w:p>
      <w:r>
        <w:t>Nzi rna zwa.</w:t>
      </w:r>
    </w:p>
    <w:p/>
    <w:p>
      <w:r>
        <w:br w:type="page"/>
      </w:r>
    </w:p>
    <w:p>
      <w:pPr>
        <w:pStyle w:val="Heading1"/>
      </w:pPr>
      <w:r>
        <w:t>3. Nzi karatilwe tikweni a legi,</w:t>
      </w:r>
    </w:p>
    <w:p>
      <w:pPr>
        <w:pStyle w:val="Heading2"/>
      </w:pPr>
      <w:r>
        <w:t>Stanza 1</w:t>
      </w:r>
    </w:p>
    <w:p>
      <w:r>
        <w:t>Hi kufambeni a nguvu ni kule:</w:t>
      </w:r>
    </w:p>
    <w:p>
      <w:r>
        <w:t>A barnakweru a ba nzi kweneta.</w:t>
      </w:r>
    </w:p>
    <w:p>
      <w:r>
        <w:t>Magezu yabye ma nzi bita</w:t>
      </w:r>
    </w:p>
    <w:p>
      <w:r>
        <w:t>Nzi rna zwa.</w:t>
      </w:r>
    </w:p>
    <w:p/>
    <w:p>
      <w:pPr>
        <w:pStyle w:val="Heading2"/>
      </w:pPr>
      <w:r>
        <w:t>Stanza 2</w:t>
      </w:r>
    </w:p>
    <w:p>
      <w:r>
        <w:t>A TISIMU TA lVANGELI 1511</w:t>
      </w:r>
    </w:p>
    <w:p>
      <w:r>
        <w:t>114. TIMBEWU TA HINA.</w:t>
      </w:r>
    </w:p>
    <w:p>
      <w:r>
        <w:t>Zko - mo ha ne - ha, Ho-si ka we - na</w:t>
      </w:r>
    </w:p>
    <w:p>
      <w:r>
        <w:t>4. A ma - ndla ha ne . ha, Ho-si ka we- na</w:t>
      </w:r>
    </w:p>
    <w:p/>
    <w:p>
      <w:pPr>
        <w:pStyle w:val="Heading2"/>
      </w:pPr>
      <w:r>
        <w:t>Stanza 3</w:t>
      </w:r>
    </w:p>
    <w:p>
      <w:r>
        <w:t>Nga u ti ka - te ka, Ho-</w:t>
      </w:r>
    </w:p>
    <w:p>
      <w:r>
        <w:t>Nga u ma ka - te k:a, Ho-</w:t>
      </w:r>
    </w:p>
    <w:p>
      <w:r>
        <w:t>Nga u A• ka • te ka, Ho-</w:t>
      </w:r>
    </w:p>
    <w:p>
      <w:r>
        <w:t>Nga u ma ka - te - ka, Ho-</w:t>
      </w:r>
    </w:p>
    <w:p/>
    <w:p>
      <w:pPr>
        <w:pStyle w:val="Heading2"/>
      </w:pPr>
      <w:r>
        <w:t>Stanza 4</w:t>
      </w:r>
    </w:p>
    <w:p>
      <w:r>
        <w:t>Nga u hi ka • te ka, Ho-</w:t>
      </w:r>
    </w:p>
    <w:p>
      <w:r>
        <w:t>Nota:</w:t>
      </w:r>
    </w:p>
    <w:p>
      <w:r>
        <w:t>Lisimu lolu li fanele ku yimbelelwa hi xikhati xa k:u bala ku</w:t>
      </w:r>
    </w:p>
    <w:p>
      <w:r>
        <w:t>rima. Timbewu ti ta uehiwa nkhozweni hi minzaba ti bekiwa</w:t>
      </w:r>
    </w:p>
    <w:p/>
    <w:p>
      <w:pPr>
        <w:pStyle w:val="Heading2"/>
      </w:pPr>
      <w:r>
        <w:t>Stanza 5</w:t>
      </w:r>
    </w:p>
    <w:p>
      <w:r>
        <w:t>kusohi ni murangeli wa nkhozo. .Zikoino ni mibera kambe ta</w:t>
      </w:r>
    </w:p>
    <w:p>
      <w:r>
        <w:t>nehiwa Zi tsama kusohi ni benyi ba zona kasi loku zi kumbukwa</w:t>
      </w:r>
    </w:p>
    <w:p>
      <w:r>
        <w:t>hi lisimu ba zi kota ku zi klakuaa. Loyi a zi kotak:o a engetele</w:t>
      </w:r>
    </w:p>
    <w:p>
      <w:r>
        <w:t>maitwani magezu.</w:t>
      </w:r>
    </w:p>
    <w:p/>
    <w:p>
      <w:r>
        <w:br w:type="page"/>
      </w:r>
    </w:p>
    <w:p>
      <w:pPr>
        <w:pStyle w:val="Heading1"/>
      </w:pPr>
      <w:r>
        <w:t>160. .A TISIMU A IV. ANGELI</w:t>
      </w:r>
    </w:p>
    <w:p>
      <w:pPr>
        <w:pStyle w:val="Heading2"/>
      </w:pPr>
      <w:r>
        <w:t>Stanza 1</w:t>
      </w:r>
    </w:p>
    <w:p>
      <w:r>
        <w:t>Muculi Baamukeli</w:t>
      </w:r>
    </w:p>
    <w:p/>
    <w:p>
      <w:pPr>
        <w:pStyle w:val="Heading2"/>
      </w:pPr>
      <w:r>
        <w:t>Stanza 1</w:t>
      </w:r>
    </w:p>
    <w:p>
      <w:r>
        <w:t>A Siku legi Ameni, ha tsaka (babasati)</w:t>
      </w:r>
    </w:p>
    <w:p/>
    <w:p>
      <w:pPr>
        <w:pStyle w:val="Heading2"/>
      </w:pPr>
      <w:r>
        <w:t>Stanza 2</w:t>
      </w:r>
    </w:p>
    <w:p>
      <w:r>
        <w:t>Hi \}onga Hosi Ha \}onga ngovo (babanunat</w:t>
      </w:r>
    </w:p>
    <w:p/>
    <w:p>
      <w:pPr>
        <w:pStyle w:val="Heading2"/>
      </w:pPr>
      <w:r>
        <w:t>Stanza 3</w:t>
      </w:r>
    </w:p>
    <w:p>
      <w:r>
        <w:t>Yi nga hi vuna</w:t>
      </w:r>
    </w:p>
    <w:p/>
    <w:p>
      <w:pPr>
        <w:pStyle w:val="Heading2"/>
      </w:pPr>
      <w:r>
        <w:t>Stanza 4</w:t>
      </w:r>
    </w:p>
    <w:p>
      <w:r>
        <w:t>Hi hanya kwa.tsi</w:t>
      </w:r>
    </w:p>
    <w:p/>
    <w:p>
      <w:pPr>
        <w:pStyle w:val="Heading2"/>
      </w:pPr>
      <w:r>
        <w:t>Stanza 6</w:t>
      </w:r>
    </w:p>
    <w:p>
      <w:r>
        <w:t>Kuna tivola</w:t>
      </w:r>
    </w:p>
    <w:p/>
    <w:p>
      <w:pPr>
        <w:pStyle w:val="Heading2"/>
      </w:pPr>
      <w:r>
        <w:t>Stanza 7</w:t>
      </w:r>
    </w:p>
    <w:p>
      <w:r>
        <w:t>Hi bysla timbewa</w:t>
      </w:r>
    </w:p>
    <w:p/>
    <w:p>
      <w:r>
        <w:br w:type="page"/>
      </w:r>
    </w:p>
    <w:p>
      <w:pPr>
        <w:pStyle w:val="Heading1"/>
      </w:pPr>
      <w:r>
        <w:t>8. Hi hlakula kwai</w:t>
      </w:r>
    </w:p>
    <w:p>
      <w:pPr>
        <w:pStyle w:val="Heading2"/>
      </w:pPr>
      <w:r>
        <w:t>Stanza 1</w:t>
      </w:r>
    </w:p>
    <w:p>
      <w:r>
        <w:t>!I Hi pfuna timbewu</w:t>
      </w:r>
    </w:p>
    <w:p/>
    <w:p>
      <w:r>
        <w:br w:type="page"/>
      </w:r>
    </w:p>
    <w:p>
      <w:pPr>
        <w:pStyle w:val="Heading1"/>
      </w:pPr>
      <w:r>
        <w:t>10. Hi tsobela kwatsi</w:t>
      </w:r>
    </w:p>
    <w:p>
      <w:pPr>
        <w:pStyle w:val="Heading2"/>
      </w:pPr>
      <w:r>
        <w:t>Stanza 1</w:t>
      </w:r>
    </w:p>
    <w:p>
      <w:r>
        <w:t>Hi foya Zifuyo kwstai</w:t>
      </w:r>
    </w:p>
    <w:p>
      <w:r>
        <w:t>1! Zi hanya k vatsi</w:t>
      </w:r>
    </w:p>
    <w:p/>
    <w:p>
      <w:pPr>
        <w:pStyle w:val="Heading2"/>
      </w:pPr>
      <w:r>
        <w:t>Stanza 13</w:t>
      </w:r>
    </w:p>
    <w:p>
      <w:r>
        <w:t>Hi khoma roitiro</w:t>
      </w:r>
    </w:p>
    <w:p/>
    <w:p>
      <w:pPr>
        <w:pStyle w:val="Heading2"/>
      </w:pPr>
      <w:r>
        <w:t>Stanza 14</w:t>
      </w:r>
    </w:p>
    <w:p>
      <w:r>
        <w:t>Hi kuma timali</w:t>
      </w:r>
    </w:p>
    <w:p/>
    <w:p>
      <w:r>
        <w:br w:type="page"/>
      </w:r>
    </w:p>
    <w:p>
      <w:pPr>
        <w:pStyle w:val="Heading1"/>
      </w:pPr>
      <w:r>
        <w:t>15. Ha nyika kugouga</w:t>
      </w:r>
    </w:p>
    <w:p>
      <w:pPr>
        <w:pStyle w:val="Heading2"/>
      </w:pPr>
      <w:r>
        <w:t>Stanza 1</w:t>
      </w:r>
    </w:p>
    <w:p>
      <w:r>
        <w:t>Ka Yena Nwinyi</w:t>
      </w:r>
    </w:p>
    <w:p/>
    <w:p>
      <w:pPr>
        <w:pStyle w:val="Heading2"/>
      </w:pPr>
      <w:r>
        <w:t>Stanza 17</w:t>
      </w:r>
    </w:p>
    <w:p>
      <w:r>
        <w:t>Hi kombela Hosi</w:t>
      </w:r>
    </w:p>
    <w:p/>
    <w:p>
      <w:pPr>
        <w:pStyle w:val="Heading2"/>
      </w:pPr>
      <w:r>
        <w:t>Stanza 18</w:t>
      </w:r>
    </w:p>
    <w:p>
      <w:r>
        <w:t>Ko hi katekisa</w:t>
      </w:r>
    </w:p>
    <w:p/>
    <w:p>
      <w:r>
        <w:br w:type="page"/>
      </w:r>
    </w:p>
    <w:p>
      <w:pPr>
        <w:pStyle w:val="Heading1"/>
      </w:pPr>
      <w:r>
        <w:t>20. Hi \}inz11la Tilo</w:t>
      </w:r>
    </w:p>
    <w:p>
      <w:pPr>
        <w:pStyle w:val="Heading2"/>
      </w:pPr>
      <w:r>
        <w:t>Stanza 1</w:t>
      </w:r>
    </w:p>
    <w:p>
      <w:r>
        <w:t>Etc. etc.</w:t>
      </w:r>
    </w:p>
    <w:p>
      <w:r>
        <w:t>A 1'/SIMU TA IVANGELI 161</w:t>
      </w:r>
    </w:p>
    <w:p>
      <w:r>
        <w:t>115b. HA BONGA</w:t>
      </w:r>
    </w:p>
    <w:p>
      <w:r>
        <w:t>Doh= G.</w:t>
      </w:r>
    </w:p>
    <w:p/>
    <w:p>
      <w:pPr>
        <w:pStyle w:val="Heading2"/>
      </w:pPr>
      <w:r>
        <w:t>Stanza 1</w:t>
      </w:r>
    </w:p>
    <w:p>
      <w:r>
        <w:t>Ha ku bo- nga, Nu-ngu-ngu-lu. Ha ku bo-nga, Nu-ngu-ngn-lu</w:t>
      </w:r>
    </w:p>
    <w:p/>
    <w:p>
      <w:r>
        <w:br w:type="page"/>
      </w:r>
    </w:p>
    <w:p>
      <w:pPr>
        <w:pStyle w:val="Heading1"/>
      </w:pPr>
      <w:r>
        <w:t>2. Hi ha-nye le - mbe le- gHi ha-nyJe le- mbe le-g</w:t>
      </w:r>
    </w:p>
    <w:p>
      <w:pPr>
        <w:pStyle w:val="Heading2"/>
      </w:pPr>
      <w:r>
        <w:t>Stanza 1</w:t>
      </w:r>
    </w:p>
    <w:p>
      <w:r>
        <w:t>Ha bo - nga. Ha bo - nga.</w:t>
      </w:r>
    </w:p>
    <w:p/>
    <w:p>
      <w:pPr>
        <w:pStyle w:val="Heading2"/>
      </w:pPr>
      <w:r>
        <w:t>Stanza 3</w:t>
      </w:r>
    </w:p>
    <w:p>
      <w:r>
        <w:t>U hi katekisile nguvu,</w:t>
      </w:r>
    </w:p>
    <w:p/>
    <w:p>
      <w:pPr>
        <w:pStyle w:val="Heading2"/>
      </w:pPr>
      <w:r>
        <w:t>Stanza 4</w:t>
      </w:r>
    </w:p>
    <w:p>
      <w:r>
        <w:t>Hi tivula ni magambo.</w:t>
      </w:r>
    </w:p>
    <w:p/>
    <w:p>
      <w:pPr>
        <w:pStyle w:val="Heading2"/>
      </w:pPr>
      <w:r>
        <w:t>Stanza 6</w:t>
      </w:r>
    </w:p>
    <w:p>
      <w:r>
        <w:t>Ha ku bonga hi timbewu.</w:t>
      </w:r>
    </w:p>
    <w:p/>
    <w:p>
      <w:pPr>
        <w:pStyle w:val="Heading2"/>
      </w:pPr>
      <w:r>
        <w:t>Stanza 6</w:t>
      </w:r>
    </w:p>
    <w:p>
      <w:r>
        <w:t>Ha ku bonga hi 2ipfak</w:t>
      </w:r>
    </w:p>
    <w:p/>
    <w:p>
      <w:pPr>
        <w:pStyle w:val="Heading2"/>
      </w:pPr>
      <w:r>
        <w:t>Stanza 7</w:t>
      </w:r>
    </w:p>
    <w:p>
      <w:r>
        <w:t>Ha ku bonga hi timanga.</w:t>
      </w:r>
    </w:p>
    <w:p/>
    <w:p>
      <w:pPr>
        <w:pStyle w:val="Heading2"/>
      </w:pPr>
      <w:r>
        <w:t>Stanza 8</w:t>
      </w:r>
    </w:p>
    <w:p>
      <w:r>
        <w:t>Ha ku bonga hi mariwa.</w:t>
      </w:r>
    </w:p>
    <w:p/>
    <w:p>
      <w:pPr>
        <w:pStyle w:val="Heading2"/>
      </w:pPr>
      <w:r>
        <w:t>Stanza 9</w:t>
      </w:r>
    </w:p>
    <w:p>
      <w:r>
        <w:t>Ha kll bonga hi tima</w:t>
      </w:r>
    </w:p>
    <w:p/>
    <w:p>
      <w:pPr>
        <w:pStyle w:val="Heading2"/>
      </w:pPr>
      <w:r>
        <w:t>Stanza 10</w:t>
      </w:r>
    </w:p>
    <w:p>
      <w:r>
        <w:t>H:a ku bonga hi tisimu.</w:t>
      </w:r>
    </w:p>
    <w:p/>
    <w:p>
      <w:pPr>
        <w:pStyle w:val="Heading2"/>
      </w:pPr>
      <w:r>
        <w:t>Stanza 11</w:t>
      </w:r>
    </w:p>
    <w:p>
      <w:r>
        <w:t>Ha ku bonga hi timbilu.</w:t>
      </w:r>
    </w:p>
    <w:p/>
    <w:p>
      <w:r>
        <w:br w:type="page"/>
      </w:r>
    </w:p>
    <w:p>
      <w:pPr>
        <w:pStyle w:val="Heading1"/>
      </w:pPr>
      <w:r>
        <w:t>12. Ha kn bonga hi mitiro.</w:t>
      </w:r>
    </w:p>
    <w:p>
      <w:pPr>
        <w:pStyle w:val="Heading2"/>
      </w:pPr>
      <w:r>
        <w:t>Stanza 1</w:t>
      </w:r>
    </w:p>
    <w:p>
      <w:r>
        <w:t>IS Hosi, amokela hina.</w:t>
      </w:r>
    </w:p>
    <w:p/>
    <w:p>
      <w:pPr>
        <w:pStyle w:val="Heading2"/>
      </w:pPr>
      <w:r>
        <w:t>Stanza 14</w:t>
      </w:r>
    </w:p>
    <w:p>
      <w:r>
        <w:t>Ni knbonga hi nehako.</w:t>
      </w:r>
    </w:p>
    <w:p/>
    <w:p>
      <w:pPr>
        <w:pStyle w:val="Heading2"/>
      </w:pPr>
      <w:r>
        <w:t>Stanza 15</w:t>
      </w:r>
    </w:p>
    <w:p>
      <w:r>
        <w:t>Hi ta ku tirela, Ho</w:t>
      </w:r>
    </w:p>
    <w:p/>
    <w:p>
      <w:r>
        <w:br w:type="page"/>
      </w:r>
    </w:p>
    <w:p>
      <w:pPr>
        <w:pStyle w:val="Heading1"/>
      </w:pPr>
      <w:r>
        <w:t>16. Hi masiku wonklelele.</w:t>
      </w:r>
    </w:p>
    <w:p>
      <w:pPr>
        <w:pStyle w:val="Heading2"/>
      </w:pPr>
      <w:r>
        <w:t>Stanza 1</w:t>
      </w:r>
    </w:p>
    <w:p>
      <w:r>
        <w:t>Nota : Loyi a zi kotako a engetele man wani magezu.</w:t>
      </w:r>
    </w:p>
    <w:p/>
    <w:p>
      <w:r>
        <w:br w:type="page"/>
      </w:r>
    </w:p>
    <w:p>
      <w:pPr>
        <w:pStyle w:val="Heading1"/>
      </w:pPr>
      <w:r>
        <w:t>162. A TISIMU TA IVANGE</w:t>
      </w:r>
    </w:p>
    <w:p>
      <w:pPr>
        <w:pStyle w:val="Heading2"/>
      </w:pPr>
      <w:r>
        <w:t>Stanza 1</w:t>
      </w:r>
    </w:p>
    <w:p>
      <w:r>
        <w:t>we DZJ ta- fa Nfll nga ta ha nya Ia</w:t>
      </w:r>
    </w:p>
    <w:p>
      <w:r>
        <w:t>ben', Ka-ni ku-tsa - ka ka ho-mbe! Ni nzi vu-ke le Ho-sin'.</w:t>
      </w:r>
    </w:p>
    <w:p>
      <w:r>
        <w:t>CHORU</w:t>
      </w:r>
    </w:p>
    <w:p>
      <w:r>
        <w:t>Jll • •</w:t>
      </w:r>
    </w:p>
    <w:p/>
    <w:p>
      <w:pPr>
        <w:pStyle w:val="Heading2"/>
      </w:pPr>
      <w:r>
        <w:t>Stanza 2</w:t>
      </w:r>
    </w:p>
    <w:p>
      <w:r>
        <w:t>A Ina nzr tam ' wo-na yon', Nzt m' wo-na ngo-he m ngo-</w:t>
      </w:r>
    </w:p>
    <w:p>
      <w:r>
        <w:t>Jll Jll •</w:t>
      </w:r>
    </w:p>
    <w:p>
      <w:r>
        <w:t>d •. -.• d • . - • d • • SJII f • • - • f • .1 '1 .P8 .r Jll • • -</w:t>
      </w:r>
    </w:p>
    <w:p>
      <w:r>
        <w:t>hen'; H1 wu-xt·DJl ga-kwe ka mm', Nza nge-na ndlw ya ye- na.</w:t>
      </w:r>
    </w:p>
    <w:p/>
    <w:p>
      <w:r>
        <w:br w:type="page"/>
      </w:r>
    </w:p>
    <w:p>
      <w:pPr>
        <w:pStyle w:val="Heading1"/>
      </w:pPr>
      <w:r>
        <w:t>1. A siku ginwe nzi tafa 2 Ginwani siku gi tata,</w:t>
      </w:r>
    </w:p>
    <w:p>
      <w:pPr>
        <w:pStyle w:val="Heading2"/>
      </w:pPr>
      <w:r>
        <w:t>Stanza 1</w:t>
      </w:r>
    </w:p>
    <w:p>
      <w:r>
        <w:t>Nzi nga ta hanya misaben', Gambo ga mina gi tafa;</w:t>
      </w:r>
    </w:p>
    <w:p>
      <w:r>
        <w:t>Kani kutsaka ka hom be! Hosi yi ta nzi kweneta;</w:t>
      </w:r>
    </w:p>
    <w:p>
      <w:r>
        <w:t>Ni nzi vukile le Hosin'. N zi ta engena ka yena.</w:t>
      </w:r>
    </w:p>
    <w:p>
      <w:r>
        <w:t>0HORU8-</w:t>
      </w:r>
    </w:p>
    <w:p/>
    <w:p>
      <w:pPr>
        <w:pStyle w:val="Heading2"/>
      </w:pPr>
      <w:r>
        <w:t>Stanza 2</w:t>
      </w:r>
    </w:p>
    <w:p>
      <w:r>
        <w:t>A mina nzi ta m' wona yen',</w:t>
      </w:r>
    </w:p>
    <w:p>
      <w:r>
        <w:t>Nzi m' wona ngohe ni ngohen';</w:t>
      </w:r>
    </w:p>
    <w:p>
      <w:r>
        <w:t>Hi wuxinji gakwe ka min'.</w:t>
      </w:r>
    </w:p>
    <w:p>
      <w:r>
        <w:t>Nza ngena ndlwini ya yena.</w:t>
      </w:r>
    </w:p>
    <w:p/>
    <w:p>
      <w:r>
        <w:br w:type="page"/>
      </w:r>
    </w:p>
    <w:p>
      <w:pPr>
        <w:pStyle w:val="Heading1"/>
      </w:pPr>
      <w:r>
        <w:t>3. Ginwani siku yindlu le', 4 0 Hosi nzi longisela</w:t>
      </w:r>
    </w:p>
    <w:p>
      <w:pPr>
        <w:pStyle w:val="Heading2"/>
      </w:pPr>
      <w:r>
        <w:t>Stanza 1</w:t>
      </w:r>
    </w:p>
    <w:p>
      <w:r>
        <w:t>Yi ta hlakala, yi tawa ; Xikati lexo xa wena,</w:t>
      </w:r>
    </w:p>
    <w:p>
      <w:r>
        <w:t>Kasi nzi ta mu rinzela Laha u ta nzi bitana</w:t>
      </w:r>
    </w:p>
    <w:p>
      <w:r>
        <w:t>Ku engeniswa ka yena. Nzi ngena ndlwini ya wena.</w:t>
      </w:r>
    </w:p>
    <w:p>
      <w:r>
        <w:t>CHORUCHORU</w:t>
      </w:r>
    </w:p>
    <w:p/>
    <w:p>
      <w:r>
        <w:br w:type="page"/>
      </w:r>
    </w:p>
    <w:p>
      <w:pPr>
        <w:pStyle w:val="Heading1"/>
      </w:pPr>
      <w:r>
        <w:t>11. 7. A WUXINJI GA JEHOVA .</w:t>
      </w:r>
    </w:p>
    <w:p>
      <w:pPr>
        <w:pStyle w:val="Heading2"/>
      </w:pPr>
      <w:r>
        <w:t>Stanza 1</w:t>
      </w:r>
    </w:p>
    <w:p>
      <w:r>
        <w:t>Do-'l"e-jlat 2.</w:t>
      </w:r>
    </w:p>
    <w:p/>
    <w:p>
      <w:r>
        <w:br w:type="page"/>
      </w:r>
    </w:p>
    <w:p>
      <w:pPr>
        <w:pStyle w:val="Heading1"/>
      </w:pPr>
      <w:r>
        <w:t>1. A WU -XI0 - nJ0I0 ga Je - ho- va G1 e - na - rna ga ho - mbe;</w:t>
      </w:r>
    </w:p>
    <w:p>
      <w:pPr>
        <w:pStyle w:val="Heading2"/>
      </w:pPr>
      <w:r>
        <w:t>Stanza 1</w:t>
      </w:r>
    </w:p>
    <w:p>
      <w:r>
        <w:t>Ko ta hi mbi ga ku e ta, Gi hu nza ku pi wa.</w:t>
      </w:r>
    </w:p>
    <w:p/>
    <w:p>
      <w:r>
        <w:br w:type="page"/>
      </w:r>
    </w:p>
    <w:p>
      <w:pPr>
        <w:pStyle w:val="Heading1"/>
      </w:pPr>
      <w:r>
        <w:t>1. A wuxinji ga Jeho,·a 2 A kuranza ka J ehova</w:t>
      </w:r>
    </w:p>
    <w:p>
      <w:pPr>
        <w:pStyle w:val="Heading2"/>
      </w:pPr>
      <w:r>
        <w:t>Stanza 1</w:t>
      </w:r>
    </w:p>
    <w:p>
      <w:r>
        <w:t>Gi enama ga hom be; Ku hunzile kupima:</w:t>
      </w:r>
    </w:p>
    <w:p>
      <w:r>
        <w:t>Kota bimbi ga ku eta, Mbilu ya hi kupinzuka</w:t>
      </w:r>
    </w:p>
    <w:p>
      <w:r>
        <w:t>Gi hunza ku pimiswa. Yi hi riwukisisa.</w:t>
      </w:r>
    </w:p>
    <w:p/>
    <w:p>
      <w:r>
        <w:br w:type="page"/>
      </w:r>
    </w:p>
    <w:p>
      <w:pPr>
        <w:pStyle w:val="Heading1"/>
      </w:pPr>
      <w:r>
        <w:t>3. Loku banhu ba nga ranza</w:t>
      </w:r>
    </w:p>
    <w:p>
      <w:pPr>
        <w:pStyle w:val="Heading2"/>
      </w:pPr>
      <w:r>
        <w:t>Stanza 1</w:t>
      </w:r>
    </w:p>
    <w:p>
      <w:r>
        <w:t>Hi kuranza kota Yen',</w:t>
      </w:r>
    </w:p>
    <w:p>
      <w:r>
        <w:t>A kuhanya ku nga basa</w:t>
      </w:r>
    </w:p>
    <w:p>
      <w:r>
        <w:t>Ku nga tsaka a ndlelen'.</w:t>
      </w:r>
    </w:p>
    <w:p/>
    <w:p>
      <w:r>
        <w:br w:type="page"/>
      </w:r>
    </w:p>
    <w:p>
      <w:pPr>
        <w:pStyle w:val="Heading1"/>
      </w:pPr>
      <w:r>
        <w:t>1. Nzi go-nze le- za -ku Je - su a - ben', A nga ba ba- na - na ka-</w:t>
      </w:r>
    </w:p>
    <w:p>
      <w:pPr>
        <w:pStyle w:val="Heading2"/>
      </w:pPr>
      <w:r>
        <w:t>Stanza 1</w:t>
      </w:r>
    </w:p>
    <w:p>
      <w:r>
        <w:t>kwe; Ba nga zwa ha-ka ti ne - ne ta - kwe; Ku nga</w:t>
      </w:r>
    </w:p>
    <w:p>
      <w:r>
        <w:t>sa- sa ku tsa- mana Yen'. Nzi nga ra - ha - ku - ba a</w:t>
      </w:r>
    </w:p>
    <w:p>
      <w:r>
        <w:t>nzp</w:t>
      </w:r>
    </w:p>
    <w:p>
      <w:r>
        <w:t>:r I0 - . • s f PJP1 d • • I • 'd t</w:t>
      </w:r>
    </w:p>
    <w:p/>
    <w:p>
      <w:pPr>
        <w:pStyle w:val="Heading2"/>
      </w:pPr>
      <w:r>
        <w:t>Stanza 2</w:t>
      </w:r>
    </w:p>
    <w:p>
      <w:r>
        <w:t>ma-ndla ya yen', Ma be-kwe hlo-kwe-ni ya min'; Nzinga</w:t>
      </w:r>
    </w:p>
    <w:p>
      <w:r>
        <w:t>A TISIMU TA IVANGE165</w:t>
      </w:r>
    </w:p>
    <w:p>
      <w:r>
        <w:t>zwe a ge-zu le-go gi nga-lo, "A ba-na-na banga-taka Min."</w:t>
      </w:r>
    </w:p>
    <w:p/>
    <w:p>
      <w:r>
        <w:br w:type="page"/>
      </w:r>
    </w:p>
    <w:p>
      <w:pPr>
        <w:pStyle w:val="Heading1"/>
      </w:pPr>
      <w:r>
        <w:t>1. Nzi gonzile lezaku Jesu misaben',</w:t>
      </w:r>
    </w:p>
    <w:p>
      <w:pPr>
        <w:pStyle w:val="Heading2"/>
      </w:pPr>
      <w:r>
        <w:t>Stanza 1</w:t>
      </w:r>
    </w:p>
    <w:p>
      <w:r>
        <w:t>A nga bita banana kakwe;</w:t>
      </w:r>
    </w:p>
    <w:p>
      <w:r>
        <w:t>Ba nga ti zwa timhaka ti nene takwe ;</w:t>
      </w:r>
    </w:p>
    <w:p>
      <w:r>
        <w:t>Ku nga sasa ku tsama na Yen'.</w:t>
      </w:r>
    </w:p>
    <w:p>
      <w:r>
        <w:t>Nzi nga ranza hakuba a mandla ya yen',</w:t>
      </w:r>
    </w:p>
    <w:p/>
    <w:p>
      <w:pPr>
        <w:pStyle w:val="Heading2"/>
      </w:pPr>
      <w:r>
        <w:t>Stanza 2</w:t>
      </w:r>
    </w:p>
    <w:p>
      <w:r>
        <w:t>Ma bekilwe hlokweni ya min';</w:t>
      </w:r>
    </w:p>
    <w:p>
      <w:r>
        <w:t>Nzi nga zwile a gezu lego gi ngalo,</w:t>
      </w:r>
    </w:p>
    <w:p>
      <w:r>
        <w:t>"A banana ba nga taka Min."</w:t>
      </w:r>
    </w:p>
    <w:p/>
    <w:p>
      <w:r>
        <w:br w:type="page"/>
      </w:r>
    </w:p>
    <w:p>
      <w:pPr>
        <w:pStyle w:val="Heading1"/>
      </w:pPr>
      <w:r>
        <w:t>2. Kanilezi nza kota ku lanzela yen',</w:t>
      </w:r>
    </w:p>
    <w:p>
      <w:pPr>
        <w:pStyle w:val="Heading2"/>
      </w:pPr>
      <w:r>
        <w:t>Stanza 1</w:t>
      </w:r>
    </w:p>
    <w:p>
      <w:r>
        <w:t>A ndleleni yi yako hehla.</w:t>
      </w:r>
    </w:p>
    <w:p>
      <w:r>
        <w:t>Nza fanela ku ringa ku gonza mina</w:t>
      </w:r>
    </w:p>
    <w:p>
      <w:r>
        <w:t>Loku nzi nga yi kuma ndlela,</w:t>
      </w:r>
    </w:p>
    <w:p>
      <w:r>
        <w:t>A banana bakwe ba ha yimbelela,</w:t>
      </w:r>
    </w:p>
    <w:p/>
    <w:p>
      <w:pPr>
        <w:pStyle w:val="Heading2"/>
      </w:pPr>
      <w:r>
        <w:t>Stanza 2</w:t>
      </w:r>
    </w:p>
    <w:p>
      <w:r>
        <w:t>Ba h maha kuranza kakwe ;</w:t>
      </w:r>
    </w:p>
    <w:p>
      <w:r>
        <w:t>Nzi nga klangana zinwe nzf famba na bon',</w:t>
      </w:r>
    </w:p>
    <w:p>
      <w:r>
        <w:t>Nzi nga tsama nwanana wa Yen'.</w:t>
      </w:r>
    </w:p>
    <w:p>
      <w:r>
        <w:t>S Wutsanweni ga hehla kunene nguvu,</w:t>
      </w:r>
    </w:p>
    <w:p/>
    <w:p>
      <w:pPr>
        <w:pStyle w:val="Heading2"/>
      </w:pPr>
      <w:r>
        <w:t>Stanza 3</w:t>
      </w:r>
    </w:p>
    <w:p>
      <w:r>
        <w:t>A ba koti ku rila kambe.</w:t>
      </w:r>
    </w:p>
    <w:p>
      <w:r>
        <w:t>A kubabya ku haba, ni kuxanisa;</w:t>
      </w:r>
    </w:p>
    <w:p>
      <w:r>
        <w:t>Ba hlakama kupinzukeni,</w:t>
      </w:r>
    </w:p>
    <w:p>
      <w:r>
        <w:t>Loku nzi mu kozela hi ntamo wa min,</w:t>
      </w:r>
    </w:p>
    <w:p/>
    <w:p>
      <w:pPr>
        <w:pStyle w:val="Heading2"/>
      </w:pPr>
      <w:r>
        <w:t>Stanza 4</w:t>
      </w:r>
    </w:p>
    <w:p>
      <w:r>
        <w:t>Nza mu ranza hi mbilu ya min' ;</w:t>
      </w:r>
    </w:p>
    <w:p>
      <w:r>
        <w:t>Nzi ta kota ku m' wona, nzi muzwa kwatsi,</w:t>
      </w:r>
    </w:p>
    <w:p>
      <w:r>
        <w:t>Nzi ta famba na yena fu</w:t>
      </w:r>
    </w:p>
    <w:p/>
    <w:p>
      <w:r>
        <w:br w:type="page"/>
      </w:r>
    </w:p>
    <w:p>
      <w:pPr>
        <w:pStyle w:val="Heading1"/>
      </w:pPr>
      <w:r>
        <w:t>1. Nzi 'nla-ye 0 Je - ho - va, A mu -fa - mbi le</w:t>
      </w:r>
    </w:p>
    <w:p>
      <w:pPr>
        <w:pStyle w:val="Heading2"/>
      </w:pPr>
      <w:r>
        <w:t>Stanza 1</w:t>
      </w:r>
    </w:p>
    <w:p>
      <w:r>
        <w:t>sa-be-ni; Nzi mu -Ia - bi ka -ni we-na Nzi po - e rna-</w:t>
      </w:r>
    </w:p>
    <w:p>
      <w:r>
        <w:t>ku-nu.A XI ba- ba xa le we-nU nZI g1 · se</w:t>
      </w:r>
    </w:p>
    <w:p>
      <w:r>
        <w:t>IIZl xu-n - se: U nz1 ge ka le ti lo.</w:t>
      </w:r>
    </w:p>
    <w:p>
      <w:r>
        <w:t>A TISilllU TA IVANGE167</w:t>
      </w:r>
    </w:p>
    <w:p/>
    <w:p>
      <w:r>
        <w:br w:type="page"/>
      </w:r>
    </w:p>
    <w:p>
      <w:pPr>
        <w:pStyle w:val="Heading1"/>
      </w:pPr>
      <w:r>
        <w:t>1. Nzi hlayise 0 Jehova, 2 U nzi vululele a co;ngo</w:t>
      </w:r>
    </w:p>
    <w:p>
      <w:pPr>
        <w:pStyle w:val="Heading2"/>
      </w:pPr>
      <w:r>
        <w:t>Stanza 1</w:t>
      </w:r>
    </w:p>
    <w:p>
      <w:r>
        <w:t>A mufambi le misabeni ; Wu humako a kuhanyisa;</w:t>
      </w:r>
    </w:p>
    <w:p>
      <w:r>
        <w:t>Nzi mulabi kani wena Refu lego ga nzilo gona</w:t>
      </w:r>
    </w:p>
    <w:p>
      <w:r>
        <w:t>Nzi ponise makunu. Nga nzi kome a ndlelen',</w:t>
      </w:r>
    </w:p>
    <w:p>
      <w:r>
        <w:t>A xibaba xa le tilweni Muklaklisi a nga ni ntamo</w:t>
      </w:r>
    </w:p>
    <w:p/>
    <w:p>
      <w:pPr>
        <w:pStyle w:val="Heading2"/>
      </w:pPr>
      <w:r>
        <w:t>Stanza 2</w:t>
      </w:r>
    </w:p>
    <w:p>
      <w:r>
        <w:t>U nzi gise nzi xurise : Tsame wena xaka ga mina,</w:t>
      </w:r>
    </w:p>
    <w:p>
      <w:r>
        <w:t>U nzi gise ka le tilo. ·.rsame wen a xaka ga min'.</w:t>
      </w:r>
    </w:p>
    <w:p/>
    <w:p>
      <w:r>
        <w:br w:type="page"/>
      </w:r>
    </w:p>
    <w:p>
      <w:pPr>
        <w:pStyle w:val="Heading1"/>
      </w:pPr>
      <w:r>
        <w:t>3. Laha mina nzi tsinela</w:t>
      </w:r>
    </w:p>
    <w:p>
      <w:pPr>
        <w:pStyle w:val="Heading2"/>
      </w:pPr>
      <w:r>
        <w:t>Stanza 1</w:t>
      </w:r>
    </w:p>
    <w:p>
      <w:r>
        <w:t>Lecongweni lo wa Jordani,</w:t>
      </w:r>
    </w:p>
    <w:p>
      <w:r>
        <w:t>Suse zonkle za kucab&lt;t</w:t>
      </w:r>
    </w:p>
    <w:p>
      <w:r>
        <w:t>Nzi ngenise le Kanan':</w:t>
      </w:r>
    </w:p>
    <w:p>
      <w:r>
        <w:t>Kudumisa ka kudumisa</w:t>
      </w:r>
    </w:p>
    <w:p/>
    <w:p>
      <w:pPr>
        <w:pStyle w:val="Heading2"/>
      </w:pPr>
      <w:r>
        <w:t>Stanza 2</w:t>
      </w:r>
    </w:p>
    <w:p>
      <w:r>
        <w:t>Nzi ta nyika Hosi ya hin'</w:t>
      </w:r>
    </w:p>
    <w:p>
      <w:r>
        <w:t>Nzi ta nyika Hosini ya hin'.</w:t>
      </w:r>
    </w:p>
    <w:p>
      <w:r>
        <w:t>TSAMA NA MINA WUSIKU GI KON'.</w:t>
      </w:r>
    </w:p>
    <w:p>
      <w:r>
        <w:t>Doh is El1.</w:t>
      </w:r>
    </w:p>
    <w:p/>
    <w:p>
      <w:pPr>
        <w:pStyle w:val="Heading2"/>
      </w:pPr>
      <w:r>
        <w:t>Stanza 3</w:t>
      </w:r>
    </w:p>
    <w:p>
      <w:r>
        <w:t>Tsa- manana wu-ku g1 kon', Mu - nya-ma</w:t>
      </w:r>
    </w:p>
    <w:p>
      <w:r>
        <w:t>I Is • - IPe s · • ·- . • - PI !P d Is</w:t>
      </w:r>
    </w:p>
    <w:p>
      <w:r>
        <w:t>wu-ta, Ho-si vu-ne! Le - zo ba - nwa - ni</w:t>
      </w:r>
    </w:p>
    <w:p>
      <w:r>
        <w:t>DZI</w:t>
      </w:r>
    </w:p>
    <w:p/>
    <w:p>
      <w:r>
        <w:br w:type="page"/>
      </w:r>
    </w:p>
    <w:p>
      <w:pPr>
        <w:pStyle w:val="Heading1"/>
      </w:pPr>
      <w:r>
        <w:t>168. A TISIMU TA IVANGE</w:t>
      </w:r>
    </w:p>
    <w:p>
      <w:pPr>
        <w:pStyle w:val="Heading2"/>
      </w:pPr>
      <w:r>
        <w:t>Stanza 1</w:t>
      </w:r>
    </w:p>
    <w:p>
      <w:r>
        <w:t>ba ta i ka Mu - vu-ni, Ho-si laa-me na IDI na.</w:t>
      </w:r>
    </w:p>
    <w:p/>
    <w:p>
      <w:r>
        <w:br w:type="page"/>
      </w:r>
    </w:p>
    <w:p>
      <w:pPr>
        <w:pStyle w:val="Heading1"/>
      </w:pPr>
      <w:r>
        <w:t>1. Tsama na mina wusiku gi kon',</w:t>
      </w:r>
    </w:p>
    <w:p>
      <w:pPr>
        <w:pStyle w:val="Heading2"/>
      </w:pPr>
      <w:r>
        <w:t>Stanza 1</w:t>
      </w:r>
    </w:p>
    <w:p>
      <w:r>
        <w:t>Munyama wu ta, Hosi nzi vnne!</w:t>
      </w:r>
    </w:p>
    <w:p>
      <w:r>
        <w:t>Lezo banwani ba ta nzi tsika</w:t>
      </w:r>
    </w:p>
    <w:p>
      <w:r>
        <w:t>Muvuni, Hosi tsame na mina.</w:t>
      </w:r>
    </w:p>
    <w:p/>
    <w:p>
      <w:r>
        <w:br w:type="page"/>
      </w:r>
    </w:p>
    <w:p>
      <w:pPr>
        <w:pStyle w:val="Heading1"/>
      </w:pPr>
      <w:r>
        <w:t>2. Tihora ti haklisa ku hunza;</w:t>
      </w:r>
    </w:p>
    <w:p>
      <w:pPr>
        <w:pStyle w:val="Heading2"/>
      </w:pPr>
      <w:r>
        <w:t>Stanza 1</w:t>
      </w:r>
    </w:p>
    <w:p>
      <w:r>
        <w:t>Wuxinji ga Wena nzi gi laba.</w:t>
      </w:r>
    </w:p>
    <w:p>
      <w:r>
        <w:t>Xini xi kota ku nzi miyeta</w:t>
      </w:r>
    </w:p>
    <w:p>
      <w:r>
        <w:t>Saseka Wena, Iosi ya mina.</w:t>
      </w:r>
    </w:p>
    <w:p/>
    <w:p>
      <w:r>
        <w:br w:type="page"/>
      </w:r>
    </w:p>
    <w:p>
      <w:pPr>
        <w:pStyle w:val="Heading1"/>
      </w:pPr>
      <w:r>
        <w:t>3. A siku ga haklisa ku mbela,</w:t>
      </w:r>
    </w:p>
    <w:p>
      <w:pPr>
        <w:pStyle w:val="Heading2"/>
      </w:pPr>
      <w:r>
        <w:t>Stanza 1</w:t>
      </w:r>
    </w:p>
    <w:p>
      <w:r>
        <w:t>Kutsaka ka misaba ku wuna,</w:t>
      </w:r>
    </w:p>
    <w:p>
      <w:r>
        <w:t>A wutomeni ni le kufeni</w:t>
      </w:r>
    </w:p>
    <w:p>
      <w:r>
        <w:t>Muvuni, Hosi, tsame na mina.</w:t>
      </w:r>
    </w:p>
    <w:p>
      <w:r>
        <w:t>GAMBO GA MINA A .MUHANY</w:t>
      </w:r>
    </w:p>
    <w:p/>
    <w:p>
      <w:r>
        <w:br w:type="page"/>
      </w:r>
    </w:p>
    <w:p>
      <w:pPr>
        <w:pStyle w:val="Heading1"/>
      </w:pPr>
      <w:r>
        <w:t>1. Ga - mbo ga na a Mu - ha - nyi • Wu- si • ku</w:t>
      </w:r>
    </w:p>
    <w:p>
      <w:pPr>
        <w:pStyle w:val="Heading2"/>
      </w:pPr>
      <w:r>
        <w:t>Stanza 1</w:t>
      </w:r>
    </w:p>
    <w:p>
      <w:r>
        <w:t>gt ha - ba lo - ku U suhan'; A re-fu g1 nga</w:t>
      </w:r>
    </w:p>
    <w:p>
      <w:r>
        <w:t>wo- ne-ki Ku nz1 hla - le le ka we-na.</w:t>
      </w:r>
    </w:p>
    <w:p/>
    <w:p>
      <w:r>
        <w:br w:type="page"/>
      </w:r>
    </w:p>
    <w:p>
      <w:pPr>
        <w:pStyle w:val="Heading1"/>
      </w:pPr>
      <w:r>
        <w:t>1. Gambo ga mina a Muhanyisi,</w:t>
      </w:r>
    </w:p>
    <w:p>
      <w:pPr>
        <w:pStyle w:val="Heading2"/>
      </w:pPr>
      <w:r>
        <w:t>Stanza 1</w:t>
      </w:r>
    </w:p>
    <w:p>
      <w:r>
        <w:t>Wusiku gi haba loku U suhan';</w:t>
      </w:r>
    </w:p>
    <w:p>
      <w:r>
        <w:t>A refu gi nga woneki</w:t>
      </w:r>
    </w:p>
    <w:p>
      <w:r>
        <w:t>Ku nzi fihlale le ka wena.</w:t>
      </w:r>
    </w:p>
    <w:p/>
    <w:p>
      <w:r>
        <w:br w:type="page"/>
      </w:r>
    </w:p>
    <w:p>
      <w:pPr>
        <w:pStyle w:val="Heading1"/>
      </w:pPr>
      <w:r>
        <w:t>2. Xikati lexo xa ku eklela</w:t>
      </w:r>
    </w:p>
    <w:p>
      <w:pPr>
        <w:pStyle w:val="Heading2"/>
      </w:pPr>
      <w:r>
        <w:t>Stanza 1</w:t>
      </w:r>
    </w:p>
    <w:p>
      <w:r>
        <w:t>U valelisa a mahlo ya min' ; .</w:t>
      </w:r>
    </w:p>
    <w:p>
      <w:r>
        <w:t>Tsame na min' U nzi gonge</w:t>
      </w:r>
    </w:p>
    <w:p>
      <w:r>
        <w:t>Ni le mixweni nzi vukise.</w:t>
      </w:r>
    </w:p>
    <w:p/>
    <w:p>
      <w:r>
        <w:br w:type="page"/>
      </w:r>
    </w:p>
    <w:p>
      <w:pPr>
        <w:pStyle w:val="Heading1"/>
      </w:pPr>
      <w:r>
        <w:t>3. N a nzi vukile a kueklelen'</w:t>
      </w:r>
    </w:p>
    <w:p>
      <w:pPr>
        <w:pStyle w:val="Heading2"/>
      </w:pPr>
      <w:r>
        <w:t>Stanza 1</w:t>
      </w:r>
    </w:p>
    <w:p>
      <w:r>
        <w:t>Nzi katikise nzi wundfe kambe;</w:t>
      </w:r>
    </w:p>
    <w:p>
      <w:r>
        <w:t>Lehandle ka wena mina</w:t>
      </w:r>
    </w:p>
    <w:p>
      <w:r>
        <w:t>Nza caba a ku maha cumo.</w:t>
      </w:r>
    </w:p>
    <w:p/>
    <w:p>
      <w:r>
        <w:br w:type="page"/>
      </w:r>
    </w:p>
    <w:p>
      <w:pPr>
        <w:pStyle w:val="Heading1"/>
      </w:pPr>
      <w:r>
        <w:t>170. A TISIM[J TA IVANGELl</w:t>
      </w:r>
    </w:p>
    <w:p>
      <w:pPr>
        <w:pStyle w:val="Heading2"/>
      </w:pPr>
      <w:r>
        <w:t>Stanza 1</w:t>
      </w:r>
    </w:p>
    <w:p>
      <w:r>
        <w:t>t22a. A BONGIWE A HOSI</w:t>
      </w:r>
    </w:p>
    <w:p>
      <w:r>
        <w:t>Nota: Lsimu la ku bonga q Hosi kugo11</w:t>
      </w:r>
    </w:p>
    <w:p>
      <w:r>
        <w:t>Doh= -</w:t>
      </w:r>
    </w:p>
    <w:p>
      <w:r>
        <w:t>Ho-si, ha ku QO - nga. A za. ku- ga hi nga nykwa</w:t>
      </w:r>
    </w:p>
    <w:p/>
    <w:p>
      <w:pPr>
        <w:pStyle w:val="Heading2"/>
      </w:pPr>
      <w:r>
        <w:t>Stanza 2</w:t>
      </w:r>
    </w:p>
    <w:p>
      <w:r>
        <w:t>Nga vu-na a - Kn e- 1a we na.</w:t>
      </w:r>
    </w:p>
    <w:p>
      <w:r>
        <w:t>122b. HINA_J:IA HISWA HI MUMU</w:t>
      </w:r>
    </w:p>
    <w:p>
      <w:r>
        <w:t>Nota: Wona a manoti ya "Chuvas de ben~iios" pagina 144.</w:t>
      </w:r>
    </w:p>
    <w:p/>
    <w:p>
      <w:r>
        <w:br w:type="page"/>
      </w:r>
    </w:p>
    <w:p>
      <w:pPr>
        <w:pStyle w:val="Heading1"/>
      </w:pPr>
      <w:r>
        <w:t>1. Hina ha hiswa hi mumu; A hi ti woni tivu1a.</w:t>
      </w:r>
    </w:p>
    <w:p>
      <w:pPr>
        <w:pStyle w:val="Heading2"/>
      </w:pPr>
      <w:r>
        <w:t>Stanza 1</w:t>
      </w:r>
    </w:p>
    <w:p>
      <w:r>
        <w:t>Rn ma tivnla, '\Vena u Iiosi ya toua.</w:t>
      </w:r>
    </w:p>
    <w:p>
      <w:r>
        <w:t>Maha wuxinji ka hina, u hi nisela a vnla.</w:t>
      </w:r>
    </w:p>
    <w:p/>
    <w:p>
      <w:r>
        <w:br w:type="page"/>
      </w:r>
    </w:p>
    <w:p>
      <w:pPr>
        <w:pStyle w:val="Heading1"/>
      </w:pPr>
      <w:r>
        <w:t>2. Ha alakanya Elija mikombelweni yakwe.</w:t>
      </w:r>
    </w:p>
    <w:p>
      <w:pPr>
        <w:pStyle w:val="Heading2"/>
      </w:pPr>
      <w:r>
        <w:t>Stanza 1</w:t>
      </w:r>
    </w:p>
    <w:p>
      <w:r>
        <w:t>Hi ta kombela hi tsumba; hi ta ti ti vula.</w:t>
      </w:r>
    </w:p>
    <w:p/>
    <w:p>
      <w:r>
        <w:br w:type="page"/>
      </w:r>
    </w:p>
    <w:p>
      <w:pPr>
        <w:pStyle w:val="Heading1"/>
      </w:pPr>
      <w:r>
        <w:t>3. A hi za mimiri yoce: Ha zi kombela za moya.</w:t>
      </w:r>
    </w:p>
    <w:p>
      <w:pPr>
        <w:pStyle w:val="Heading2"/>
      </w:pPr>
      <w:r>
        <w:t>Stanza 1</w:t>
      </w:r>
    </w:p>
    <w:p>
      <w:r>
        <w:t>Kwihi mihanzo ya kona, Leyi yi ku tsakisako?</w:t>
      </w:r>
    </w:p>
    <w:p/>
    <w:p>
      <w:r>
        <w:br w:type="page"/>
      </w:r>
    </w:p>
    <w:p>
      <w:pPr>
        <w:pStyle w:val="Heading1"/>
      </w:pPr>
      <w:r>
        <w:t>4. Wena u Hosi ya Tilo. A ko tsanzeki hi ncnmo.</w:t>
      </w:r>
    </w:p>
    <w:p>
      <w:pPr>
        <w:pStyle w:val="Heading2"/>
      </w:pPr>
      <w:r>
        <w:t>Stanza 1</w:t>
      </w:r>
    </w:p>
    <w:p>
      <w:r>
        <w:t>Zwana 2irilo za hina, Hi nga banana ba wena.</w:t>
      </w:r>
    </w:p>
    <w:p>
      <w:r>
        <w:t>A TISIMU TA !VANGEL!</w:t>
      </w:r>
    </w:p>
    <w:p>
      <w:r>
        <w:t>123. MUTIRULI Nl HOSI YANOA.</w:t>
      </w:r>
    </w:p>
    <w:p/>
    <w:p>
      <w:r>
        <w:br w:type="page"/>
      </w:r>
    </w:p>
    <w:p>
      <w:pPr>
        <w:pStyle w:val="Heading1"/>
      </w:pPr>
      <w:r>
        <w:t>1. Mutiruli ni Hosi yanga,</w:t>
      </w:r>
    </w:p>
    <w:p>
      <w:pPr>
        <w:pStyle w:val="Heading2"/>
      </w:pPr>
      <w:r>
        <w:t>Stanza 1</w:t>
      </w:r>
    </w:p>
    <w:p>
      <w:r>
        <w:t>Wa nzi ranza f</w:t>
      </w:r>
    </w:p>
    <w:p>
      <w:r>
        <w:t>A ku hunza na Mamani,</w:t>
      </w:r>
    </w:p>
    <w:p>
      <w:r>
        <w:t>Wa nzi ranzal</w:t>
      </w:r>
    </w:p>
    <w:p>
      <w:r>
        <w:t>Liranzo Ia J?W.nhu Ia mbela,</w:t>
      </w:r>
    </w:p>
    <w:p/>
    <w:p>
      <w:pPr>
        <w:pStyle w:val="Heading2"/>
      </w:pPr>
      <w:r>
        <w:t>Stanza 2</w:t>
      </w:r>
    </w:p>
    <w:p>
      <w:r>
        <w:t>Kutsaka ku hakla ku hunza,</w:t>
      </w:r>
    </w:p>
    <w:p>
      <w:r>
        <w:t>Kanilezi J ehova wang a,</w:t>
      </w:r>
    </w:p>
    <w:p>
      <w:r>
        <w:t>W a nzi ranza I</w:t>
      </w:r>
    </w:p>
    <w:p/>
    <w:p>
      <w:r>
        <w:br w:type="page"/>
      </w:r>
    </w:p>
    <w:p>
      <w:pPr>
        <w:pStyle w:val="Heading1"/>
      </w:pPr>
      <w:r>
        <w:t>2. Kusukela le kupaallveni,</w:t>
      </w:r>
    </w:p>
    <w:p>
      <w:pPr>
        <w:pStyle w:val="Heading2"/>
      </w:pPr>
      <w:r>
        <w:t>Stanza 1</w:t>
      </w:r>
    </w:p>
    <w:p>
      <w:r>
        <w:t>W a nzi ranza I</w:t>
      </w:r>
    </w:p>
    <w:p>
      <w:r>
        <w:t>Nzi kala nziya le kufeni,</w:t>
      </w:r>
    </w:p>
    <w:p>
      <w:r>
        <w:t>Wa nzi ranza!</w:t>
      </w:r>
    </w:p>
    <w:p>
      <w:r>
        <w:t>Nzi hanyela ka weua Kristu,</w:t>
      </w:r>
    </w:p>
    <w:p/>
    <w:p>
      <w:pPr>
        <w:pStyle w:val="Heading2"/>
      </w:pPr>
      <w:r>
        <w:t>Stanza 2</w:t>
      </w:r>
    </w:p>
    <w:p>
      <w:r>
        <w:t>Nzi nabela ku rauza Weua;</w:t>
      </w:r>
    </w:p>
    <w:p>
      <w:r>
        <w:t>.Za saseka ku yim belela:</w:t>
      </w:r>
    </w:p>
    <w:p>
      <w:r>
        <w:t>W a nzi ranza I</w:t>
      </w:r>
    </w:p>
    <w:p>
      <w:r>
        <w:t>S Hambu mbilu na yi l!ihile,</w:t>
      </w:r>
    </w:p>
    <w:p/>
    <w:p>
      <w:pPr>
        <w:pStyle w:val="Heading2"/>
      </w:pPr>
      <w:r>
        <w:t>Stanza 3</w:t>
      </w:r>
    </w:p>
    <w:p>
      <w:r>
        <w:t>Wa nzi ranzaf</w:t>
      </w:r>
    </w:p>
    <w:p>
      <w:r>
        <w:t>Ni loku nzi mbela ni ntamo.</w:t>
      </w:r>
    </w:p>
    <w:p>
      <w:r>
        <w:t>W a nzi ranza I</w:t>
      </w:r>
    </w:p>
    <w:p>
      <w:r>
        <w:t>Nzi nabela ku kota Petro,</w:t>
      </w:r>
    </w:p>
    <w:p/>
    <w:p>
      <w:pPr>
        <w:pStyle w:val="Heading2"/>
      </w:pPr>
      <w:r>
        <w:t>Stanza 4</w:t>
      </w:r>
    </w:p>
    <w:p>
      <w:r>
        <w:t>Nzi fambisa a lvangeli;</w:t>
      </w:r>
    </w:p>
    <w:p>
      <w:r>
        <w:t>Hi lexo xifungo xa mina,</w:t>
      </w:r>
    </w:p>
    <w:p>
      <w:r>
        <w:t>W a nzi ranza I</w:t>
      </w:r>
    </w:p>
    <w:p/>
    <w:p>
      <w:r>
        <w:br w:type="page"/>
      </w:r>
    </w:p>
    <w:p>
      <w:pPr>
        <w:pStyle w:val="Heading1"/>
      </w:pPr>
      <w:r>
        <w:t>1. .Mu-ti wu ko - na le he - hla Wa ba kla-kwe -ko : Hi</w:t>
      </w:r>
    </w:p>
    <w:p>
      <w:pPr>
        <w:pStyle w:val="Heading2"/>
      </w:pPr>
      <w:r>
        <w:t>Stanza 1</w:t>
      </w:r>
    </w:p>
    <w:p>
      <w:r>
        <w:t>Lo - y1 a nga hi fe - la; Lo - ku a pu - nzu wuba Hi ta</w:t>
      </w:r>
    </w:p>
    <w:p>
      <w:r>
        <w:t>A TISIMU TA IVANGE173</w:t>
      </w:r>
    </w:p>
    <w:p>
      <w:r>
        <w:t>vu-ka hi ha-nya, Hi ta-ya fu-ma na Jesu Ko-</w:t>
      </w:r>
    </w:p>
    <w:p>
      <w:r>
        <w:t>Hi ta vu-ka hi ha-nya, Hi ta-ya fu-ma na Jesu</w:t>
      </w:r>
    </w:p>
    <w:p/>
    <w:p>
      <w:pPr>
        <w:pStyle w:val="Heading2"/>
      </w:pPr>
      <w:r>
        <w:t>Stanza 2</w:t>
      </w:r>
    </w:p>
    <w:p>
      <w:r>
        <w:t>na ka-ya le ka hna. Ko- na ka-ya le ka h1 - na.</w:t>
      </w:r>
    </w:p>
    <w:p/>
    <w:p>
      <w:r>
        <w:br w:type="page"/>
      </w:r>
    </w:p>
    <w:p>
      <w:pPr>
        <w:pStyle w:val="Heading1"/>
      </w:pPr>
      <w:r>
        <w:t>1. Muti wu kona le hehla 3 A ba habi kosi kona</w:t>
      </w:r>
    </w:p>
    <w:p>
      <w:pPr>
        <w:pStyle w:val="Heading2"/>
      </w:pPr>
      <w:r>
        <w:t>Stanza 1</w:t>
      </w:r>
    </w:p>
    <w:p>
      <w:r>
        <w:t>Wa ba klaklilweko: Kurila ku mbela;</w:t>
      </w:r>
    </w:p>
    <w:p>
      <w:r>
        <w:t>Hi wona muti wa Jesu. Mumu a wa ha bayisi</w:t>
      </w:r>
    </w:p>
    <w:p>
      <w:r>
        <w:t>Hosi ya tihokweni ga wutomi</w:t>
      </w:r>
    </w:p>
    <w:p>
      <w:r>
        <w:t>(1HORU</w:t>
      </w:r>
    </w:p>
    <w:p/>
    <w:p>
      <w:pPr>
        <w:pStyle w:val="Heading2"/>
      </w:pPr>
      <w:r>
        <w:t>Stanza 2</w:t>
      </w:r>
    </w:p>
    <w:p>
      <w:r>
        <w:t>Hi nabela ku ya kay a:</w:t>
      </w:r>
    </w:p>
    <w:p>
      <w:r>
        <w:t>Kona hi taya mu wona</w:t>
      </w:r>
    </w:p>
    <w:p>
      <w:r>
        <w:t>Loyi a nga hi fela;</w:t>
      </w:r>
    </w:p>
    <w:p>
      <w:r>
        <w:t>Loku a punzu wu ba</w:t>
      </w:r>
    </w:p>
    <w:p/>
    <w:p>
      <w:pPr>
        <w:pStyle w:val="Heading2"/>
      </w:pPr>
      <w:r>
        <w:t>Stanza 3</w:t>
      </w:r>
    </w:p>
    <w:p>
      <w:r>
        <w:t>Hi ta vuka hi hanya,</w:t>
      </w:r>
    </w:p>
    <w:p>
      <w:r>
        <w:t>Hi taya fuma na Jesu</w:t>
      </w:r>
    </w:p>
    <w:p>
      <w:r>
        <w:t>Kona kaya le ka hina.</w:t>
      </w:r>
    </w:p>
    <w:p/>
    <w:p>
      <w:r>
        <w:br w:type="page"/>
      </w:r>
    </w:p>
    <w:p>
      <w:pPr>
        <w:pStyle w:val="Heading1"/>
      </w:pPr>
      <w:r>
        <w:t>2. Hlowo yi kons le hehla 4 Tiyelani hlowo ya lufu</w:t>
      </w:r>
    </w:p>
    <w:p>
      <w:pPr>
        <w:pStyle w:val="Heading2"/>
      </w:pPr>
      <w:r>
        <w:t>Stanza 1</w:t>
      </w:r>
    </w:p>
    <w:p>
      <w:r>
        <w:t>Leyi velelako ; Ni loku yi tele</w:t>
      </w:r>
    </w:p>
    <w:p>
      <w:r>
        <w:t>Ba ta nws kona a bonkle Ti hlomeleni ha Jesu</w:t>
      </w:r>
    </w:p>
    <w:p>
      <w:r>
        <w:t>Laba vumelako. Muhluli wa kona.</w:t>
      </w:r>
    </w:p>
    <w:p>
      <w:r>
        <w:t>CHORUCHORUB-</w:t>
      </w:r>
    </w:p>
    <w:p/>
    <w:p>
      <w:r>
        <w:br w:type="page"/>
      </w:r>
    </w:p>
    <w:p>
      <w:pPr>
        <w:pStyle w:val="Heading1"/>
      </w:pPr>
      <w:r>
        <w:t>1. Je-ru -sa-le-ma wale he-hla ko ga ku tsa-ka</w:t>
      </w:r>
    </w:p>
    <w:p>
      <w:pPr>
        <w:pStyle w:val="Heading2"/>
      </w:pPr>
      <w:r>
        <w:t>Stanza 1</w:t>
      </w:r>
    </w:p>
    <w:p>
      <w:r>
        <w:t>ha - a-ko ko-ta le-zi, Mu-ti wa ba - ha-nyi, K!!-</w:t>
      </w:r>
    </w:p>
    <w:p>
      <w:r>
        <w:t>ba - l,ya, ka- rebe ni ndla-la, A z1 byw1 ka we-na; Ku I</w:t>
      </w:r>
    </w:p>
    <w:p>
      <w:r>
        <w:t>tsa - ka tse - na .ku - ha-nya, Hi za mu-ti lo-wo.</w:t>
      </w:r>
    </w:p>
    <w:p>
      <w:r>
        <w:t>A TISINU TA IVA NGE175</w:t>
      </w:r>
    </w:p>
    <w:p/>
    <w:p>
      <w:pPr>
        <w:pStyle w:val="Heading2"/>
      </w:pPr>
      <w:r>
        <w:t>Stanza 2</w:t>
      </w:r>
    </w:p>
    <w:p>
      <w:r>
        <w:t>Je-ru-sa -!em', Je-ru-sa- !em' Mu-ti wale he-hla</w:t>
      </w:r>
    </w:p>
    <w:p/>
    <w:p>
      <w:r>
        <w:br w:type="page"/>
      </w:r>
    </w:p>
    <w:p>
      <w:pPr>
        <w:pStyle w:val="Heading1"/>
      </w:pPr>
      <w:r>
        <w:t>1. .T erusalema wa le hehla 2 Jerusalema wale hehla</w:t>
      </w:r>
    </w:p>
    <w:p>
      <w:pPr>
        <w:pStyle w:val="Heading2"/>
      </w:pPr>
      <w:r>
        <w:t>Stanza 1</w:t>
      </w:r>
    </w:p>
    <w:p>
      <w:r>
        <w:t>Tiko ga ku tsalm Muti wa knbasa,</w:t>
      </w:r>
    </w:p>
    <w:p>
      <w:r>
        <w:t>U hatimako kota lezi Lowu nga labiko gambo,</w:t>
      </w:r>
    </w:p>
    <w:p>
      <w:r>
        <w:t>Muti wa bahanyi A wu na wusiku.</w:t>
      </w:r>
    </w:p>
    <w:p>
      <w:r>
        <w:t>Kubabya, kambe ni ndlaltl, A ku na munyama kona,</w:t>
      </w:r>
    </w:p>
    <w:p/>
    <w:p>
      <w:pPr>
        <w:pStyle w:val="Heading2"/>
      </w:pPr>
      <w:r>
        <w:t>Stanza 2</w:t>
      </w:r>
    </w:p>
    <w:p>
      <w:r>
        <w:t>A zi tibyiwi ka wena; Hi kuwonekela tsena</w:t>
      </w:r>
    </w:p>
    <w:p>
      <w:r>
        <w:t>Ku tsaka tsena kuhanya, Ni xirami a xi kona</w:t>
      </w:r>
    </w:p>
    <w:p>
      <w:r>
        <w:t>Hi za muti lowo. Ka muti wa hina.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3. J erusalema wa le hehla</w:t>
      </w:r>
    </w:p>
    <w:p>
      <w:pPr>
        <w:pStyle w:val="Heading2"/>
      </w:pPr>
      <w:r>
        <w:t>Stanza 1</w:t>
      </w:r>
    </w:p>
    <w:p>
      <w:r>
        <w:t>Edeni wa tilo,</w:t>
      </w:r>
    </w:p>
    <w:p>
      <w:r>
        <w:t>CHORU</w:t>
      </w:r>
    </w:p>
    <w:p>
      <w:r>
        <w:t>"\Vena muti wa liranzo,</w:t>
      </w:r>
    </w:p>
    <w:p>
      <w:r>
        <w:t>Jerusale erusalem',</w:t>
      </w:r>
    </w:p>
    <w:p/>
    <w:p>
      <w:pPr>
        <w:pStyle w:val="Heading2"/>
      </w:pPr>
      <w:r>
        <w:t>Stanza 2</w:t>
      </w:r>
    </w:p>
    <w:p>
      <w:r>
        <w:t>l\luti wa wuxinji 1</w:t>
      </w:r>
    </w:p>
    <w:p>
      <w:r>
        <w:t>Muti wa le hchla:</w:t>
      </w:r>
    </w:p>
    <w:p>
      <w:r>
        <w:t>Kubengana a ku kona,</w:t>
      </w:r>
    </w:p>
    <w:p>
      <w:r>
        <w:t>Jerusalem', J ernsalem',</w:t>
      </w:r>
    </w:p>
    <w:p/>
    <w:p>
      <w:pPr>
        <w:pStyle w:val="Heading2"/>
      </w:pPr>
      <w:r>
        <w:t>Stanza 3</w:t>
      </w:r>
    </w:p>
    <w:p>
      <w:r>
        <w:t>Hi kutsakisa na ntsena:</w:t>
      </w:r>
    </w:p>
    <w:p>
      <w:r>
        <w:t>Muti wa Jehova.</w:t>
      </w:r>
    </w:p>
    <w:p>
      <w:r>
        <w:t>Hi mnti wa xihambano</w:t>
      </w:r>
    </w:p>
    <w:p>
      <w:r>
        <w:t>Xi nga hi felako.</w:t>
      </w:r>
    </w:p>
    <w:p/>
    <w:p>
      <w:r>
        <w:br w:type="page"/>
      </w:r>
    </w:p>
    <w:p>
      <w:pPr>
        <w:pStyle w:val="Heading1"/>
      </w:pPr>
      <w:r>
        <w:t>1. Nzi ra-nge-le, Ku-wo- ne-ke -la kwa - tsi; Nzi fa - mb ~ ·</w:t>
      </w:r>
    </w:p>
    <w:p>
      <w:pPr>
        <w:pStyle w:val="Heading2"/>
      </w:pPr>
      <w:r>
        <w:t>Stanza 1</w:t>
      </w:r>
    </w:p>
    <w:p>
      <w:r>
        <w:t>se-, Wu-ku kon', na na nzi pe-nge, DZI ra-nge-!~ •</w:t>
      </w:r>
    </w:p>
    <w:p>
      <w:r>
        <w:t>A - la ka - ny1 se ko-nzo ya min' •</w:t>
      </w:r>
    </w:p>
    <w:p>
      <w:r>
        <w:t>A nzi ko - mbe li ku wo-na ma - hlwe-ni</w:t>
      </w:r>
    </w:p>
    <w:p>
      <w:r>
        <w:t>A TISIMU TA IVANGE177</w:t>
      </w:r>
    </w:p>
    <w:p/>
    <w:p>
      <w:r>
        <w:br w:type="page"/>
      </w:r>
    </w:p>
    <w:p>
      <w:pPr>
        <w:pStyle w:val="Heading1"/>
      </w:pPr>
      <w:r>
        <w:t>1. Nzi rangele, Kuwonekela kwatsi;</w:t>
      </w:r>
    </w:p>
    <w:p>
      <w:pPr>
        <w:pStyle w:val="Heading2"/>
      </w:pPr>
      <w:r>
        <w:t>Stanza 1</w:t>
      </w:r>
    </w:p>
    <w:p>
      <w:r>
        <w:t>Nzi fambise-,</w:t>
      </w:r>
    </w:p>
    <w:p>
      <w:r>
        <w:t>Wusiku kon', na mina nzi pengile,</w:t>
      </w:r>
    </w:p>
    <w:p>
      <w:r>
        <w:t>U nzi rangele.</w:t>
      </w:r>
    </w:p>
    <w:p>
      <w:r>
        <w:t>Alakanyise mikonzo ya min',</w:t>
      </w:r>
    </w:p>
    <w:p/>
    <w:p>
      <w:pPr>
        <w:pStyle w:val="Heading2"/>
      </w:pPr>
      <w:r>
        <w:t>Stanza 2</w:t>
      </w:r>
    </w:p>
    <w:p>
      <w:r>
        <w:t>A nzi kombeli ku wona mahlwen</w:t>
      </w:r>
    </w:p>
    <w:p/>
    <w:p>
      <w:r>
        <w:br w:type="page"/>
      </w:r>
    </w:p>
    <w:p>
      <w:pPr>
        <w:pStyle w:val="Heading1"/>
      </w:pPr>
      <w:r>
        <w:t>2. Ku sanguleni nzi lo ala ku zwa</w:t>
      </w:r>
    </w:p>
    <w:p>
      <w:pPr>
        <w:pStyle w:val="Heading2"/>
      </w:pPr>
      <w:r>
        <w:t>Stanza 1</w:t>
      </w:r>
    </w:p>
    <w:p>
      <w:r>
        <w:t>Gezu ga Wen';</w:t>
      </w:r>
    </w:p>
    <w:p>
      <w:r>
        <w:t>Nzi lo ranza hlawula a ndlela,</w:t>
      </w:r>
    </w:p>
    <w:p>
      <w:r>
        <w:t>Makunu Wena.</w:t>
      </w:r>
    </w:p>
    <w:p>
      <w:r>
        <w:t>Nzi lo ranza zimahwa za banhu:</w:t>
      </w:r>
    </w:p>
    <w:p/>
    <w:p>
      <w:pPr>
        <w:pStyle w:val="Heading2"/>
      </w:pPr>
      <w:r>
        <w:t>Stanza 2</w:t>
      </w:r>
    </w:p>
    <w:p>
      <w:r>
        <w:t>Matsanza rna lo tsama hosi ya mina.</w:t>
      </w:r>
    </w:p>
    <w:p/>
    <w:p>
      <w:r>
        <w:br w:type="page"/>
      </w:r>
    </w:p>
    <w:p>
      <w:pPr>
        <w:pStyle w:val="Heading1"/>
      </w:pPr>
      <w:r>
        <w:t>3. Nzi rangele, Kuwonekela kwatsi,</w:t>
      </w:r>
    </w:p>
    <w:p>
      <w:pPr>
        <w:pStyle w:val="Heading2"/>
      </w:pPr>
      <w:r>
        <w:t>Stanza 1</w:t>
      </w:r>
    </w:p>
    <w:p>
      <w:r>
        <w:t>U nzi yise;</w:t>
      </w:r>
    </w:p>
    <w:p>
      <w:r>
        <w:t>Nzi tsetselele hi nkata wa Jesu;</w:t>
      </w:r>
    </w:p>
    <w:p>
      <w:r>
        <w:t>U nzi rangele.</w:t>
      </w:r>
    </w:p>
    <w:p>
      <w:r>
        <w:t>Ni hi mixo nzi klanganise</w:t>
      </w:r>
    </w:p>
    <w:p/>
    <w:p>
      <w:pPr>
        <w:pStyle w:val="Heading2"/>
      </w:pPr>
      <w:r>
        <w:t>Stanza 2</w:t>
      </w:r>
    </w:p>
    <w:p>
      <w:r>
        <w:t>Ni bobasa baranzilweko a hehla.</w:t>
      </w:r>
    </w:p>
    <w:p>
      <w:r>
        <w:t>TSUMBA JESU MU KRISTU.</w:t>
      </w:r>
    </w:p>
    <w:p>
      <w:r>
        <w:t>:s s • 'PI II • ' -' • I s IPI · • -· . • r , d , . -, ' t I ld •'- 'P • I</w:t>
      </w:r>
    </w:p>
    <w:p/>
    <w:p>
      <w:r>
        <w:br w:type="page"/>
      </w:r>
    </w:p>
    <w:p>
      <w:pPr>
        <w:pStyle w:val="Heading1"/>
      </w:pPr>
      <w:r>
        <w:t>1. Tsu ·mba Je · su mu Kri stu, U la · ngu·ta he·</w:t>
      </w:r>
    </w:p>
    <w:p>
      <w:pPr>
        <w:pStyle w:val="Heading2"/>
      </w:pPr>
      <w:r>
        <w:t>Stanza 1</w:t>
      </w:r>
    </w:p>
    <w:p>
      <w:r>
        <w:t>hla, kwin' ga ku ka-ra Ia, I</w:t>
      </w:r>
    </w:p>
    <w:p/>
    <w:p>
      <w:r>
        <w:br w:type="page"/>
      </w:r>
    </w:p>
    <w:p>
      <w:pPr>
        <w:pStyle w:val="Heading1"/>
      </w:pPr>
      <w:r>
        <w:t>178. A TISTAIU TA IVA NGE</w:t>
      </w:r>
    </w:p>
    <w:p>
      <w:pPr>
        <w:pStyle w:val="Heading2"/>
      </w:pPr>
      <w:r>
        <w:t>Stanza 1</w:t>
      </w:r>
    </w:p>
    <w:p>
      <w:r>
        <w:t>ta ku be le - ka. Ru -Ia mbu, Tsu-</w:t>
      </w:r>
    </w:p>
    <w:p>
      <w:r>
        <w:t>mba- Je- su, Wa ra-nza ngu-vu. Ru-</w:t>
      </w:r>
    </w:p>
    <w:p>
      <w:r>
        <w:t>jPI ·</w:t>
      </w:r>
    </w:p>
    <w:p>
      <w:r>
        <w:t>Ia mbu, Tsu-mha- Je·su Mu tsu - mba ma - ku!</w:t>
      </w:r>
    </w:p>
    <w:p/>
    <w:p>
      <w:r>
        <w:br w:type="page"/>
      </w:r>
    </w:p>
    <w:p>
      <w:pPr>
        <w:pStyle w:val="Heading1"/>
      </w:pPr>
      <w:r>
        <w:t>1. Tsumba Jesu mu Kristu, 2 Tsumba Jesu mu Kristu, -</w:t>
      </w:r>
    </w:p>
    <w:p>
      <w:pPr>
        <w:pStyle w:val="Heading2"/>
      </w:pPr>
      <w:r>
        <w:t>Stanza 1</w:t>
      </w:r>
    </w:p>
    <w:p>
      <w:r>
        <w:t>U languta hehla, Sikwini ga wubaby</w:t>
      </w:r>
    </w:p>
    <w:p>
      <w:r>
        <w:t>Slkwin' ga kukarala, Lo' ngo vuxa Lazaru,</w:t>
      </w:r>
    </w:p>
    <w:p>
      <w:r>
        <w:t>I ta ku beleka. A nga ta tsika.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Rula mbilu,</w:t>
      </w:r>
    </w:p>
    <w:p>
      <w:r>
        <w:t>Tsumba-Jesu, 3 Tsumuba Jesu mu Kristu</w:t>
      </w:r>
    </w:p>
    <w:p>
      <w:r>
        <w:t>\Va ku ranza nguvu. Siku ga lufu.</w:t>
      </w:r>
    </w:p>
    <w:p>
      <w:r>
        <w:t>Rula mbilu, I ta vulula nyangwa,</w:t>
      </w:r>
    </w:p>
    <w:p/>
    <w:p>
      <w:pPr>
        <w:pStyle w:val="Heading2"/>
      </w:pPr>
      <w:r>
        <w:t>Stanza 3</w:t>
      </w:r>
    </w:p>
    <w:p>
      <w:r>
        <w:t>Tsumbn-Jesu Nyangwa ya mntilo.</w:t>
      </w:r>
    </w:p>
    <w:p>
      <w:r>
        <w:t>Mu tsumba masiku l</w:t>
      </w:r>
    </w:p>
    <w:p>
      <w:r>
        <w:t>CHORU</w:t>
      </w:r>
    </w:p>
    <w:p>
      <w:r>
        <w:t>A TISIMU TA IVANGE179</w:t>
      </w:r>
    </w:p>
    <w:p/>
    <w:p>
      <w:r>
        <w:br w:type="page"/>
      </w:r>
    </w:p>
    <w:p>
      <w:pPr>
        <w:pStyle w:val="Heading1"/>
      </w:pPr>
      <w:r>
        <w:t>1. Ga na-nzha, ga na-nz!-h~ ku le- go nzi nga vu-mel';</w:t>
      </w:r>
    </w:p>
    <w:p>
      <w:pPr>
        <w:pStyle w:val="Heading2"/>
      </w:pPr>
      <w:r>
        <w:t>Stanza 1</w:t>
      </w:r>
    </w:p>
    <w:p>
      <w:r>
        <w:t>Ka Mu·a- klakli wo wu·xJI I hla-ze mbu ya-nga.</w:t>
      </w:r>
    </w:p>
    <w:p>
      <w:r>
        <w:t>CHORU</w:t>
      </w:r>
    </w:p>
    <w:p>
      <w:r>
        <w:t>Gi ne-ne, g1 ne-ne, ku le -go ga -ku-tsa-ka!</w:t>
      </w:r>
    </w:p>
    <w:p>
      <w:r>
        <w:t>.PJI1 .PI "' • • - .P ·"' s • • - .P1'1 "' • • - .PPI s • • - .•</w:t>
      </w:r>
    </w:p>
    <w:p/>
    <w:p>
      <w:pPr>
        <w:pStyle w:val="Heading2"/>
      </w:pPr>
      <w:r>
        <w:t>Stanza 2</w:t>
      </w:r>
    </w:p>
    <w:p>
      <w:r>
        <w:t>Mu-hla-y nza ku !su-mba; Ho-si J e-su, nza ku bo-nga;</w:t>
      </w:r>
    </w:p>
    <w:p/>
    <w:p>
      <w:r>
        <w:br w:type="page"/>
      </w:r>
    </w:p>
    <w:p>
      <w:pPr>
        <w:pStyle w:val="Heading1"/>
      </w:pPr>
      <w:r>
        <w:t>1. Ga nanziha, ga nanziha CHORU</w:t>
      </w:r>
    </w:p>
    <w:p>
      <w:pPr>
        <w:pStyle w:val="Heading2"/>
      </w:pPr>
      <w:r>
        <w:t>Stanza 1</w:t>
      </w:r>
    </w:p>
    <w:p>
      <w:r>
        <w:t>Siku !ego nzi nga vumel'; 1\iuhlayi,;j nza ku tsumba;</w:t>
      </w:r>
    </w:p>
    <w:p>
      <w:r>
        <w:t>Ka Muaklakli wo wuxinji Hosi Jesu, nza ku bonga;</w:t>
      </w:r>
    </w:p>
    <w:p>
      <w:r>
        <w:t>I hlazile mbilu yanga. Gi nene gi nene</w:t>
      </w:r>
    </w:p>
    <w:p>
      <w:r>
        <w:t>Gi nene, gi Pene, Siku lego ga kutsaka.</w:t>
      </w:r>
    </w:p>
    <w:p/>
    <w:p>
      <w:pPr>
        <w:pStyle w:val="Heading2"/>
      </w:pPr>
      <w:r>
        <w:t>Stanza 2</w:t>
      </w:r>
    </w:p>
    <w:p>
      <w:r>
        <w:t>Siku lego ga kutsaka!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2. Ga nanziha, ga nanziha 3 Ga nanziha, ga nanziha</w:t>
      </w:r>
    </w:p>
    <w:p>
      <w:pPr>
        <w:pStyle w:val="Heading2"/>
      </w:pPr>
      <w:r>
        <w:t>Stanza 1</w:t>
      </w:r>
    </w:p>
    <w:p>
      <w:r>
        <w:t>Siku legi ga nyamukla; Siku lego gi ta ngata;</w:t>
      </w:r>
    </w:p>
    <w:p>
      <w:r>
        <w:t>Nza risiwa nzi hlayiswa, Ga tisimu ni kukesa</w:t>
      </w:r>
    </w:p>
    <w:p>
      <w:r>
        <w:t>Nza pamelwa hi DadanL Ga nklangano wa Dadan</w:t>
      </w:r>
    </w:p>
    <w:p>
      <w:r>
        <w:t>Gi nene nene ; Gi nene, gi nene ;</w:t>
      </w:r>
    </w:p>
    <w:p/>
    <w:p>
      <w:pPr>
        <w:pStyle w:val="Heading2"/>
      </w:pPr>
      <w:r>
        <w:t>Stanza 2</w:t>
      </w:r>
    </w:p>
    <w:p>
      <w:r>
        <w:t>Siku leg1, ga kutsaka. • Siku legi ga kutsaka.</w:t>
      </w:r>
    </w:p>
    <w:p>
      <w:r>
        <w:t>CHORUCHORU</w:t>
      </w:r>
    </w:p>
    <w:p>
      <w:r>
        <w:t>TIKO LEGI CI TFLE A ZONHO.</w:t>
      </w:r>
    </w:p>
    <w:p>
      <w:r>
        <w:t>.rJPJPI • .PIJr • 111.rJd •</w:t>
      </w:r>
    </w:p>
    <w:p/>
    <w:p>
      <w:pPr>
        <w:pStyle w:val="Heading2"/>
      </w:pPr>
      <w:r>
        <w:t>Stanza 3</w:t>
      </w:r>
    </w:p>
    <w:p>
      <w:r>
        <w:t>PP Js •. PPIIs • .s Is • .s IP I •</w:t>
      </w:r>
    </w:p>
    <w:p/>
    <w:p>
      <w:r>
        <w:br w:type="page"/>
      </w:r>
    </w:p>
    <w:p>
      <w:pPr>
        <w:pStyle w:val="Heading1"/>
      </w:pPr>
      <w:r>
        <w:t>1. Ti · ko le-gi gi te le a zo-nho, Hi ta fa- mba! Hi ta fa. mba!</w:t>
      </w:r>
    </w:p>
    <w:p>
      <w:pPr>
        <w:pStyle w:val="Heading2"/>
      </w:pPr>
      <w:r>
        <w:t>Stanza 1</w:t>
      </w:r>
    </w:p>
    <w:p>
      <w:r>
        <w:t>.r JPI] 1.s IPI • .PIJ :P d • •</w:t>
      </w:r>
    </w:p>
    <w:p>
      <w:r>
        <w:t>Jll 1 •</w:t>
      </w:r>
    </w:p>
    <w:p>
      <w:r>
        <w:t>Hi ta ya ma-li ni wu-ko-si, Nile zo-nkle Ne zo-nkle</w:t>
      </w:r>
    </w:p>
    <w:p>
      <w:r>
        <w:t>Za kla-nga-na ku hika-nga-nya, Ka- mbe Je-su i ta hi ha-nya;</w:t>
      </w:r>
    </w:p>
    <w:p/>
    <w:p>
      <w:pPr>
        <w:pStyle w:val="Heading2"/>
      </w:pPr>
      <w:r>
        <w:t>Stanza 2</w:t>
      </w:r>
    </w:p>
    <w:p>
      <w:r>
        <w:t>Hi tsu-mbe nta-mo wa le he-hla, Hi ta fa-mba, Hi ta fa-mbe.</w:t>
      </w:r>
    </w:p>
    <w:p/>
    <w:p>
      <w:r>
        <w:br w:type="page"/>
      </w:r>
    </w:p>
    <w:p>
      <w:pPr>
        <w:pStyle w:val="Heading1"/>
      </w:pPr>
      <w:r>
        <w:t>1. Tiko legi gi tele a zonho,</w:t>
      </w:r>
    </w:p>
    <w:p>
      <w:pPr>
        <w:pStyle w:val="Heading2"/>
      </w:pPr>
      <w:r>
        <w:t>Stanza 1</w:t>
      </w:r>
    </w:p>
    <w:p>
      <w:r>
        <w:t>II Hi ta famba! :II</w:t>
      </w:r>
    </w:p>
    <w:p>
      <w:r>
        <w:t>Hi ta siya mali ni wu.kosi,</w:t>
      </w:r>
    </w:p>
    <w:p>
      <w:r>
        <w:t>IINi le zonkle :II</w:t>
      </w:r>
    </w:p>
    <w:p>
      <w:r>
        <w:t>Za klangana ku hi kanganyisa,</w:t>
      </w:r>
    </w:p>
    <w:p/>
    <w:p>
      <w:pPr>
        <w:pStyle w:val="Heading2"/>
      </w:pPr>
      <w:r>
        <w:t>Stanza 2</w:t>
      </w:r>
    </w:p>
    <w:p>
      <w:r>
        <w:t>Kambe J esu i ta hi hanyisa;</w:t>
      </w:r>
    </w:p>
    <w:p>
      <w:r>
        <w:t>Hi tsumbilc ntamo wale hehla.</w:t>
      </w:r>
    </w:p>
    <w:p>
      <w:r>
        <w:t>II Hi ta famba :II ·</w:t>
      </w:r>
    </w:p>
    <w:p/>
    <w:p>
      <w:r>
        <w:br w:type="page"/>
      </w:r>
    </w:p>
    <w:p>
      <w:pPr>
        <w:pStyle w:val="Heading1"/>
      </w:pPr>
      <w:r>
        <w:t>2. A hi koti ku kuma wutomi,</w:t>
      </w:r>
    </w:p>
    <w:p>
      <w:pPr>
        <w:pStyle w:val="Heading2"/>
      </w:pPr>
      <w:r>
        <w:t>Stanza 1</w:t>
      </w:r>
    </w:p>
    <w:p>
      <w:r>
        <w:t>IIZa hi hlula :II</w:t>
      </w:r>
    </w:p>
    <w:p>
      <w:r>
        <w:t>Siku legi hi ta lanzaleko</w:t>
      </w:r>
    </w:p>
    <w:p>
      <w:r>
        <w:t>fiN dlela ya hin' :II</w:t>
      </w:r>
    </w:p>
    <w:p>
      <w:r>
        <w:t>Hi ta hanya hi bito ga Jesu</w:t>
      </w:r>
    </w:p>
    <w:p/>
    <w:p>
      <w:pPr>
        <w:pStyle w:val="Heading2"/>
      </w:pPr>
      <w:r>
        <w:t>Stanza 2</w:t>
      </w:r>
    </w:p>
    <w:p>
      <w:r>
        <w:t>Loku ntsena hi benga zonho i</w:t>
      </w:r>
    </w:p>
    <w:p>
      <w:r>
        <w:t>Hi ta kuma ntamo wa le hehla, ' 1</w:t>
      </w:r>
    </w:p>
    <w:p>
      <w:r>
        <w:t>II Hi ta hlula :II</w:t>
      </w:r>
    </w:p>
    <w:p/>
    <w:p>
      <w:r>
        <w:br w:type="page"/>
      </w:r>
    </w:p>
    <w:p>
      <w:pPr>
        <w:pStyle w:val="Heading1"/>
      </w:pPr>
      <w:r>
        <w:t>3. Hambu banhu ba nga hi xanisa,</w:t>
      </w:r>
    </w:p>
    <w:p>
      <w:pPr>
        <w:pStyle w:val="Heading2"/>
      </w:pPr>
      <w:r>
        <w:t>Stanza 1</w:t>
      </w:r>
    </w:p>
    <w:p>
      <w:r>
        <w:t>IIA hi ncumo :II</w:t>
      </w:r>
    </w:p>
    <w:p>
      <w:r>
        <w:t>Ba kolwako ba ta hanya lezo</w:t>
      </w:r>
    </w:p>
    <w:p>
      <w:r>
        <w:t>IIA hi ncumo :II</w:t>
      </w:r>
    </w:p>
    <w:p>
      <w:r>
        <w:t>Ba kolwako a ba zi lanzisi</w:t>
      </w:r>
    </w:p>
    <w:p/>
    <w:p>
      <w:pPr>
        <w:pStyle w:val="Heading2"/>
      </w:pPr>
      <w:r>
        <w:t>Stanza 2</w:t>
      </w:r>
    </w:p>
    <w:p>
      <w:r>
        <w:t>Hosi J esu i ta hi hlulela; il</w:t>
      </w:r>
    </w:p>
    <w:p>
      <w:r>
        <w:t>Hi nga cabi ntamo wa halala: I</w:t>
      </w:r>
    </w:p>
    <w:p>
      <w:r>
        <w:t>II Hi ta hlula :II</w:t>
      </w:r>
    </w:p>
    <w:p/>
    <w:p>
      <w:pPr>
        <w:pStyle w:val="Heading2"/>
      </w:pPr>
      <w:r>
        <w:t>Stanza 182</w:t>
      </w:r>
    </w:p>
    <w:p>
      <w:r>
        <w:t>A TISTbfU TA IVA NGE</w:t>
      </w:r>
    </w:p>
    <w:p/>
    <w:p>
      <w:pPr>
        <w:pStyle w:val="Heading2"/>
      </w:pPr>
      <w:r>
        <w:t>Stanza 0</w:t>
      </w:r>
    </w:p>
    <w:p>
      <w:r>
        <w:t>JESU WENA MAKABYE.</w:t>
      </w:r>
    </w:p>
    <w:p/>
    <w:p>
      <w:r>
        <w:br w:type="page"/>
      </w:r>
    </w:p>
    <w:p>
      <w:pPr>
        <w:pStyle w:val="Heading1"/>
      </w:pPr>
      <w:r>
        <w:t>1. 0 ,Te-su we - na rna - ka - bye, Un le-la y?</w:t>
      </w:r>
    </w:p>
    <w:p>
      <w:pPr>
        <w:pStyle w:val="Heading2"/>
      </w:pPr>
      <w:r>
        <w:t>Stanza 1</w:t>
      </w:r>
    </w:p>
    <w:p>
      <w:r>
        <w:t>Mbu ya wen' ya ba - ya, YI ba - ye - 1' a. ym'?</w:t>
      </w:r>
    </w:p>
    <w:p/>
    <w:p>
      <w:r>
        <w:br w:type="page"/>
      </w:r>
    </w:p>
    <w:p>
      <w:pPr>
        <w:pStyle w:val="Heading1"/>
      </w:pPr>
      <w:r>
        <w:t>1. 0 Jesu wena makabye, 2 Hakuba u lulamile,</w:t>
      </w:r>
    </w:p>
    <w:p>
      <w:pPr>
        <w:pStyle w:val="Heading2"/>
      </w:pPr>
      <w:r>
        <w:t>Stanza 1</w:t>
      </w:r>
    </w:p>
    <w:p>
      <w:r>
        <w:t>U rilela yini? Wa caba kubiha;</w:t>
      </w:r>
    </w:p>
    <w:p>
      <w:r>
        <w:t>Mbilu ya wen' ya bayis'a, U wonil' zonho za mina.</w:t>
      </w:r>
    </w:p>
    <w:p>
      <w:r>
        <w:t>Yi bayisela U nzi tsetselela.</w:t>
      </w:r>
    </w:p>
    <w:p>
      <w:r>
        <w:t>yin~?</w:t>
      </w:r>
    </w:p>
    <w:p/>
    <w:p>
      <w:r>
        <w:br w:type="page"/>
      </w:r>
    </w:p>
    <w:p>
      <w:pPr>
        <w:pStyle w:val="Heading1"/>
      </w:pPr>
      <w:r>
        <w:t>3. Ba ku bomha xihambanweil'</w:t>
      </w:r>
    </w:p>
    <w:p>
      <w:pPr>
        <w:pStyle w:val="Heading2"/>
      </w:pPr>
      <w:r>
        <w:t>Stanza 1</w:t>
      </w:r>
    </w:p>
    <w:p>
      <w:r>
        <w:t>Xa ba onhileko ;</w:t>
      </w:r>
    </w:p>
    <w:p>
      <w:r>
        <w:t>Nkata wu donel' misaben',</w:t>
      </w:r>
    </w:p>
    <w:p>
      <w:r>
        <w:t>Hi laha u nga fa.</w:t>
      </w:r>
    </w:p>
    <w:p>
      <w:r>
        <w:t>JEHOVA, BA TEKE LABA.</w:t>
      </w:r>
    </w:p>
    <w:p/>
    <w:p>
      <w:pPr>
        <w:pStyle w:val="Heading2"/>
      </w:pPr>
      <w:r>
        <w:t>Stanza 2</w:t>
      </w:r>
    </w:p>
    <w:p>
      <w:r>
        <w:t>na; Ba te-la ku ta ko-mbe - Ia Ku tsa-k-wa hi we-</w:t>
      </w:r>
    </w:p>
    <w:p/>
    <w:p>
      <w:pPr>
        <w:pStyle w:val="Heading2"/>
      </w:pPr>
      <w:r>
        <w:t>Chorus</w:t>
      </w:r>
    </w:p>
    <w:p>
      <w:r>
        <w:t>na. Ba ka-te-ki sa, u ba a - m'ke - la ko-nge</w:t>
      </w:r>
    </w:p>
    <w:p>
      <w:r>
        <w:t>Ba ti !a-be Ia Ku tsa-k wa Ni ku ha-</w:t>
      </w:r>
    </w:p>
    <w:p>
      <w:r>
        <w:t>jist j2d</w:t>
      </w:r>
    </w:p>
    <w:p>
      <w:r>
        <w:t>lo ya - bye ya nya-mu- kla, nywa hi we - na.</w:t>
      </w:r>
    </w:p>
    <w:p/>
    <w:p>
      <w:r>
        <w:br w:type="page"/>
      </w:r>
    </w:p>
    <w:p>
      <w:pPr>
        <w:pStyle w:val="Heading1"/>
      </w:pPr>
      <w:r>
        <w:t>1. Jehova, ba teke lalla, 2 'Vuswa gi ba tsakisile,</w:t>
      </w:r>
    </w:p>
    <w:p>
      <w:pPr>
        <w:pStyle w:val="Heading2"/>
      </w:pPr>
      <w:r>
        <w:t>Stanza 1</w:t>
      </w:r>
    </w:p>
    <w:p>
      <w:r>
        <w:t>Ba titisa Jm wena; Ba gi ranza ni lezi,</w:t>
      </w:r>
    </w:p>
    <w:p>
      <w:r>
        <w:t>Ba tela ku ta kombela Ba nyikana a mawoko, .</w:t>
      </w:r>
    </w:p>
    <w:p>
      <w:r>
        <w:t>Ku tsakisiwa hi wena. Ba laba a xitsang.,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Ba katekisa, u ba am'kela 3 U nga hambani na bona</w:t>
      </w:r>
    </w:p>
    <w:p>
      <w:r>
        <w:t>Mikongelo yabye ya nyamukla, Na bona ba nga hamban,'</w:t>
      </w:r>
    </w:p>
    <w:p>
      <w:r>
        <w:t>Ba ti labela ku tsakisiwa, Ba kala ba heta ndlela</w:t>
      </w:r>
    </w:p>
    <w:p>
      <w:r>
        <w:t>Ni ku hanyiswa hi wena_ Ya ku tale ka wena.</w:t>
      </w:r>
    </w:p>
    <w:p/>
    <w:p>
      <w:r>
        <w:br w:type="page"/>
      </w:r>
    </w:p>
    <w:p>
      <w:pPr>
        <w:pStyle w:val="Heading1"/>
      </w:pPr>
      <w:r>
        <w:t>184. A TISIMU TA IYANGE</w:t>
      </w:r>
    </w:p>
    <w:p>
      <w:pPr>
        <w:pStyle w:val="Heading2"/>
      </w:pPr>
      <w:r>
        <w:t>Stanza 1</w:t>
      </w:r>
    </w:p>
    <w:p>
      <w:r>
        <w:t>Doh is A.</w:t>
      </w:r>
    </w:p>
    <w:p>
      <w:r>
        <w:t>.-JJil</w:t>
      </w:r>
    </w:p>
    <w:p/>
    <w:p>
      <w:r>
        <w:br w:type="page"/>
      </w:r>
    </w:p>
    <w:p>
      <w:pPr>
        <w:pStyle w:val="Heading1"/>
      </w:pPr>
      <w:r>
        <w:t>1. A Je - ho-va nza ku la-ba Ku-ra - 11za ka we-na.</w:t>
      </w:r>
    </w:p>
    <w:p>
      <w:pPr>
        <w:pStyle w:val="Heading2"/>
      </w:pPr>
      <w:r>
        <w:t>Stanza 1</w:t>
      </w:r>
    </w:p>
    <w:p>
      <w:r>
        <w:t>NZl he Mo-ya wa ku Ba-sa, Nza wu la-ba le-</w:t>
      </w:r>
    </w:p>
    <w:p/>
    <w:p>
      <w:r>
        <w:br w:type="page"/>
      </w:r>
    </w:p>
    <w:p>
      <w:pPr>
        <w:pStyle w:val="Heading1"/>
      </w:pPr>
      <w:r>
        <w:t>1. A J ehova nza ku laba 2 A J ehova nza nabela</w:t>
      </w:r>
    </w:p>
    <w:p>
      <w:pPr>
        <w:pStyle w:val="Heading2"/>
      </w:pPr>
      <w:r>
        <w:t>Stanza 1</w:t>
      </w:r>
    </w:p>
    <w:p>
      <w:r>
        <w:t>Kuranza ka wena. Le kaya tilwen</w:t>
      </w:r>
    </w:p>
    <w:p>
      <w:r>
        <w:t>Nzi he Moya wa ku Basa, N za fanela a ku maha</w:t>
      </w:r>
    </w:p>
    <w:p>
      <w:r>
        <w:t>N za wu laba lezKuranza ka wena.</w:t>
      </w:r>
    </w:p>
    <w:p/>
    <w:p>
      <w:r>
        <w:br w:type="page"/>
      </w:r>
    </w:p>
    <w:p>
      <w:pPr>
        <w:pStyle w:val="Heading1"/>
      </w:pPr>
      <w:r>
        <w:t>3. A J ehova nzi hlayise</w:t>
      </w:r>
    </w:p>
    <w:p>
      <w:pPr>
        <w:pStyle w:val="Heading2"/>
      </w:pPr>
      <w:r>
        <w:t>Stanza 1</w:t>
      </w:r>
    </w:p>
    <w:p>
      <w:r>
        <w:t>Kala le kufeni ;</w:t>
      </w:r>
    </w:p>
    <w:p>
      <w:r>
        <w:t>Rumela a tingelosi</w:t>
      </w:r>
    </w:p>
    <w:p>
      <w:r>
        <w:t>Ku ta teka mina.</w:t>
      </w:r>
    </w:p>
    <w:p>
      <w:r>
        <w:t>WONA MUHANYISI WA HIN'.</w:t>
      </w:r>
    </w:p>
    <w:p/>
    <w:p>
      <w:r>
        <w:br w:type="page"/>
      </w:r>
    </w:p>
    <w:p>
      <w:pPr>
        <w:pStyle w:val="Heading1"/>
      </w:pPr>
      <w:r>
        <w:t>1. Wo-na Mu- ha- wa hin', I be-le - !we nJen',</w:t>
      </w:r>
    </w:p>
    <w:p>
      <w:pPr>
        <w:pStyle w:val="Heading2"/>
      </w:pPr>
      <w:r>
        <w:t>Stanza 1</w:t>
      </w:r>
    </w:p>
    <w:p>
      <w:r>
        <w:t>UYJ.- Sl SJ-</w:t>
      </w:r>
    </w:p>
    <w:p>
      <w:r>
        <w:t>A TISIMU TA IVANGE185</w:t>
      </w:r>
    </w:p>
    <w:p>
      <w:r>
        <w:t>Ukugcina.</w:t>
      </w:r>
    </w:p>
    <w:p>
      <w:r>
        <w:t>A a-nzo li nga la - kwe A fe - la ba on h</w:t>
      </w:r>
    </w:p>
    <w:p/>
    <w:p>
      <w:pPr>
        <w:pStyle w:val="Heading2"/>
      </w:pPr>
      <w:r>
        <w:t>Stanza 2</w:t>
      </w:r>
    </w:p>
    <w:p>
      <w:r>
        <w:t>Yva - na! ya hu - rna nka- ta, Yi kla-bye -lwa hi na,</w:t>
      </w:r>
    </w:p>
    <w:p/>
    <w:p>
      <w:r>
        <w:br w:type="page"/>
      </w:r>
    </w:p>
    <w:p>
      <w:pPr>
        <w:pStyle w:val="Heading1"/>
      </w:pPr>
      <w:r>
        <w:t>1. Wona Muhanyisi wa hin'. 3 Yi tsekatseka misaba</w:t>
      </w:r>
    </w:p>
    <w:p>
      <w:pPr>
        <w:pStyle w:val="Heading2"/>
      </w:pPr>
      <w:r>
        <w:t>Stanza 1</w:t>
      </w:r>
    </w:p>
    <w:p>
      <w:r>
        <w:t>I belelwe sinyen', A kufeni kakwe ;</w:t>
      </w:r>
    </w:p>
    <w:p>
      <w:r>
        <w:t>A liranzo li nga lakwe Gi lo fihlala a gambo</w:t>
      </w:r>
    </w:p>
    <w:p>
      <w:r>
        <w:t>A fela ba onha panzwa maribye.</w:t>
      </w:r>
    </w:p>
    <w:p>
      <w:r>
        <w:t>0HORU</w:t>
      </w:r>
    </w:p>
    <w:p/>
    <w:p>
      <w:pPr>
        <w:pStyle w:val="Heading2"/>
      </w:pPr>
      <w:r>
        <w:t>Stanza 2</w:t>
      </w:r>
    </w:p>
    <w:p>
      <w:r>
        <w:t>Yivana I ya huma nkata,</w:t>
      </w:r>
    </w:p>
    <w:p>
      <w:r>
        <w:t>Yi klabyelwa hina,</w:t>
      </w:r>
    </w:p>
    <w:p>
      <w:r>
        <w:t>Muyimeli! wa baonhi</w:t>
      </w:r>
    </w:p>
    <w:p>
      <w:r>
        <w:t>W a yimela hina.</w:t>
      </w:r>
    </w:p>
    <w:p/>
    <w:p>
      <w:r>
        <w:br w:type="page"/>
      </w:r>
    </w:p>
    <w:p>
      <w:pPr>
        <w:pStyle w:val="Heading1"/>
      </w:pPr>
      <w:r>
        <w:t>2. Nwana a ku, "Tsetselela 4 Wu rihilwe! nanzu wone</w:t>
      </w:r>
    </w:p>
    <w:p>
      <w:pPr>
        <w:pStyle w:val="Heading2"/>
      </w:pPr>
      <w:r>
        <w:t>Stanza 1</w:t>
      </w:r>
    </w:p>
    <w:p>
      <w:r>
        <w:t>Laba nzi dayako ; Hi kufa ka yena ;</w:t>
      </w:r>
    </w:p>
    <w:p>
      <w:r>
        <w:t>A ba tibi cumo, Dadan'l Ni ka hina ku zwalile</w:t>
      </w:r>
    </w:p>
    <w:p>
      <w:r>
        <w:t>Lezi ba mahako." Lego a wuxinj</w:t>
      </w:r>
    </w:p>
    <w:p>
      <w:r>
        <w:t>0HORU0HORl1&amp;--</w:t>
      </w:r>
    </w:p>
    <w:p/>
    <w:p>
      <w:r>
        <w:br w:type="page"/>
      </w:r>
    </w:p>
    <w:p>
      <w:pPr>
        <w:pStyle w:val="Heading1"/>
      </w:pPr>
      <w:r>
        <w:t>1. Xe-wen' ba te - ka - ni, Ta - nan' hi ku tsa - ka, Ma</w:t>
      </w:r>
    </w:p>
    <w:p>
      <w:pPr>
        <w:pStyle w:val="Heading2"/>
      </w:pPr>
      <w:r>
        <w:t>Stanza 1</w:t>
      </w:r>
    </w:p>
    <w:p>
      <w:r>
        <w:t>I'PJI I f1.P J1:r1.d I rl IPJ1.r1:d1 • t d1.PJ':r1.I s • I 's</w:t>
      </w:r>
    </w:p>
    <w:p>
      <w:r>
        <w:t>ha - nwa hi Je - ho - va. Kn kla. -nga.- nwa. Mu</w:t>
      </w:r>
    </w:p>
    <w:p>
      <w:r>
        <w:t>ta ka-te - kwa, Ku wu - la Je - ho - va, Lo-</w:t>
      </w:r>
    </w:p>
    <w:p>
      <w:r>
        <w:t>Mu ta ka-te - kwa, Ku wu-la Je-ho-va,</w:t>
      </w:r>
    </w:p>
    <w:p/>
    <w:p>
      <w:pPr>
        <w:pStyle w:val="Heading2"/>
      </w:pPr>
      <w:r>
        <w:t>Stanza 2</w:t>
      </w:r>
    </w:p>
    <w:p>
      <w:r>
        <w:t>A TISilffU TA IVA NGE187</w:t>
      </w:r>
    </w:p>
    <w:p/>
    <w:p>
      <w:r>
        <w:br w:type="page"/>
      </w:r>
    </w:p>
    <w:p>
      <w:pPr>
        <w:pStyle w:val="Heading1"/>
      </w:pPr>
      <w:r>
        <w:t>2. Mu ba ni liranzo</w:t>
      </w:r>
    </w:p>
    <w:p>
      <w:pPr>
        <w:pStyle w:val="Heading2"/>
      </w:pPr>
      <w:r>
        <w:t>Stanza 1</w:t>
      </w:r>
    </w:p>
    <w:p>
      <w:r>
        <w:t>Tanan' hi ku tsaka,</w:t>
      </w:r>
    </w:p>
    <w:p>
      <w:r>
        <w:t>Lo lu nga mbeliko,</w:t>
      </w:r>
    </w:p>
    <w:p>
      <w:r>
        <w:t>Ma bitanwa hi Jehova</w:t>
      </w:r>
    </w:p>
    <w:p>
      <w:r>
        <w:t>Mu nga tsiki ku vumala</w:t>
      </w:r>
    </w:p>
    <w:p/>
    <w:p>
      <w:pPr>
        <w:pStyle w:val="Heading2"/>
      </w:pPr>
      <w:r>
        <w:t>Stanza 2</w:t>
      </w:r>
    </w:p>
    <w:p>
      <w:r>
        <w:t>Ku klanganisiwa,</w:t>
      </w:r>
    </w:p>
    <w:p>
      <w:r>
        <w:t>Mu nga bayisani,</w:t>
      </w:r>
    </w:p>
    <w:p>
      <w:r>
        <w:t>Mu ta katekiswa,</w:t>
      </w:r>
    </w:p>
    <w:p>
      <w:r>
        <w:t>Tsumbani Jehova</w:t>
      </w:r>
    </w:p>
    <w:p/>
    <w:p>
      <w:pPr>
        <w:pStyle w:val="Heading2"/>
      </w:pPr>
      <w:r>
        <w:t>Stanza 3</w:t>
      </w:r>
    </w:p>
    <w:p>
      <w:r>
        <w:t>Ku wula J ehova, Loyi a nyikako</w:t>
      </w:r>
    </w:p>
    <w:p>
      <w:r>
        <w:t>Loku mu ta hi timbilu</w:t>
      </w:r>
    </w:p>
    <w:p>
      <w:r>
        <w:t>Za mimiri ni za moy11</w:t>
      </w:r>
    </w:p>
    <w:p>
      <w:r>
        <w:t>Leti to lulama.</w:t>
      </w:r>
    </w:p>
    <w:p/>
    <w:p>
      <w:r>
        <w:br w:type="page"/>
      </w:r>
    </w:p>
    <w:p>
      <w:pPr>
        <w:pStyle w:val="Heading1"/>
      </w:pPr>
      <w:r>
        <w:t>3. Famban' ba tekani,</w:t>
      </w:r>
    </w:p>
    <w:p>
      <w:pPr>
        <w:pStyle w:val="Heading2"/>
      </w:pPr>
      <w:r>
        <w:t>Stanza 1</w:t>
      </w:r>
    </w:p>
    <w:p>
      <w:r>
        <w:t>Yanan' hi ku tsaka</w:t>
      </w:r>
    </w:p>
    <w:p>
      <w:r>
        <w:t>Mu katekiswa hi Jesu</w:t>
      </w:r>
    </w:p>
    <w:p>
      <w:r>
        <w:t>Lo, a mu ranzako.</w:t>
      </w:r>
    </w:p>
    <w:p>
      <w:r>
        <w:t>Hosi ya le Ceci,</w:t>
      </w:r>
    </w:p>
    <w:p/>
    <w:p>
      <w:pPr>
        <w:pStyle w:val="Heading2"/>
      </w:pPr>
      <w:r>
        <w:t>Stanza 2</w:t>
      </w:r>
    </w:p>
    <w:p>
      <w:r>
        <w:t>\Vena, Hosi, Jesu</w:t>
      </w:r>
    </w:p>
    <w:p>
      <w:r>
        <w:t>Ba fambise hi ku tsaka</w:t>
      </w:r>
    </w:p>
    <w:p>
      <w:r>
        <w:t>N dlel'ni ya misaba.</w:t>
      </w:r>
    </w:p>
    <w:p>
      <w:r>
        <w:t>I VUKILE HOSI JESU; HALELUYA!</w:t>
      </w:r>
    </w:p>
    <w:p/>
    <w:p>
      <w:r>
        <w:br w:type="page"/>
      </w:r>
    </w:p>
    <w:p>
      <w:pPr>
        <w:pStyle w:val="Heading1"/>
      </w:pPr>
      <w:r>
        <w:t>1. I vukile Hosi J esu; Haleluya!</w:t>
      </w:r>
    </w:p>
    <w:p>
      <w:pPr>
        <w:pStyle w:val="Heading2"/>
      </w:pPr>
      <w:r>
        <w:t>Stanza 1</w:t>
      </w:r>
    </w:p>
    <w:p>
      <w:r>
        <w:t>A hi nengeleni hina; Haleluya!</w:t>
      </w:r>
    </w:p>
    <w:p>
      <w:r>
        <w:t>Yena a nga hi felako ; Haleluya!</w:t>
      </w:r>
    </w:p>
    <w:p>
      <w:r>
        <w:t>I vukile Yen a J esu ; Halel uya!</w:t>
      </w:r>
    </w:p>
    <w:p/>
    <w:p>
      <w:r>
        <w:br w:type="page"/>
      </w:r>
    </w:p>
    <w:p>
      <w:pPr>
        <w:pStyle w:val="Heading1"/>
      </w:pPr>
      <w:r>
        <w:t>2. Dumisani hi tisimu ! Haleluya!</w:t>
      </w:r>
    </w:p>
    <w:p>
      <w:pPr>
        <w:pStyle w:val="Heading2"/>
      </w:pPr>
      <w:r>
        <w:t>Stanza 1</w:t>
      </w:r>
    </w:p>
    <w:p>
      <w:r>
        <w:t>Kristu, Hosi ya matilo; Haleluya I</w:t>
      </w:r>
    </w:p>
    <w:p>
      <w:r>
        <w:t>Yen a i lo ti nyikela, HaleI uya I</w:t>
      </w:r>
    </w:p>
    <w:p>
      <w:r>
        <w:t>Kuta ba hanyisa banhu; Haleluya I</w:t>
      </w:r>
    </w:p>
    <w:p/>
    <w:p>
      <w:r>
        <w:br w:type="page"/>
      </w:r>
    </w:p>
    <w:p>
      <w:pPr>
        <w:pStyle w:val="Heading1"/>
      </w:pPr>
      <w:r>
        <w:t>3. Lezi a nga hi nehela Haleluya!</w:t>
      </w:r>
    </w:p>
    <w:p>
      <w:pPr>
        <w:pStyle w:val="Heading2"/>
      </w:pPr>
      <w:r>
        <w:t>Stanza 1</w:t>
      </w:r>
    </w:p>
    <w:p>
      <w:r>
        <w:t>Ntamo wa ku hanya futsi Haleluya I</w:t>
      </w:r>
    </w:p>
    <w:p>
      <w:r>
        <w:t>Tingelosi Dumisani Haleluya I</w:t>
      </w:r>
    </w:p>
    <w:p>
      <w:r>
        <w:t>Hosi Yi nga hi felako. Haleluya!</w:t>
      </w:r>
    </w:p>
    <w:p/>
    <w:p>
      <w:r>
        <w:br w:type="page"/>
      </w:r>
    </w:p>
    <w:p>
      <w:pPr>
        <w:pStyle w:val="Heading1"/>
      </w:pPr>
      <w:r>
        <w:t>188. A TISIMU TA IV.ANGE</w:t>
      </w:r>
    </w:p>
    <w:p>
      <w:pPr>
        <w:pStyle w:val="Heading2"/>
      </w:pPr>
      <w:r>
        <w:t>Stanza 1</w:t>
      </w:r>
    </w:p>
    <w:p>
      <w:r>
        <w:t>Key A.</w:t>
      </w:r>
    </w:p>
    <w:p/>
    <w:p>
      <w:pPr>
        <w:pStyle w:val="Heading2"/>
      </w:pPr>
      <w:r>
        <w:t>Stanza 1</w:t>
      </w:r>
    </w:p>
    <w:p>
      <w:r>
        <w:t>Ha-fa hi0 - na ba-nhu Ho - s1! H10 da-y10 - lwe ho - nkle;</w:t>
      </w:r>
    </w:p>
    <w:p/>
    <w:p>
      <w:r>
        <w:br w:type="page"/>
      </w:r>
    </w:p>
    <w:p>
      <w:pPr>
        <w:pStyle w:val="Heading1"/>
      </w:pPr>
      <w:r>
        <w:t>8. .PPI • -</w:t>
      </w:r>
    </w:p>
    <w:p>
      <w:pPr>
        <w:pStyle w:val="Heading2"/>
      </w:pPr>
      <w:r>
        <w:t>Stanza 1</w:t>
      </w:r>
    </w:p>
    <w:p>
      <w:r>
        <w:t>Z&gt;-nho ha on - ha ha zo - na, Hi b1-h1 - le ho - nkle;</w:t>
      </w:r>
    </w:p>
    <w:p/>
    <w:p>
      <w:r>
        <w:br w:type="page"/>
      </w:r>
    </w:p>
    <w:p>
      <w:pPr>
        <w:pStyle w:val="Heading1"/>
      </w:pPr>
      <w:r>
        <w:t>1. Ha fa hina banhu Hosi ! 2 Ha fa hina banhu Jesu,</w:t>
      </w:r>
    </w:p>
    <w:p>
      <w:pPr>
        <w:pStyle w:val="Heading2"/>
      </w:pPr>
      <w:r>
        <w:t>Stanza 1</w:t>
      </w:r>
    </w:p>
    <w:p>
      <w:r>
        <w:t>Hi dayilwe honkle; Muklakli wa hina I</w:t>
      </w:r>
    </w:p>
    <w:p>
      <w:r>
        <w:t>Zonho ha onha ha zona; Hi klaklise, hi hanyise</w:t>
      </w:r>
    </w:p>
    <w:p>
      <w:r>
        <w:t>Hi bihile ponkle. Zonh weni za hina.</w:t>
      </w:r>
    </w:p>
    <w:p/>
    <w:p>
      <w:r>
        <w:br w:type="page"/>
      </w:r>
    </w:p>
    <w:p>
      <w:pPr>
        <w:pStyle w:val="Heading1"/>
      </w:pPr>
      <w:r>
        <w:t>3. Teka cadu le ga mhaka,</w:t>
      </w:r>
    </w:p>
    <w:p>
      <w:pPr>
        <w:pStyle w:val="Heading2"/>
      </w:pPr>
      <w:r>
        <w:t>Stanza 1</w:t>
      </w:r>
    </w:p>
    <w:p>
      <w:r>
        <w:t>Zi tsema ha gona ;</w:t>
      </w:r>
    </w:p>
    <w:p>
      <w:r>
        <w:t>Zi tswulwa, zi suswa;</w:t>
      </w:r>
    </w:p>
    <w:p>
      <w:r>
        <w:t>Hi klakliswe lezo.</w:t>
      </w:r>
    </w:p>
    <w:p>
      <w:r>
        <w:t>Nl LEZI BA NGA HAGA.</w:t>
      </w:r>
    </w:p>
    <w:p/>
    <w:p>
      <w:pPr>
        <w:pStyle w:val="Heading2"/>
      </w:pPr>
      <w:r>
        <w:t>Stanza 2</w:t>
      </w:r>
    </w:p>
    <w:p>
      <w:r>
        <w:t>Doh is</w:t>
      </w:r>
    </w:p>
    <w:p>
      <w:r>
        <w:t>1iij le- zi ba ha- ga, A te-ka :ba ba , '</w:t>
      </w:r>
    </w:p>
    <w:p>
      <w:r>
        <w:t>A TISIMU TA IVANGE189</w:t>
      </w:r>
    </w:p>
    <w:p>
      <w:r>
        <w:t>Je - su a ka-te - ka. Yna a ke ma:</w:t>
      </w:r>
    </w:p>
    <w:p/>
    <w:p>
      <w:pPr>
        <w:pStyle w:val="Heading2"/>
      </w:pPr>
      <w:r>
        <w:t>Stanza 3</w:t>
      </w:r>
    </w:p>
    <w:p>
      <w:r>
        <w:t>A nyka ba- pzan ' A ku nga - lo ka bye,</w:t>
      </w:r>
    </w:p>
    <w:p/>
    <w:p>
      <w:r>
        <w:br w:type="page"/>
      </w:r>
    </w:p>
    <w:p>
      <w:pPr>
        <w:pStyle w:val="Heading1"/>
      </w:pPr>
      <w:r>
        <w:t>1. Ni lezi ba nga ha ga 2 J esu a teka kopo,</w:t>
      </w:r>
    </w:p>
    <w:p>
      <w:pPr>
        <w:pStyle w:val="Heading2"/>
      </w:pPr>
      <w:r>
        <w:t>Stanza 1</w:t>
      </w:r>
    </w:p>
    <w:p>
      <w:r>
        <w:t>A teka xibaba, A yi katekisa</w:t>
      </w:r>
    </w:p>
    <w:p>
      <w:r>
        <w:t>.Tesu a katekisa, A nyika kabye a ku,</w:t>
      </w:r>
    </w:p>
    <w:p>
      <w:r>
        <w:t>Y ena a xikema ; Nwanani ha yona;</w:t>
      </w:r>
    </w:p>
    <w:p>
      <w:r>
        <w:t>A nyika bapizan' Hakuba hi nkata</w:t>
      </w:r>
    </w:p>
    <w:p/>
    <w:p>
      <w:pPr>
        <w:pStyle w:val="Heading2"/>
      </w:pPr>
      <w:r>
        <w:t>Stanza 2</w:t>
      </w:r>
    </w:p>
    <w:p>
      <w:r>
        <w:t>A ku ngalo kabye, Wa xivumelwana</w:t>
      </w:r>
    </w:p>
    <w:p>
      <w:r>
        <w:t>Tekani lexi, mu ga, Lowu halatelweko,</w:t>
      </w:r>
    </w:p>
    <w:p>
      <w:r>
        <w:t>Hi miri wa mina. Ku basiswa zonho.</w:t>
      </w:r>
    </w:p>
    <w:p/>
    <w:p>
      <w:r>
        <w:br w:type="page"/>
      </w:r>
    </w:p>
    <w:p>
      <w:pPr>
        <w:pStyle w:val="Heading1"/>
      </w:pPr>
      <w:r>
        <w:t>3. Kani lezi uza wula</w:t>
      </w:r>
    </w:p>
    <w:p>
      <w:pPr>
        <w:pStyle w:val="Heading2"/>
      </w:pPr>
      <w:r>
        <w:t>Stanza 1</w:t>
      </w:r>
    </w:p>
    <w:p>
      <w:r>
        <w:t>Nzi ngalo ka nwina,</w:t>
      </w:r>
    </w:p>
    <w:p>
      <w:r>
        <w:t>Ku sukela hi lezi</w:t>
      </w:r>
    </w:p>
    <w:p>
      <w:r>
        <w:t>Nzi nga ta nwa kambe</w:t>
      </w:r>
    </w:p>
    <w:p>
      <w:r>
        <w:t>Mihanzo ya xivin'</w:t>
      </w:r>
    </w:p>
    <w:p/>
    <w:p>
      <w:pPr>
        <w:pStyle w:val="Heading2"/>
      </w:pPr>
      <w:r>
        <w:t>Stanza 2</w:t>
      </w:r>
    </w:p>
    <w:p>
      <w:r>
        <w:t>N zi ta nwa na nwina</w:t>
      </w:r>
    </w:p>
    <w:p>
      <w:r>
        <w:t>Yi hi yiswa mufunwen'</w:t>
      </w:r>
    </w:p>
    <w:p>
      <w:r>
        <w:t>Kona ka Dadina.</w:t>
      </w:r>
    </w:p>
    <w:p/>
    <w:p>
      <w:r>
        <w:br w:type="page"/>
      </w:r>
    </w:p>
    <w:p>
      <w:pPr>
        <w:pStyle w:val="Heading1"/>
      </w:pPr>
      <w:r>
        <w:t>190. A 1'1BIMU TA IVANGELI</w:t>
      </w:r>
    </w:p>
    <w:p>
      <w:pPr>
        <w:pStyle w:val="Heading2"/>
      </w:pPr>
      <w:r>
        <w:t>Stanza 1</w:t>
      </w:r>
    </w:p>
    <w:p>
      <w:r>
        <w:t>Ho - si ndla-la le- · yi, Ho - si, ha vu-</w:t>
      </w:r>
    </w:p>
    <w:p>
      <w:r>
        <w:t>Mu-mu wa hi hlu- Ia, Vu • la ya hi</w:t>
      </w:r>
    </w:p>
    <w:p>
      <w:r>
        <w:t>Ho· si, CU·WU· ki • sa, Ngo- na • u hi</w:t>
      </w:r>
    </w:p>
    <w:p>
      <w:r>
        <w:t>ma • Ia ~aku ga nya - rna.</w:t>
      </w:r>
    </w:p>
    <w:p/>
    <w:p>
      <w:pPr>
        <w:pStyle w:val="Heading2"/>
      </w:pPr>
      <w:r>
        <w:t>Stanza 2</w:t>
      </w:r>
    </w:p>
    <w:p>
      <w:r>
        <w:t>po • tsa; Hi si • yt • lwe ndla • le - ni</w:t>
      </w:r>
    </w:p>
    <w:p>
      <w:r>
        <w:t>n • - la Ba vn- ma. Ia za. kuga..</w:t>
      </w:r>
    </w:p>
    <w:p>
      <w:r>
        <w:t>( Wayela kambiri)</w:t>
      </w:r>
    </w:p>
    <w:p>
      <w:r>
        <w:t>.JII</w:t>
      </w:r>
    </w:p>
    <w:p/>
    <w:p>
      <w:pPr>
        <w:pStyle w:val="Heading2"/>
      </w:pPr>
      <w:r>
        <w:t>Stanza 3</w:t>
      </w:r>
    </w:p>
    <w:p>
      <w:r>
        <w:t>Ti ta. tsa-ka-a. sa-ba ga hna, ga hua..</w:t>
      </w:r>
    </w:p>
    <w:p/>
    <w:p>
      <w:r>
        <w:br w:type="page"/>
      </w:r>
    </w:p>
    <w:p>
      <w:pPr>
        <w:pStyle w:val="Heading1"/>
      </w:pPr>
      <w:r>
        <w:t>1. Hosi udlala leyi, Hosi, ha vumala Za. ku gisa. nya.ma..</w:t>
      </w:r>
    </w:p>
    <w:p>
      <w:pPr>
        <w:pStyle w:val="Heading2"/>
      </w:pPr>
      <w:r>
        <w:t>Stanza 2</w:t>
      </w:r>
    </w:p>
    <w:p>
      <w:r>
        <w:t>Mumu wa hi hlula, vnla ya. hi potsa: Hi siyilwe ndlalen</w:t>
      </w:r>
    </w:p>
    <w:p/>
    <w:p>
      <w:pPr>
        <w:pStyle w:val="Heading2"/>
      </w:pPr>
      <w:r>
        <w:t>Chorus</w:t>
      </w:r>
    </w:p>
    <w:p>
      <w:r>
        <w:t>Ti ta tsakamisa saba ga hina, ga hina.</w:t>
      </w:r>
    </w:p>
    <w:p/>
    <w:p>
      <w:r>
        <w:br w:type="page"/>
      </w:r>
    </w:p>
    <w:p>
      <w:pPr>
        <w:pStyle w:val="Heading1"/>
      </w:pPr>
      <w:r>
        <w:t>4. Hosi, cnwnkisa, Ngona, U hi vuna u hi vuna knfen</w:t>
      </w:r>
    </w:p>
    <w:p>
      <w:pPr>
        <w:pStyle w:val="Heading2"/>
      </w:pPr>
      <w:r>
        <w:t>Stanza 1</w:t>
      </w:r>
    </w:p>
    <w:p>
      <w:r>
        <w:t>S Daaani Nongunguln.</w:t>
      </w:r>
    </w:p>
    <w:p/>
    <w:p>
      <w:pPr>
        <w:pStyle w:val="Heading2"/>
      </w:pPr>
      <w:r>
        <w:t>Stanza 4</w:t>
      </w:r>
    </w:p>
    <w:p>
      <w:r>
        <w:t>I mu rumile laha.</w:t>
      </w:r>
    </w:p>
    <w:p/>
    <w:p>
      <w:pPr>
        <w:pStyle w:val="Heading2"/>
      </w:pPr>
      <w:r>
        <w:t>Stanza 5</w:t>
      </w:r>
    </w:p>
    <w:p>
      <w:r>
        <w:t>Ku hi kombisa ndlela.</w:t>
      </w:r>
    </w:p>
    <w:p/>
    <w:p>
      <w:pPr>
        <w:pStyle w:val="Heading2"/>
      </w:pPr>
      <w:r>
        <w:t>Stanza 6</w:t>
      </w:r>
    </w:p>
    <w:p>
      <w:r>
        <w:t>Hi ta lanzela Jesu.</w:t>
      </w:r>
    </w:p>
    <w:p/>
    <w:p>
      <w:pPr>
        <w:pStyle w:val="Heading2"/>
      </w:pPr>
      <w:r>
        <w:t>Stanza 7</w:t>
      </w:r>
    </w:p>
    <w:p>
      <w:r>
        <w:t>A nga cabangi kufa.</w:t>
      </w:r>
    </w:p>
    <w:p/>
    <w:p>
      <w:pPr>
        <w:pStyle w:val="Heading2"/>
      </w:pPr>
      <w:r>
        <w:t>Stanza 8</w:t>
      </w:r>
    </w:p>
    <w:p>
      <w:r>
        <w:t>1 lo hi xanisek:ela.</w:t>
      </w:r>
    </w:p>
    <w:p/>
    <w:p>
      <w:pPr>
        <w:pStyle w:val="Heading2"/>
      </w:pPr>
      <w:r>
        <w:t>Stanza 9</w:t>
      </w:r>
    </w:p>
    <w:p>
      <w:r>
        <w:t>Jesu i lo hi ranza.</w:t>
      </w:r>
    </w:p>
    <w:p/>
    <w:p>
      <w:pPr>
        <w:pStyle w:val="Heading2"/>
      </w:pPr>
      <w:r>
        <w:t>Stanza 10</w:t>
      </w:r>
    </w:p>
    <w:p>
      <w:r>
        <w:t>i lo hi fela.</w:t>
      </w:r>
    </w:p>
    <w:p/>
    <w:p>
      <w:pPr>
        <w:pStyle w:val="Heading2"/>
      </w:pPr>
      <w:r>
        <w:t>Stanza 11</w:t>
      </w:r>
    </w:p>
    <w:p>
      <w:r>
        <w:t>Jesu wa nzi hanyisa. I</w:t>
      </w:r>
    </w:p>
    <w:p/>
    <w:p>
      <w:r>
        <w:br w:type="page"/>
      </w:r>
    </w:p>
    <w:p>
      <w:pPr>
        <w:pStyle w:val="Heading1"/>
      </w:pPr>
      <w:r>
        <w:t>12. Wa nzi hanyisa fu</w:t>
      </w:r>
    </w:p>
    <w:p>
      <w:pPr>
        <w:pStyle w:val="Heading2"/>
      </w:pPr>
      <w:r>
        <w:t>Stanza 1</w:t>
      </w:r>
    </w:p>
    <w:p>
      <w:r>
        <w:t>IS Nzi ta mu ranza.</w:t>
      </w:r>
    </w:p>
    <w:p/>
    <w:p>
      <w:pPr>
        <w:pStyle w:val="Heading2"/>
      </w:pPr>
      <w:r>
        <w:t>Stanza 14</w:t>
      </w:r>
    </w:p>
    <w:p>
      <w:r>
        <w:t>Nzi ta mu lanza kwa</w:t>
      </w:r>
    </w:p>
    <w:p/>
    <w:p>
      <w:r>
        <w:br w:type="page"/>
      </w:r>
    </w:p>
    <w:p>
      <w:pPr>
        <w:pStyle w:val="Heading1"/>
      </w:pPr>
      <w:r>
        <w:t>192. A TISIMU TLt IVANGE</w:t>
      </w:r>
    </w:p>
    <w:p>
      <w:pPr>
        <w:pStyle w:val="Heading2"/>
      </w:pPr>
      <w:r>
        <w:t>Stanza 1</w:t>
      </w:r>
    </w:p>
    <w:p>
      <w:r>
        <w:t>Key G.</w:t>
      </w:r>
    </w:p>
    <w:p/>
    <w:p>
      <w:r>
        <w:br w:type="page"/>
      </w:r>
    </w:p>
    <w:p>
      <w:pPr>
        <w:pStyle w:val="Heading1"/>
      </w:pPr>
      <w:r>
        <w:t>1. Wa ka-te - ka lo- y1 mu-nha U nga fa - mb1 m ba on - hako</w:t>
      </w:r>
    </w:p>
    <w:p>
      <w:pPr>
        <w:pStyle w:val="Heading2"/>
      </w:pPr>
      <w:r>
        <w:t>Stanza 1</w:t>
      </w:r>
    </w:p>
    <w:p>
      <w:r>
        <w:t>U nga tsa - mi Xa-nwe- m Xa-bye a ba-tse - ke - tse - }a •</w:t>
      </w:r>
    </w:p>
    <w:p/>
    <w:p>
      <w:r>
        <w:br w:type="page"/>
      </w:r>
    </w:p>
    <w:p>
      <w:pPr>
        <w:pStyle w:val="Heading1"/>
      </w:pPr>
      <w:r>
        <w:t>1. Wa kateka loyi munha 2 Yona Hosi ya ti tiba!</w:t>
      </w:r>
    </w:p>
    <w:p>
      <w:pPr>
        <w:pStyle w:val="Heading2"/>
      </w:pPr>
      <w:r>
        <w:t>Stanza 1</w:t>
      </w:r>
    </w:p>
    <w:p>
      <w:r>
        <w:t>U nga fambi ni ba onhako A ti ndlela ta makolwa!</w:t>
      </w:r>
    </w:p>
    <w:p>
      <w:r>
        <w:t>U nga tsami xitsanweni Ma ta kota yona sinya</w:t>
      </w:r>
    </w:p>
    <w:p>
      <w:r>
        <w:t>Xabye a batseketsela Yi byelweko le matin</w:t>
      </w:r>
    </w:p>
    <w:p/>
    <w:p>
      <w:r>
        <w:br w:type="page"/>
      </w:r>
    </w:p>
    <w:p>
      <w:pPr>
        <w:pStyle w:val="Heading1"/>
      </w:pPr>
      <w:r>
        <w:t>3. Yi humesako tnihanzo</w:t>
      </w:r>
    </w:p>
    <w:p>
      <w:pPr>
        <w:pStyle w:val="Heading2"/>
      </w:pPr>
      <w:r>
        <w:t>Stanza 1</w:t>
      </w:r>
    </w:p>
    <w:p>
      <w:r>
        <w:t>Hi xikati le xa yona,</w:t>
      </w:r>
    </w:p>
    <w:p>
      <w:r>
        <w:t>Kambe lezo ba kolwako;</w:t>
      </w:r>
    </w:p>
    <w:p>
      <w:r>
        <w:t>Ba ta tangaliswa lezo.</w:t>
      </w:r>
    </w:p>
    <w:p>
      <w:r>
        <w:t>141. HUWA YA MAKEDONIYA Yl ZWA LILE.</w:t>
      </w:r>
    </w:p>
    <w:p/>
    <w:p>
      <w:pPr>
        <w:pStyle w:val="Heading2"/>
      </w:pPr>
      <w:r>
        <w:t>Stanza 2</w:t>
      </w:r>
    </w:p>
    <w:p>
      <w:r>
        <w:t>Doh is Eb. In moderate time.</w:t>
      </w:r>
    </w:p>
    <w:p>
      <w:r>
        <w:t>: PPI )PI IP .,PI s 11 P ld )I Is</w:t>
      </w:r>
    </w:p>
    <w:p/>
    <w:p>
      <w:r>
        <w:br w:type="page"/>
      </w:r>
    </w:p>
    <w:p>
      <w:pPr>
        <w:pStyle w:val="Heading1"/>
      </w:pPr>
      <w:r>
        <w:t>3. A. Je-ho-va hi xkla-ngn xa ma-ko lwa. I ta mu vn ke -la sa ta-ni</w:t>
      </w:r>
    </w:p>
    <w:p>
      <w:pPr>
        <w:pStyle w:val="Heading2"/>
      </w:pPr>
      <w:r>
        <w:t>Stanza 1</w:t>
      </w:r>
    </w:p>
    <w:p>
      <w:r>
        <w:t>A TISIJfU TA IVANGE193</w:t>
      </w:r>
    </w:p>
    <w:p>
      <w:r>
        <w:t>Hi bo-hwe hi a-mo ya sa-ta - m Hi vu- ma-la Mu -lwe-</w:t>
      </w:r>
    </w:p>
    <w:p>
      <w:r>
        <w:t>Mu ta ba hlu-la hi ku-fa ka Je-su Ni ku- vu-xwa ka- kwe.</w:t>
      </w:r>
    </w:p>
    <w:p/>
    <w:p>
      <w:r>
        <w:br w:type="page"/>
      </w:r>
    </w:p>
    <w:p>
      <w:pPr>
        <w:pStyle w:val="Heading1"/>
      </w:pPr>
      <w:r>
        <w:t>2. Fa·mha·ni mu ya ba bye-Ia va-nge - li Le-yi y1 ta nga ba ha-nya</w:t>
      </w:r>
    </w:p>
    <w:p>
      <w:pPr>
        <w:pStyle w:val="Heading2"/>
      </w:pPr>
      <w:r>
        <w:t>Stanza 1</w:t>
      </w:r>
    </w:p>
    <w:p>
      <w:r>
        <w:t>.Mu nga dzu-nzi mu ba-la ba-ma-kwe-ru Je-su i mu ru - - !e.</w:t>
      </w:r>
    </w:p>
    <w:p>
      <w:r>
        <w:t>CHORU</w:t>
      </w:r>
    </w:p>
    <w:p>
      <w:r>
        <w:t>PP PPPI !PPI</w:t>
      </w:r>
    </w:p>
    <w:p>
      <w:r>
        <w:t>Ba ta hu - rna nwa-lu -;:,gweni Le dzo-nge · m ni ceni Ni mu</w:t>
      </w:r>
    </w:p>
    <w:p/>
    <w:p>
      <w:r>
        <w:br w:type="page"/>
      </w:r>
    </w:p>
    <w:p>
      <w:pPr>
        <w:pStyle w:val="Heading1"/>
      </w:pPr>
      <w:r>
        <w:t>194. A TISIMU TA IVA NGELL</w:t>
      </w:r>
    </w:p>
    <w:p>
      <w:pPr>
        <w:pStyle w:val="Heading2"/>
      </w:pPr>
      <w:r>
        <w:t>Stanza 1</w:t>
      </w:r>
    </w:p>
    <w:p>
      <w:r>
        <w:t>pe - Ia a ga - mho ; Ba ta en- ge-na !1-lwem Ba ta</w:t>
      </w:r>
    </w:p>
    <w:p>
      <w:r>
        <w:t>C. injull Choru</w:t>
      </w:r>
    </w:p>
    <w:p>
      <w:r>
        <w:t>PPPPI IP PI s • • - 1-</w:t>
      </w:r>
    </w:p>
    <w:p>
      <w:r>
        <w:t>ble- nge-le-ta-na Hi la-ba ba kla - kweko.</w:t>
      </w:r>
    </w:p>
    <w:p/>
    <w:p>
      <w:pPr>
        <w:pStyle w:val="Heading2"/>
      </w:pPr>
      <w:r>
        <w:t>Stanza 2</w:t>
      </w:r>
    </w:p>
    <w:p>
      <w:r>
        <w:t>• IPI • - PI I PI • - 1-- :r d i) :s</w:t>
      </w:r>
    </w:p>
    <w:p>
      <w:r>
        <w:t>• • ill • • - P I s • • - Is, • • d • • - "·! I • •</w:t>
      </w:r>
    </w:p>
    <w:p/>
    <w:p>
      <w:r>
        <w:br w:type="page"/>
      </w:r>
    </w:p>
    <w:p>
      <w:pPr>
        <w:pStyle w:val="Heading1"/>
      </w:pPr>
      <w:r>
        <w:t>1. Hi wa ko-nzwen' ya Ho - si, Kwa-</w:t>
      </w:r>
    </w:p>
    <w:p>
      <w:pPr>
        <w:pStyle w:val="Heading2"/>
      </w:pPr>
      <w:r>
        <w:t>Stanza 1</w:t>
      </w:r>
    </w:p>
    <w:p>
      <w:r>
        <w:t>• • r r I PPI IPPI r • lr • • -</w:t>
      </w:r>
    </w:p>
    <w:p>
      <w:r>
        <w:t>lsi ba-nhu ba - kwe Hi na</w:t>
      </w:r>
    </w:p>
    <w:p>
      <w:r>
        <w:t>A 1'ISiltiU T A IVA NGE195</w:t>
      </w:r>
    </w:p>
    <w:p>
      <w:r>
        <w:t>m ' ga, Mha-ka ya wu- to - HI ra- le</w:t>
      </w:r>
    </w:p>
    <w:p/>
    <w:p>
      <w:pPr>
        <w:pStyle w:val="Heading2"/>
      </w:pPr>
      <w:r>
        <w:t>Stanza 2</w:t>
      </w:r>
    </w:p>
    <w:p>
      <w:r>
        <w:t>~- - e - !a . ill! - ko-.</w:t>
      </w:r>
    </w:p>
    <w:p/>
    <w:p>
      <w:r>
        <w:br w:type="page"/>
      </w:r>
    </w:p>
    <w:p>
      <w:pPr>
        <w:pStyle w:val="Heading1"/>
      </w:pPr>
      <w:r>
        <w:t>1. Hi wa mikonz!' 2 Hi ranzile xilubelo:</w:t>
      </w:r>
    </w:p>
    <w:p>
      <w:pPr>
        <w:pStyle w:val="Heading2"/>
      </w:pPr>
      <w:r>
        <w:t>Stanza 1</w:t>
      </w:r>
    </w:p>
    <w:p>
      <w:r>
        <w:t>Kwatsi banhu bakwe Dadani ingisa!</w:t>
      </w:r>
    </w:p>
    <w:p>
      <w:r>
        <w:t>Hi nabela ku ingisa, Amukela mikongelo,</w:t>
      </w:r>
    </w:p>
    <w:p>
      <w:r>
        <w:t>Mhaka ya wutoHosi ya wu:x:inji!</w:t>
      </w:r>
    </w:p>
    <w:p/>
    <w:p>
      <w:r>
        <w:br w:type="page"/>
      </w:r>
    </w:p>
    <w:p>
      <w:pPr>
        <w:pStyle w:val="Heading1"/>
      </w:pPr>
      <w:r>
        <w:t>3. Hi na tara hi he mati</w:t>
      </w:r>
    </w:p>
    <w:p>
      <w:pPr>
        <w:pStyle w:val="Heading2"/>
      </w:pPr>
      <w:r>
        <w:t>Stanza 1</w:t>
      </w:r>
    </w:p>
    <w:p>
      <w:r>
        <w:t>La' ma timelako;</w:t>
      </w:r>
    </w:p>
    <w:p>
      <w:r>
        <w:t>Hi na ndlala hi pamele</w:t>
      </w:r>
    </w:p>
    <w:p>
      <w:r>
        <w:t>·wuswa ga wuto</w:t>
      </w:r>
    </w:p>
    <w:p/>
    <w:p>
      <w:r>
        <w:br w:type="page"/>
      </w:r>
    </w:p>
    <w:p>
      <w:pPr>
        <w:pStyle w:val="Heading1"/>
      </w:pPr>
      <w:r>
        <w:t>196. A TISLtfU TA IVA NGE</w:t>
      </w:r>
    </w:p>
    <w:p>
      <w:pPr>
        <w:pStyle w:val="Heading2"/>
      </w:pPr>
      <w:r>
        <w:t>Stanza 1</w:t>
      </w:r>
    </w:p>
    <w:p>
      <w:r>
        <w:t>Key E-fla</w:t>
      </w:r>
    </w:p>
    <w:p>
      <w:r>
        <w:t>hi ku -o nha? Hi ma-ko - mho wo ce;</w:t>
      </w:r>
    </w:p>
    <w:p>
      <w:r>
        <w:t>Wo- fa a nga ko - mbe-la ngi; Ku ba-ya ko ce.</w:t>
      </w:r>
    </w:p>
    <w:p>
      <w:r>
        <w:t>Wo - fa a nga hu - nzu-lu - kangi;</w:t>
      </w:r>
    </w:p>
    <w:p/>
    <w:p>
      <w:r>
        <w:br w:type="page"/>
      </w:r>
    </w:p>
    <w:p>
      <w:pPr>
        <w:pStyle w:val="Heading1"/>
      </w:pPr>
      <w:r>
        <w:t>1. Ku ta ku yini kufeni 2 A nga na kuwoneka,</w:t>
      </w:r>
    </w:p>
    <w:p>
      <w:pPr>
        <w:pStyle w:val="Heading2"/>
      </w:pPr>
      <w:r>
        <w:t>Stanza 1</w:t>
      </w:r>
    </w:p>
    <w:p>
      <w:r>
        <w:t>Ka wa kufa hi kuonha ? A nga ta ha cabelelwa;</w:t>
      </w:r>
    </w:p>
    <w:p>
      <w:r>
        <w:t>Hi makombo woce; A nga na ku tsumba;</w:t>
      </w:r>
    </w:p>
    <w:p>
      <w:r>
        <w:t>Wofa a nga kombelangi; A nga cuwuki Hosini; I</w:t>
      </w:r>
    </w:p>
    <w:p>
      <w:r>
        <w:t>Wofa a nga hunzulukangi; A nga woni le Hosini ;</w:t>
      </w:r>
    </w:p>
    <w:p/>
    <w:p>
      <w:pPr>
        <w:pStyle w:val="Heading2"/>
      </w:pPr>
      <w:r>
        <w:t>Stanza 2</w:t>
      </w:r>
    </w:p>
    <w:p>
      <w:r>
        <w:t>Ku bayisa koce. A rna fela lawo.</w:t>
      </w:r>
    </w:p>
    <w:p>
      <w:r>
        <w:t>A TISIMU TA IVANGE197</w:t>
      </w:r>
    </w:p>
    <w:p/>
    <w:p>
      <w:r>
        <w:br w:type="page"/>
      </w:r>
    </w:p>
    <w:p>
      <w:pPr>
        <w:pStyle w:val="Heading1"/>
      </w:pPr>
      <w:r>
        <w:t>3. 0 makweru hunzuluka</w:t>
      </w:r>
    </w:p>
    <w:p>
      <w:pPr>
        <w:pStyle w:val="Heading2"/>
      </w:pPr>
      <w:r>
        <w:t>Stanza 1</w:t>
      </w:r>
    </w:p>
    <w:p>
      <w:r>
        <w:t>Le kuonheni ka wena,</w:t>
      </w:r>
    </w:p>
    <w:p>
      <w:r>
        <w:t>N a wa ha kesela:</w:t>
      </w:r>
    </w:p>
    <w:p>
      <w:r>
        <w:t>U nga ta ku u fisa lezo</w:t>
      </w:r>
    </w:p>
    <w:p>
      <w:r>
        <w:t>U nga ta tsama le nzilwen</w:t>
      </w:r>
    </w:p>
    <w:p/>
    <w:p>
      <w:pPr>
        <w:pStyle w:val="Heading2"/>
      </w:pPr>
      <w:r>
        <w:t>Stanza 2</w:t>
      </w:r>
    </w:p>
    <w:p>
      <w:r>
        <w:t>Kala ku pinzu</w:t>
      </w:r>
    </w:p>
    <w:p>
      <w:r>
        <w:t>JESU KRISTU, HA KU TSUMBA!</w:t>
      </w:r>
    </w:p>
    <w:p>
      <w:r>
        <w:t>Key E-jla</w:t>
      </w:r>
    </w:p>
    <w:p/>
    <w:p>
      <w:r>
        <w:br w:type="page"/>
      </w:r>
    </w:p>
    <w:p>
      <w:pPr>
        <w:pStyle w:val="Heading1"/>
      </w:pPr>
      <w:r>
        <w:t>1. Je - su Ku, ha ku tsu-mba! Hi kla- nga- ne la - ha ho-nkle;</w:t>
      </w:r>
    </w:p>
    <w:p>
      <w:pPr>
        <w:pStyle w:val="Heading2"/>
      </w:pPr>
      <w:r>
        <w:t>Stanza 1</w:t>
      </w:r>
    </w:p>
    <w:p>
      <w:r>
        <w:t>Ha ta ku- zwa mha-ka ya-wen', Je - su u hi ka - te - ka!</w:t>
      </w:r>
    </w:p>
    <w:p/>
    <w:p>
      <w:r>
        <w:br w:type="page"/>
      </w:r>
    </w:p>
    <w:p>
      <w:pPr>
        <w:pStyle w:val="Heading1"/>
      </w:pPr>
      <w:r>
        <w:t>1. J esu Kristu, ha ku tsumba! 3 Vuxa timbilu ta hina,</w:t>
      </w:r>
    </w:p>
    <w:p>
      <w:pPr>
        <w:pStyle w:val="Heading2"/>
      </w:pPr>
      <w:r>
        <w:t>Stanza 1</w:t>
      </w:r>
    </w:p>
    <w:p>
      <w:r>
        <w:t>Hi klangane laha honkle; Tinge 'kleli kuonheni;</w:t>
      </w:r>
    </w:p>
    <w:p>
      <w:r>
        <w:t>Ha ta kuzwa mhaka yawen', Hi y' am'kele mhaka yawen'</w:t>
      </w:r>
    </w:p>
    <w:p>
      <w:r>
        <w:t>J esu u hi katekisa! A hi kanelela lezo.</w:t>
      </w:r>
    </w:p>
    <w:p/>
    <w:p>
      <w:r>
        <w:br w:type="page"/>
      </w:r>
    </w:p>
    <w:p>
      <w:pPr>
        <w:pStyle w:val="Heading1"/>
      </w:pPr>
      <w:r>
        <w:t>2. Jesu Kristu, Wakutsoma! 4 Hi kala hi komisisa,</w:t>
      </w:r>
    </w:p>
    <w:p>
      <w:pPr>
        <w:pStyle w:val="Heading2"/>
      </w:pPr>
      <w:r>
        <w:t>Stanza 1</w:t>
      </w:r>
    </w:p>
    <w:p>
      <w:r>
        <w:t>Nga u hi he a timbilu Hi ku vunwa hi wenawu;</w:t>
      </w:r>
    </w:p>
    <w:p>
      <w:r>
        <w:t>Ta ku kufumela tonkle Kala yi hi fambisise,</w:t>
      </w:r>
    </w:p>
    <w:p>
      <w:r>
        <w:t>Ku am'kela mhaka ya wen'. Yi hi lulamise fu</w:t>
      </w:r>
    </w:p>
    <w:p/>
    <w:p>
      <w:r>
        <w:br w:type="page"/>
      </w:r>
    </w:p>
    <w:p>
      <w:pPr>
        <w:pStyle w:val="Heading1"/>
      </w:pPr>
      <w:r>
        <w:t>198. A TISDIU TA IVANGE</w:t>
      </w:r>
    </w:p>
    <w:p>
      <w:pPr>
        <w:pStyle w:val="Heading2"/>
      </w:pPr>
      <w:r>
        <w:t>Stanza 1</w:t>
      </w:r>
    </w:p>
    <w:p>
      <w:r>
        <w:t>Key A.</w:t>
      </w:r>
    </w:p>
    <w:p/>
    <w:p>
      <w:r>
        <w:br w:type="page"/>
      </w:r>
    </w:p>
    <w:p>
      <w:pPr>
        <w:pStyle w:val="Heading1"/>
      </w:pPr>
      <w:r>
        <w:t>1. Nya-mu-kla hi kla - ngen' Ia - ha, Hi e ku</w:t>
      </w:r>
    </w:p>
    <w:p>
      <w:pPr>
        <w:pStyle w:val="Heading2"/>
      </w:pPr>
      <w:r>
        <w:t>Stanza 1</w:t>
      </w:r>
    </w:p>
    <w:p>
      <w:r>
        <w:t>go - nza; Nga hi · nyt kwea bu,</w:t>
      </w:r>
    </w:p>
    <w:p/>
    <w:p>
      <w:r>
        <w:br w:type="page"/>
      </w:r>
    </w:p>
    <w:p>
      <w:pPr>
        <w:pStyle w:val="Heading1"/>
      </w:pPr>
      <w:r>
        <w:t>1. Nyamukla hi klangen' laha, 2 Lezo nga hi gonza buku</w:t>
      </w:r>
    </w:p>
    <w:p>
      <w:pPr>
        <w:pStyle w:val="Heading2"/>
      </w:pPr>
      <w:r>
        <w:t>Stanza 1</w:t>
      </w:r>
    </w:p>
    <w:p>
      <w:r>
        <w:t>Hi tile ku gonza; Hi laha mbilwin</w:t>
      </w:r>
    </w:p>
    <w:p>
      <w:r>
        <w:t>Nga hi nyikwe a timbilu, LE:zo nga hi gonza gona</w:t>
      </w:r>
    </w:p>
    <w:p>
      <w:r>
        <w:t>IIHosi, ta ku pima :II II Hi !aha mbilwin</w:t>
      </w:r>
    </w:p>
    <w:p>
      <w:r>
        <w:t>A TISilofU TA IVA NGE199</w:t>
      </w:r>
    </w:p>
    <w:p/>
    <w:p>
      <w:r>
        <w:br w:type="page"/>
      </w:r>
    </w:p>
    <w:p>
      <w:pPr>
        <w:pStyle w:val="Heading1"/>
      </w:pPr>
      <w:r>
        <w:t>3. Hosi hi laba ku ingisa</w:t>
      </w:r>
    </w:p>
    <w:p>
      <w:pPr>
        <w:pStyle w:val="Heading2"/>
      </w:pPr>
      <w:r>
        <w:t>Stanza 1</w:t>
      </w:r>
    </w:p>
    <w:p>
      <w:r>
        <w:t>Leyi mhaka yako ;</w:t>
      </w:r>
    </w:p>
    <w:p>
      <w:r>
        <w:t>Hi gonzise, makunu ke,</w:t>
      </w:r>
    </w:p>
    <w:p>
      <w:r>
        <w:t>IJLego buku ga wen' :II</w:t>
      </w:r>
    </w:p>
    <w:p>
      <w:r>
        <w:t>HI WUSIKU YENA JESU.</w:t>
      </w:r>
    </w:p>
    <w:p/>
    <w:p>
      <w:r>
        <w:br w:type="page"/>
      </w:r>
    </w:p>
    <w:p>
      <w:pPr>
        <w:pStyle w:val="Heading1"/>
      </w:pPr>
      <w:r>
        <w:t>1. Hi wu-s1 - ku ye - na Je - su A nga nyka- lwa - ko,</w:t>
      </w:r>
    </w:p>
    <w:p>
      <w:pPr>
        <w:pStyle w:val="Heading2"/>
      </w:pPr>
      <w:r>
        <w:t>Stanza 1</w:t>
      </w:r>
    </w:p>
    <w:p>
      <w:r>
        <w:t>Ba wa ha - ga ba - pza ni, Ye - na znwe na - bo.</w:t>
      </w:r>
    </w:p>
    <w:p/>
    <w:p>
      <w:r>
        <w:br w:type="page"/>
      </w:r>
    </w:p>
    <w:p>
      <w:pPr>
        <w:pStyle w:val="Heading1"/>
      </w:pPr>
      <w:r>
        <w:t>1. Hi wusiku yena J esu 3 A yi teka kopo, aku,</w:t>
      </w:r>
    </w:p>
    <w:p>
      <w:pPr>
        <w:pStyle w:val="Heading2"/>
      </w:pPr>
      <w:r>
        <w:t>Stanza 1</w:t>
      </w:r>
    </w:p>
    <w:p>
      <w:r>
        <w:t>A nga nyikelwako, Hi kata wa mina,</w:t>
      </w:r>
    </w:p>
    <w:p>
      <w:r>
        <w:t>Ba wa ha ga bapizani, Wu halatelweko nwina,</w:t>
      </w:r>
    </w:p>
    <w:p>
      <w:r>
        <w:t>Yena zinwe nabo. Nwanani, bll mina!</w:t>
      </w:r>
    </w:p>
    <w:p/>
    <w:p>
      <w:r>
        <w:br w:type="page"/>
      </w:r>
    </w:p>
    <w:p>
      <w:pPr>
        <w:pStyle w:val="Heading1"/>
      </w:pPr>
      <w:r>
        <w:t>2. A lm teka kuga aku, 4 Hi ta teka kuga, Jesu l</w:t>
      </w:r>
    </w:p>
    <w:p>
      <w:pPr>
        <w:pStyle w:val="Heading2"/>
      </w:pPr>
      <w:r>
        <w:t>Stanza 1</w:t>
      </w:r>
    </w:p>
    <w:p>
      <w:r>
        <w:t>Wu hi miri wanga Hi ku alakanya;</w:t>
      </w:r>
    </w:p>
    <w:p>
      <w:r>
        <w:t>Wu komelelweko nwina, Hi ta teka hi ga kona.</w:t>
      </w:r>
    </w:p>
    <w:p>
      <w:r>
        <w:t>Ganani, ba mina! Hi ku ranza wena</w:t>
      </w:r>
    </w:p>
    <w:p/>
    <w:p>
      <w:r>
        <w:br w:type="page"/>
      </w:r>
    </w:p>
    <w:p>
      <w:pPr>
        <w:pStyle w:val="Heading1"/>
      </w:pPr>
      <w:r>
        <w:t>200. A TISIMU TA IVA NGE</w:t>
      </w:r>
    </w:p>
    <w:p>
      <w:pPr>
        <w:pStyle w:val="Heading2"/>
      </w:pPr>
      <w:r>
        <w:t>Stanza 1</w:t>
      </w:r>
    </w:p>
    <w:p>
      <w:r>
        <w:t>Key P.</w:t>
      </w:r>
    </w:p>
    <w:p/>
    <w:p>
      <w:r>
        <w:br w:type="page"/>
      </w:r>
    </w:p>
    <w:p>
      <w:pPr>
        <w:pStyle w:val="Heading1"/>
      </w:pPr>
      <w:r>
        <w:t>1. Ho - st ht kla -nge - ne, La - ha ndlwnt ya - ko •</w:t>
      </w:r>
    </w:p>
    <w:p>
      <w:pPr>
        <w:pStyle w:val="Heading2"/>
      </w:pPr>
      <w:r>
        <w:t>Stanza 1</w:t>
      </w:r>
    </w:p>
    <w:p>
      <w:r>
        <w:t>Ta - na we - na hen - ge - na, Ma- hle -ni ka we - na.</w:t>
      </w:r>
    </w:p>
    <w:p/>
    <w:p>
      <w:r>
        <w:br w:type="page"/>
      </w:r>
    </w:p>
    <w:p>
      <w:pPr>
        <w:pStyle w:val="Heading1"/>
      </w:pPr>
      <w:r>
        <w:t>1. Hosi hi klangene, 2 Neha mhaka yako,</w:t>
      </w:r>
    </w:p>
    <w:p>
      <w:pPr>
        <w:pStyle w:val="Heading2"/>
      </w:pPr>
      <w:r>
        <w:t>Stanza 1</w:t>
      </w:r>
    </w:p>
    <w:p>
      <w:r>
        <w:t>Laha ndlnini yako ; Nga hi yi zwa yona;</w:t>
      </w:r>
    </w:p>
    <w:p>
      <w:r>
        <w:t>Tana wena hi engena, · Ni ku vuxiwa ka wena,</w:t>
      </w:r>
    </w:p>
    <w:p>
      <w:r>
        <w:t>ka wena. Nga hi kuzwa kona</w:t>
      </w:r>
    </w:p>
    <w:p>
      <w:r>
        <w:t>~ahleni I</w:t>
      </w:r>
    </w:p>
    <w:p/>
    <w:p>
      <w:r>
        <w:br w:type="page"/>
      </w:r>
    </w:p>
    <w:p>
      <w:pPr>
        <w:pStyle w:val="Heading1"/>
      </w:pPr>
      <w:r>
        <w:t>3. U hi lulamise,</w:t>
      </w:r>
    </w:p>
    <w:p>
      <w:pPr>
        <w:pStyle w:val="Heading2"/>
      </w:pPr>
      <w:r>
        <w:t>Stanza 1</w:t>
      </w:r>
    </w:p>
    <w:p>
      <w:r>
        <w:t>Hina.hi ba WW\a;</w:t>
      </w:r>
    </w:p>
    <w:p>
      <w:r>
        <w:t>Loku hi fa hi ngenise</w:t>
      </w:r>
    </w:p>
    <w:p>
      <w:r>
        <w:t>Tilweni ga wena.</w:t>
      </w:r>
    </w:p>
    <w:p>
      <w:r>
        <w:t>NGONAKE, NGA HIY A TlKWEN' GA WUTO</w:t>
      </w:r>
    </w:p>
    <w:p/>
    <w:p>
      <w:r>
        <w:br w:type="page"/>
      </w:r>
    </w:p>
    <w:p>
      <w:pPr>
        <w:pStyle w:val="Heading1"/>
      </w:pPr>
      <w:r>
        <w:t>1. Ngo-na-ke, nga ht ya kwen' ga wu-to- mt I ka- ya ka bo • nkle la-</w:t>
      </w:r>
    </w:p>
    <w:p>
      <w:pPr>
        <w:pStyle w:val="Heading2"/>
      </w:pPr>
      <w:r>
        <w:t>Stanza 1</w:t>
      </w:r>
    </w:p>
    <w:p>
      <w:r>
        <w:t>A TISLJfU TA IVANGE201</w:t>
      </w:r>
    </w:p>
    <w:p>
      <w:r>
        <w:t>ba ko - lwa-ko; U y1- m, xa - mbi hi ndle-la ya zo - nho?</w:t>
      </w:r>
    </w:p>
    <w:p>
      <w:r>
        <w:t>CrroRu</w:t>
      </w:r>
    </w:p>
    <w:p>
      <w:r>
        <w:t>U yni? wa vu-me-la a ku ya ko-na. Wa ya-ke? wa ya-ke?</w:t>
      </w:r>
    </w:p>
    <w:p/>
    <w:p>
      <w:r>
        <w:br w:type="page"/>
      </w:r>
    </w:p>
    <w:p>
      <w:pPr>
        <w:pStyle w:val="Heading1"/>
      </w:pPr>
      <w:r>
        <w:t>1. Ngonake, nga hi ya tikwen' ga wutomi</w:t>
      </w:r>
    </w:p>
    <w:p>
      <w:pPr>
        <w:pStyle w:val="Heading2"/>
      </w:pPr>
      <w:r>
        <w:t>Stanza 1</w:t>
      </w:r>
    </w:p>
    <w:p>
      <w:r>
        <w:t>I kaya ka bonkle laba kolwako;</w:t>
      </w:r>
    </w:p>
    <w:p>
      <w:r>
        <w:t>U yini, xitambi hi ndlela ya zonho?</w:t>
      </w:r>
    </w:p>
    <w:p>
      <w:r>
        <w:t>U yini? wa vumela a ku ya kona.</w:t>
      </w:r>
    </w:p>
    <w:p>
      <w:r>
        <w:t>0HORU</w:t>
      </w:r>
    </w:p>
    <w:p/>
    <w:p>
      <w:pPr>
        <w:pStyle w:val="Heading2"/>
      </w:pPr>
      <w:r>
        <w:t>Stanza 2</w:t>
      </w:r>
    </w:p>
    <w:p>
      <w:r>
        <w:t>Wa yake? wa yake? wa yake? wa yakef</w:t>
      </w:r>
    </w:p>
    <w:p>
      <w:r>
        <w:t>Vumela a ku ya-a ku ya hehla</w:t>
      </w:r>
    </w:p>
    <w:p/>
    <w:p>
      <w:r>
        <w:br w:type="page"/>
      </w:r>
    </w:p>
    <w:p>
      <w:pPr>
        <w:pStyle w:val="Heading1"/>
      </w:pPr>
      <w:r>
        <w:t>2. Ku haba makombo ka banhu ba kona,</w:t>
      </w:r>
    </w:p>
    <w:p>
      <w:pPr>
        <w:pStyle w:val="Heading2"/>
      </w:pPr>
      <w:r>
        <w:t>Stanza 1</w:t>
      </w:r>
    </w:p>
    <w:p>
      <w:r>
        <w:t>A ba zwi ni kufa ni bango bona,</w:t>
      </w:r>
    </w:p>
    <w:p>
      <w:r>
        <w:t>Ba tsama ni Hosi, yi baha wutomi;</w:t>
      </w:r>
    </w:p>
    <w:p>
      <w:r>
        <w:t>U yini? u ta ya a ku ya kona.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3. Ni loyi a biwako hi hlanekera</w:t>
      </w:r>
    </w:p>
    <w:p>
      <w:pPr>
        <w:pStyle w:val="Heading2"/>
      </w:pPr>
      <w:r>
        <w:t>Stanza 1</w:t>
      </w:r>
    </w:p>
    <w:p>
      <w:r>
        <w:t>A rilE' a labe a ku klakliswa,</w:t>
      </w:r>
    </w:p>
    <w:p>
      <w:r>
        <w:t>A nga taka Jesu, a ndlela ya wutomi,</w:t>
      </w:r>
    </w:p>
    <w:p>
      <w:r>
        <w:t>U yini, ina, nyangwa yi vululwi I</w:t>
      </w:r>
    </w:p>
    <w:p>
      <w:r>
        <w:t>CHORU!</w:t>
      </w:r>
    </w:p>
    <w:p/>
    <w:p>
      <w:pPr>
        <w:pStyle w:val="Heading2"/>
      </w:pPr>
      <w:r>
        <w:t>Stanza 2</w:t>
      </w:r>
    </w:p>
    <w:p>
      <w:r>
        <w:t>Ha yake? ha yake? ha yake? ha yake?</w:t>
      </w:r>
    </w:p>
    <w:p>
      <w:r>
        <w:t>Mu feli wa baonhi! lezo hi taya.</w:t>
      </w:r>
    </w:p>
    <w:p>
      <w:r>
        <w:t>MINA JESU, NZNDLELA.</w:t>
      </w:r>
    </w:p>
    <w:p>
      <w:r>
        <w:t>Key</w:t>
      </w:r>
    </w:p>
    <w:p/>
    <w:p>
      <w:r>
        <w:br w:type="page"/>
      </w:r>
    </w:p>
    <w:p>
      <w:pPr>
        <w:pStyle w:val="Heading1"/>
      </w:pPr>
      <w:r>
        <w:t>1. Mina J esu, nzi ndlela, 2 Jesu wena u hi ndlela,</w:t>
      </w:r>
    </w:p>
    <w:p>
      <w:pPr>
        <w:pStyle w:val="Heading2"/>
      </w:pPr>
      <w:r>
        <w:t>Stanza 1</w:t>
      </w:r>
    </w:p>
    <w:p>
      <w:r>
        <w:t>Ni zinene ni kuhanya; Yo hi yisa le tilwen</w:t>
      </w:r>
    </w:p>
    <w:p>
      <w:r>
        <w:t>Haklisani mu tsinela, 'Vena u hi rihelako.</w:t>
      </w:r>
    </w:p>
    <w:p>
      <w:r>
        <w:t>Mu amukela kuhanya. Wa hi susa le zibin</w:t>
      </w:r>
    </w:p>
    <w:p/>
    <w:p>
      <w:r>
        <w:br w:type="page"/>
      </w:r>
    </w:p>
    <w:p>
      <w:pPr>
        <w:pStyle w:val="Heading1"/>
      </w:pPr>
      <w:r>
        <w:t>3. W J esu u hi ndlela,</w:t>
      </w:r>
    </w:p>
    <w:p>
      <w:pPr>
        <w:pStyle w:val="Heading2"/>
      </w:pPr>
      <w:r>
        <w:t>Stanza 1</w:t>
      </w:r>
    </w:p>
    <w:p>
      <w:r>
        <w:t>Ni zinene ni kuhanya!</w:t>
      </w:r>
    </w:p>
    <w:p>
      <w:r>
        <w:t>Ha ha bonga ni ku bonga ;</w:t>
      </w:r>
    </w:p>
    <w:p>
      <w:r>
        <w:t>Ha ha tsumba ni ku tsumba.</w:t>
      </w:r>
    </w:p>
    <w:p>
      <w:r>
        <w:t>A U TA IVANGE</w:t>
      </w:r>
    </w:p>
    <w:p/>
    <w:p>
      <w:r>
        <w:br w:type="page"/>
      </w:r>
    </w:p>
    <w:p>
      <w:pPr>
        <w:pStyle w:val="Heading1"/>
      </w:pPr>
      <w:r>
        <w:t>1. nga - ni mba-ka ya - tsi Le - yi ta - ko hi le he - hla;</w:t>
      </w:r>
    </w:p>
    <w:p>
      <w:pPr>
        <w:pStyle w:val="Heading2"/>
      </w:pPr>
      <w:r>
        <w:t>Stanza 1</w:t>
      </w:r>
    </w:p>
    <w:p>
      <w:r>
        <w:t>P PI s f I PPI II ld P</w:t>
      </w:r>
    </w:p>
    <w:p>
      <w:r>
        <w:t>Mha-ka Yl nga ybe -le - lwa Hi nge -lo - si ka -le lo - ko. li</w:t>
      </w:r>
    </w:p>
    <w:p/>
    <w:p>
      <w:r>
        <w:br w:type="page"/>
      </w:r>
    </w:p>
    <w:p>
      <w:pPr>
        <w:pStyle w:val="Heading1"/>
      </w:pPr>
      <w:r>
        <w:t>1. Ingisani mhaka yatsi 3 Langutani i</w:t>
      </w:r>
    </w:p>
    <w:p>
      <w:pPr>
        <w:pStyle w:val="Heading2"/>
      </w:pPr>
      <w:r>
        <w:t>Stanza 1</w:t>
      </w:r>
    </w:p>
    <w:p>
      <w:r>
        <w:t>Leyi tako hi le hehla ; A Mesia Muhanyisi;</w:t>
      </w:r>
    </w:p>
    <w:p>
      <w:r>
        <w:t>Mhaka yi nga yimbelelwa Mu nga ya, mu ya mu wona</w:t>
      </w:r>
    </w:p>
    <w:p>
      <w:r>
        <w:t>Hi ngelosi kale loko. Xigowolwen' xa tihomu'.</w:t>
      </w:r>
    </w:p>
    <w:p/>
    <w:p>
      <w:r>
        <w:br w:type="page"/>
      </w:r>
    </w:p>
    <w:p>
      <w:pPr>
        <w:pStyle w:val="Heading1"/>
      </w:pPr>
      <w:r>
        <w:t>2. Yi cikele a ngelosi 4 Ku wa hi kona makunu,</w:t>
      </w:r>
    </w:p>
    <w:p>
      <w:pPr>
        <w:pStyle w:val="Heading2"/>
      </w:pPr>
      <w:r>
        <w:t>Stanza 1</w:t>
      </w:r>
    </w:p>
    <w:p>
      <w:r>
        <w:t>Ka barisi ni wusiku ; Zinwe nayo a ngelosi, ·</w:t>
      </w:r>
    </w:p>
    <w:p>
      <w:r>
        <w:t>Ba wa caba ni kucaba, A xidlemo le xa hombe</w:t>
      </w:r>
    </w:p>
    <w:p>
      <w:r>
        <w:t>Yona, yiku, Mu nga cabXi nga yimbelela.</w:t>
      </w:r>
    </w:p>
    <w:p/>
    <w:p>
      <w:r>
        <w:br w:type="page"/>
      </w:r>
    </w:p>
    <w:p>
      <w:pPr>
        <w:pStyle w:val="Heading1"/>
      </w:pPr>
      <w:r>
        <w:t>5. "Nga ku hi ka Nungungulu</w:t>
      </w:r>
    </w:p>
    <w:p>
      <w:pPr>
        <w:pStyle w:val="Heading2"/>
      </w:pPr>
      <w:r>
        <w:t>Stanza 1</w:t>
      </w:r>
    </w:p>
    <w:p>
      <w:r>
        <w:t>A wukosi gi hunzako:</w:t>
      </w:r>
    </w:p>
    <w:p>
      <w:r>
        <w:t>Ni ka nwina abeni</w:t>
      </w:r>
    </w:p>
    <w:p>
      <w:r>
        <w:t>A kurule ni kuranza l "</w:t>
      </w:r>
    </w:p>
    <w:p>
      <w:r>
        <w:t>A TISH!U TA IVA NGE</w:t>
      </w:r>
    </w:p>
    <w:p/>
    <w:p>
      <w:pPr>
        <w:pStyle w:val="Heading2"/>
      </w:pPr>
      <w:r>
        <w:t>Stanza 2</w:t>
      </w:r>
    </w:p>
    <w:p>
      <w:r>
        <w:t>,, Key G.</w:t>
      </w:r>
    </w:p>
    <w:p>
      <w:r>
        <w:t>ki se; Hi ake Ia mha-ka - le - yi, Hi a</w:t>
      </w:r>
    </w:p>
    <w:p>
      <w:r>
        <w:t>ke - la mha-ka le - yi, Hi bu to nkle.</w:t>
      </w:r>
    </w:p>
    <w:p/>
    <w:p>
      <w:r>
        <w:br w:type="page"/>
      </w:r>
    </w:p>
    <w:p>
      <w:pPr>
        <w:pStyle w:val="Heading1"/>
      </w:pPr>
      <w:r>
        <w:t>1. Jew Hosi Wena! 2 Kani a banyingi</w:t>
      </w:r>
    </w:p>
    <w:p>
      <w:pPr>
        <w:pStyle w:val="Heading2"/>
      </w:pPr>
      <w:r>
        <w:t>Stanza 1</w:t>
      </w:r>
    </w:p>
    <w:p>
      <w:r>
        <w:t>U hi katekise; Ba ha hi kuonheni ;</w:t>
      </w:r>
    </w:p>
    <w:p>
      <w:r>
        <w:t>Hi am'kela mhaka leyi, Nga u ba hunzula bonkle,</w:t>
      </w:r>
    </w:p>
    <w:p>
      <w:r>
        <w:t>pHi timbilu tonkle :II !IBonkle ba hanyiswe :II</w:t>
      </w:r>
    </w:p>
    <w:p>
      <w:r>
        <w:t>3 Jesu, Wakutsomo!</w:t>
      </w:r>
    </w:p>
    <w:p/>
    <w:p>
      <w:pPr>
        <w:pStyle w:val="Heading2"/>
      </w:pPr>
      <w:r>
        <w:t>Stanza 2</w:t>
      </w:r>
    </w:p>
    <w:p>
      <w:r>
        <w:t>U hi katekise ;</w:t>
      </w:r>
    </w:p>
    <w:p>
      <w:r>
        <w:t>Hi woninge hi xikari,</w:t>
      </w:r>
    </w:p>
    <w:p>
      <w:r>
        <w:t>II Hi wukulu ga wen' :II</w:t>
      </w:r>
    </w:p>
    <w:p>
      <w:r>
        <w:t>A TISIMU TA IVANGE</w:t>
      </w:r>
    </w:p>
    <w:p/>
    <w:p>
      <w:r>
        <w:br w:type="page"/>
      </w:r>
    </w:p>
    <w:p>
      <w:pPr>
        <w:pStyle w:val="Heading1"/>
      </w:pPr>
      <w:r>
        <w:t>1. Le he hla le Ho - si m Ba</w:t>
      </w:r>
    </w:p>
    <w:p>
      <w:pPr>
        <w:pStyle w:val="Heading2"/>
      </w:pPr>
      <w:r>
        <w:t>Stanza 1</w:t>
      </w:r>
    </w:p>
    <w:p>
      <w:r>
        <w:t>ba S! - S! !we ko na; Le he hla le</w:t>
      </w:r>
    </w:p>
    <w:p>
      <w:r>
        <w:t>ta • II • s se :PI • • - :r f • • - • • - IPI • I I , ·'</w:t>
      </w:r>
    </w:p>
    <w:p>
      <w:r>
        <w:t>!we Ku tsa - rna Ia bo ba sa.</w:t>
      </w:r>
    </w:p>
    <w:p/>
    <w:p>
      <w:r>
        <w:br w:type="page"/>
      </w:r>
    </w:p>
    <w:p>
      <w:pPr>
        <w:pStyle w:val="Heading1"/>
      </w:pPr>
      <w:r>
        <w:t>1. Le hehla le Hosini 2 J esu i lo hi fela,</w:t>
      </w:r>
    </w:p>
    <w:p>
      <w:pPr>
        <w:pStyle w:val="Heading2"/>
      </w:pPr>
      <w:r>
        <w:t>Stanza 1</w:t>
      </w:r>
    </w:p>
    <w:p>
      <w:r>
        <w:t>Ba basisilwe kona; Ku mbela nanzu lowu</w:t>
      </w:r>
    </w:p>
    <w:p>
      <w:r>
        <w:t>Le hehla le tilweni Ku kala kn basiswa</w:t>
      </w:r>
    </w:p>
    <w:p>
      <w:r>
        <w:t>Ku tsama la bo basa. :Yiihefenmlo yonkle.</w:t>
      </w:r>
    </w:p>
    <w:p/>
    <w:p>
      <w:r>
        <w:br w:type="page"/>
      </w:r>
    </w:p>
    <w:p>
      <w:pPr>
        <w:pStyle w:val="Heading1"/>
      </w:pPr>
      <w:r>
        <w:t>3. Hosi ha ti rilela</w:t>
      </w:r>
    </w:p>
    <w:p>
      <w:pPr>
        <w:pStyle w:val="Heading2"/>
      </w:pPr>
      <w:r>
        <w:t>Stanza 1</w:t>
      </w:r>
    </w:p>
    <w:p>
      <w:r>
        <w:t>Na hi nga se ku loba</w:t>
      </w:r>
    </w:p>
    <w:p>
      <w:r>
        <w:t>U hi nyike wutomi</w:t>
      </w:r>
    </w:p>
    <w:p>
      <w:r>
        <w:t>Legi ga kupinzuka.</w:t>
      </w:r>
    </w:p>
    <w:p/>
    <w:p>
      <w:r>
        <w:br w:type="page"/>
      </w:r>
    </w:p>
    <w:p>
      <w:pPr>
        <w:pStyle w:val="Heading1"/>
      </w:pPr>
      <w:r>
        <w:t>206. A TISIJlU TA IVANGE</w:t>
      </w:r>
    </w:p>
    <w:p>
      <w:pPr>
        <w:pStyle w:val="Heading2"/>
      </w:pPr>
      <w:r>
        <w:t>Stanza 1</w:t>
      </w:r>
    </w:p>
    <w:p>
      <w:r>
        <w:t>Key A-fla</w:t>
      </w:r>
    </w:p>
    <w:p>
      <w:r>
        <w:t>" :1'1, I f1 : fl Pil • • - Ir 1 • • - I'1'11 1- • • I'PI, i 81 : s,</w:t>
      </w:r>
    </w:p>
    <w:p>
      <w:r>
        <w:t>lA Xka-ti XI ko e, Nwna, b'o - nhi</w:t>
      </w:r>
    </w:p>
    <w:p>
      <w:r>
        <w:t>ngJ sa-ni! A rna - le - robe rna ha</w:t>
      </w:r>
    </w:p>
    <w:p/>
    <w:p>
      <w:pPr>
        <w:pStyle w:val="Heading2"/>
      </w:pPr>
      <w:r>
        <w:t>Stanza 2</w:t>
      </w:r>
    </w:p>
    <w:p>
      <w:r>
        <w:t>hu - nza, Lo - ku - lo - ku wa ta robe- Ia.</w:t>
      </w:r>
    </w:p>
    <w:p/>
    <w:p>
      <w:r>
        <w:br w:type="page"/>
      </w:r>
    </w:p>
    <w:p>
      <w:pPr>
        <w:pStyle w:val="Heading1"/>
      </w:pPr>
      <w:r>
        <w:t>1. _\ xikuti xi komile, 2 A xi·kati xi komile,</w:t>
      </w:r>
    </w:p>
    <w:p>
      <w:pPr>
        <w:pStyle w:val="Heading2"/>
      </w:pPr>
      <w:r>
        <w:t>Stanza 1</w:t>
      </w:r>
    </w:p>
    <w:p>
      <w:r>
        <w:t>.Vwinu, b'onhi ingisani ! Xwina b'onhi haklisani!</w:t>
      </w:r>
    </w:p>
    <w:p>
      <w:r>
        <w:t>A malembe ma ha hunza, Nyamukla nwin' mu bitanwa</w:t>
      </w:r>
    </w:p>
    <w:p>
      <w:r>
        <w:t>Lokuloku ma ta mbela. .i\luhnnyisi i mu fela.</w:t>
      </w:r>
    </w:p>
    <w:p/>
    <w:p>
      <w:r>
        <w:br w:type="page"/>
      </w:r>
    </w:p>
    <w:p>
      <w:pPr>
        <w:pStyle w:val="Heading1"/>
      </w:pPr>
      <w:r>
        <w:t>3. A xikati xa komilf',</w:t>
      </w:r>
    </w:p>
    <w:p>
      <w:pPr>
        <w:pStyle w:val="Heading2"/>
      </w:pPr>
      <w:r>
        <w:t>Stanza 1</w:t>
      </w:r>
    </w:p>
    <w:p>
      <w:r>
        <w:t>Nwina, b'onhi, kormnani,</w:t>
      </w:r>
    </w:p>
    <w:p>
      <w:r>
        <w:t>J\fu wa mu dnmise,</w:t>
      </w:r>
    </w:p>
    <w:p>
      <w:r>
        <w:t>Jebu Kristu Muhanyisi!</w:t>
      </w:r>
    </w:p>
    <w:p>
      <w:r>
        <w:t>A TIS111fU TA IT'ANGE</w:t>
      </w:r>
    </w:p>
    <w:p/>
    <w:p>
      <w:r>
        <w:br w:type="page"/>
      </w:r>
    </w:p>
    <w:p>
      <w:pPr>
        <w:pStyle w:val="Heading1"/>
      </w:pPr>
      <w:r>
        <w:t>1. Le tilweni ku J chon\ 1 3 Ba basile ban/Je kana</w:t>
      </w:r>
    </w:p>
    <w:p>
      <w:pPr>
        <w:pStyle w:val="Heading2"/>
      </w:pPr>
      <w:r>
        <w:t>Stanza 1</w:t>
      </w:r>
    </w:p>
    <w:p>
      <w:r>
        <w:t>Ku basile kuna ; Ba tsamal;a kana;</w:t>
      </w:r>
    </w:p>
    <w:p>
      <w:r>
        <w:t>Letilweni ktt Jcl11J\·a Ba kuranza ba kubonga,</w:t>
      </w:r>
    </w:p>
    <w:p>
      <w:r>
        <w:t>I Ji kufuma kace. Nungungulu! 1\'ena.</w:t>
      </w:r>
    </w:p>
    <w:p/>
    <w:p>
      <w:r>
        <w:br w:type="page"/>
      </w:r>
    </w:p>
    <w:p>
      <w:pPr>
        <w:pStyle w:val="Heading1"/>
      </w:pPr>
      <w:r>
        <w:t>2. A ku ngeni zonho kana, 4 Ha kmnile muti kona</w:t>
      </w:r>
    </w:p>
    <w:p>
      <w:pPr>
        <w:pStyle w:val="Heading2"/>
      </w:pPr>
      <w:r>
        <w:t>Stanza 1</w:t>
      </w:r>
    </w:p>
    <w:p>
      <w:r>
        <w:t>Hambu, xanha xinwe; Muti ba nga fiko;</w:t>
      </w:r>
    </w:p>
    <w:p>
      <w:r>
        <w:t>A ku ngeni kufa kona, Ha kumile wntomi kon'</w:t>
      </w:r>
    </w:p>
    <w:p>
      <w:r>
        <w:t>Hnmbu, kufa kunwe! Le gi ngn mbeliko.</w:t>
      </w:r>
    </w:p>
    <w:p/>
    <w:p>
      <w:r>
        <w:br w:type="page"/>
      </w:r>
    </w:p>
    <w:p>
      <w:pPr>
        <w:pStyle w:val="Heading1"/>
      </w:pPr>
      <w:r>
        <w:t>208. A TISLlfU 1'A IVA NGE</w:t>
      </w:r>
    </w:p>
    <w:p>
      <w:pPr>
        <w:pStyle w:val="Heading2"/>
      </w:pPr>
      <w:r>
        <w:t>Stanza 1</w:t>
      </w:r>
    </w:p>
    <w:p>
      <w:r>
        <w:t>Key E-fta</w:t>
      </w:r>
    </w:p>
    <w:p/>
    <w:p>
      <w:r>
        <w:br w:type="page"/>
      </w:r>
    </w:p>
    <w:p>
      <w:pPr>
        <w:pStyle w:val="Heading1"/>
      </w:pPr>
      <w:r>
        <w:t>1. Nzi wa ha - mbu-ka hi bya - la, Nzi Ia . - hle-ka hi ndle- Ia, '</w:t>
      </w:r>
    </w:p>
    <w:p>
      <w:pPr>
        <w:pStyle w:val="Heading2"/>
      </w:pPr>
      <w:r>
        <w:t>Stanza 1</w:t>
      </w:r>
    </w:p>
    <w:p>
      <w:r>
        <w:t>Ku cke Ia a mu-nya - ma, Ku wa pu-ma a ngo - hen';</w:t>
      </w:r>
    </w:p>
    <w:p>
      <w:r>
        <w:t>Ku zwa-le ka nzi bo-h!we, Nzi mbe - la nta-mo na,</w:t>
      </w:r>
    </w:p>
    <w:p>
      <w:r>
        <w:t>A zko tso za nzi bo - ha, Li ra nzo li go-he - ka.</w:t>
      </w:r>
    </w:p>
    <w:p>
      <w:r>
        <w:t>A TI8IJfU TA IVANGE200</w:t>
      </w:r>
    </w:p>
    <w:p/>
    <w:p>
      <w:pPr>
        <w:pStyle w:val="Heading2"/>
      </w:pPr>
      <w:r>
        <w:t>Stanza 2</w:t>
      </w:r>
    </w:p>
    <w:p>
      <w:r>
        <w:t>Gi hi na Ia Jo wa ho - mbe! Gi ha - mbu-ka mbu·</w:t>
      </w:r>
    </w:p>
    <w:p>
      <w:r>
        <w:t>Gi fa-mba a ba nyngi Ba mbe - Ia le ku-fe - n</w:t>
      </w:r>
    </w:p>
    <w:p/>
    <w:p>
      <w:r>
        <w:br w:type="page"/>
      </w:r>
    </w:p>
    <w:p>
      <w:pPr>
        <w:pStyle w:val="Heading1"/>
      </w:pPr>
      <w:r>
        <w:t>1. Nzi wa hambuka hi byala, 2 NaJa wa nzi hambukisa,</w:t>
      </w:r>
    </w:p>
    <w:p>
      <w:pPr>
        <w:pStyle w:val="Heading2"/>
      </w:pPr>
      <w:r>
        <w:t>Stanza 1</w:t>
      </w:r>
    </w:p>
    <w:p>
      <w:r>
        <w:t>Nzi lahleka hi ndlela, Ngwa homba loyi nala,</w:t>
      </w:r>
    </w:p>
    <w:p>
      <w:r>
        <w:t>Ku cikela a munyamn. Hi raru wa zibi zonkle,</w:t>
      </w:r>
    </w:p>
    <w:p>
      <w:r>
        <w:t>Ku wa puma a ngohen' ; _-\. lwkela zinwi,</w:t>
      </w:r>
    </w:p>
    <w:p>
      <w:r>
        <w:t>Ku zwaleka nzi bohilwc, J esu, Hosi! ha ku bonga</w:t>
      </w:r>
    </w:p>
    <w:p/>
    <w:p>
      <w:pPr>
        <w:pStyle w:val="Heading2"/>
      </w:pPr>
      <w:r>
        <w:t>Stanza 2</w:t>
      </w:r>
    </w:p>
    <w:p>
      <w:r>
        <w:t>Nzi mbela ntamo mina, Hi wuxinji ga hombe;</w:t>
      </w:r>
    </w:p>
    <w:p>
      <w:r>
        <w:t>A zikotso za nzi boha, "\Va nzi wona, wa nzi susa, I</w:t>
      </w:r>
    </w:p>
    <w:p>
      <w:r>
        <w:t>Li ranzo li goheka. Le mhangweni ya hombe.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3. Ingisnni nwenkle, baswa!</w:t>
      </w:r>
    </w:p>
    <w:p>
      <w:pPr>
        <w:pStyle w:val="Heading2"/>
      </w:pPr>
      <w:r>
        <w:t>Stanza 1</w:t>
      </w:r>
    </w:p>
    <w:p>
      <w:r>
        <w:t>Gi hi nala lo wa hombt&gt;! 'l'sikani leyi ndlela</w:t>
      </w:r>
    </w:p>
    <w:p>
      <w:r>
        <w:t>Gi hambukisa mbilu; Hi tsamile mhangweni;</w:t>
      </w:r>
    </w:p>
    <w:p>
      <w:r>
        <w:t>Gi fambisa a ba nyinga tsikeni a mabyala</w:t>
      </w:r>
    </w:p>
    <w:p>
      <w:r>
        <w:t>Ba mbela le kufenA tixaka ta wona</w:t>
      </w:r>
    </w:p>
    <w:p/>
    <w:p>
      <w:pPr>
        <w:pStyle w:val="Heading2"/>
      </w:pPr>
      <w:r>
        <w:t>Stanza 2</w:t>
      </w:r>
    </w:p>
    <w:p>
      <w:r>
        <w:t>Mu nga komi ni a kunwa,</w:t>
      </w:r>
    </w:p>
    <w:p>
      <w:r>
        <w:t>Tsamani mu nengela.</w:t>
      </w:r>
    </w:p>
    <w:p>
      <w:r>
        <w:t>CHORU</w:t>
      </w:r>
    </w:p>
    <w:p/>
    <w:p>
      <w:pPr>
        <w:pStyle w:val="Heading2"/>
      </w:pPr>
      <w:r>
        <w:t>Stanza 210</w:t>
      </w:r>
    </w:p>
    <w:p>
      <w:r>
        <w:t>A TISIMU TA IVANGE</w:t>
      </w:r>
    </w:p>
    <w:p/>
    <w:p>
      <w:pPr>
        <w:pStyle w:val="Heading2"/>
      </w:pPr>
      <w:r>
        <w:t>Stanza 0</w:t>
      </w:r>
    </w:p>
    <w:p>
      <w:r>
        <w:t>JEHOVA ! NZI ONHILE.</w:t>
      </w:r>
    </w:p>
    <w:p/>
    <w:p>
      <w:r>
        <w:br w:type="page"/>
      </w:r>
    </w:p>
    <w:p>
      <w:pPr>
        <w:pStyle w:val="Heading1"/>
      </w:pPr>
      <w:r>
        <w:t>1. 0 Je - ho- va! nzi o - nh1-le, Nzi na na-nzu wa wu wo- na,</w:t>
      </w:r>
    </w:p>
    <w:p>
      <w:pPr>
        <w:pStyle w:val="Heading2"/>
      </w:pPr>
      <w:r>
        <w:t>Stanza 1</w:t>
      </w:r>
    </w:p>
    <w:p>
      <w:r>
        <w:t>Lo- ku nza a hi cu- mo, Ho- si nzi he a</w:t>
      </w:r>
    </w:p>
    <w:p/>
    <w:p>
      <w:r>
        <w:br w:type="page"/>
      </w:r>
    </w:p>
    <w:p>
      <w:pPr>
        <w:pStyle w:val="Heading1"/>
      </w:pPr>
      <w:r>
        <w:t>1. 0 J ehova! nzi onhile, 3 Lomu mbilwini ya mina,</w:t>
      </w:r>
    </w:p>
    <w:p>
      <w:pPr>
        <w:pStyle w:val="Heading2"/>
      </w:pPr>
      <w:r>
        <w:t>Stanza 1</w:t>
      </w:r>
    </w:p>
    <w:p>
      <w:r>
        <w:t>Nzi na nanzu wa wu wonn, Ku na cnka ni munynma;</w:t>
      </w:r>
    </w:p>
    <w:p>
      <w:r>
        <w:t>Loku nzifa a hi cumo, Hi mahile za ku biha</w:t>
      </w:r>
    </w:p>
    <w:p>
      <w:r>
        <w:t>Hosi nzi he a wuxinj· A kunabela ka nyamn.</w:t>
      </w:r>
    </w:p>
    <w:p/>
    <w:p>
      <w:r>
        <w:br w:type="page"/>
      </w:r>
    </w:p>
    <w:p>
      <w:pPr>
        <w:pStyle w:val="Heading1"/>
      </w:pPr>
      <w:r>
        <w:t>2. Mina a nzi lm rnnzangi, 4 Nza ta, Hosi! hi kuwuya .</w:t>
      </w:r>
    </w:p>
    <w:p>
      <w:pPr>
        <w:pStyle w:val="Heading2"/>
      </w:pPr>
      <w:r>
        <w:t>Stanza 1</w:t>
      </w:r>
    </w:p>
    <w:p>
      <w:r>
        <w:t>Hosi wena, u Mumahi! Vunetela Hosi, \Vena!</w:t>
      </w:r>
    </w:p>
    <w:p>
      <w:r>
        <w:t>Nzi pengile ni ku hemba, A timbilu nga ti hanya</w:t>
      </w:r>
    </w:p>
    <w:p>
      <w:r>
        <w:t>Hi kufamba konkle futsi, Leti bihileko nguvu.</w:t>
      </w:r>
    </w:p>
    <w:p>
      <w:r>
        <w:t>A GAMBO GI HUMA.</w:t>
      </w:r>
    </w:p>
    <w:p/>
    <w:p>
      <w:r>
        <w:br w:type="page"/>
      </w:r>
    </w:p>
    <w:p>
      <w:pPr>
        <w:pStyle w:val="Heading1"/>
      </w:pPr>
      <w:r>
        <w:t>1. A ga - mbo gi hu - ma Wu-tsa-nwe-ni le - gi; Gi hlo-ngo la</w:t>
      </w:r>
    </w:p>
    <w:p>
      <w:pPr>
        <w:pStyle w:val="Heading2"/>
      </w:pPr>
      <w:r>
        <w:t>Stanza 1</w:t>
      </w:r>
    </w:p>
    <w:p>
      <w:r>
        <w:t>Gi hlo-ngo-la Gi hlo-ngo-la</w:t>
      </w:r>
    </w:p>
    <w:p>
      <w:r>
        <w:t>A TISIMU TA ITrANGE211</w:t>
      </w:r>
    </w:p>
    <w:p>
      <w:r>
        <w:t>Hku- wo-ne-ke la.</w:t>
      </w:r>
    </w:p>
    <w:p>
      <w:r>
        <w:t>a rnu-nya- rna wo-ne-ke la.</w:t>
      </w:r>
    </w:p>
    <w:p/>
    <w:p>
      <w:r>
        <w:br w:type="page"/>
      </w:r>
    </w:p>
    <w:p>
      <w:pPr>
        <w:pStyle w:val="Heading1"/>
      </w:pPr>
      <w:r>
        <w:t>1. A gambo gi hunm 3 I mhaka ya Hosi</w:t>
      </w:r>
    </w:p>
    <w:p>
      <w:pPr>
        <w:pStyle w:val="Heading2"/>
      </w:pPr>
      <w:r>
        <w:t>Stanza 1</w:t>
      </w:r>
    </w:p>
    <w:p>
      <w:r>
        <w:t>\Vutsanweni legi; I gambo ga hina ;</w:t>
      </w:r>
    </w:p>
    <w:p>
      <w:r>
        <w:t>Gi hlongola a m unyama Nga gi ngena, gi woninga</w:t>
      </w:r>
    </w:p>
    <w:p>
      <w:r>
        <w:t>Hi kuwonekela. Hi kuwonekela.</w:t>
      </w:r>
    </w:p>
    <w:p/>
    <w:p>
      <w:r>
        <w:br w:type="page"/>
      </w:r>
    </w:p>
    <w:p>
      <w:pPr>
        <w:pStyle w:val="Heading1"/>
      </w:pPr>
      <w:r>
        <w:t>2. Ga ha hi woninga 4 Rumela a mhaka</w:t>
      </w:r>
    </w:p>
    <w:p>
      <w:pPr>
        <w:pStyle w:val="Heading2"/>
      </w:pPr>
      <w:r>
        <w:t>Stanza 1</w:t>
      </w:r>
    </w:p>
    <w:p>
      <w:r>
        <w:t>Gi hi nenge lisa ; Y1 nga ni ntamo,</w:t>
      </w:r>
    </w:p>
    <w:p>
      <w:r>
        <w:t>Lezo mhaka ya J ehon1 Yi woninga gonkle tiko</w:t>
      </w:r>
    </w:p>
    <w:p>
      <w:r>
        <w:t>Nga yi hi fambisa. Hi kuwonekela.</w:t>
      </w:r>
    </w:p>
    <w:p>
      <w:r>
        <w:t>NZI MUONHI NZI X'SIWA NA.</w:t>
      </w:r>
    </w:p>
    <w:p/>
    <w:p>
      <w:pPr>
        <w:pStyle w:val="Heading2"/>
      </w:pPr>
      <w:r>
        <w:t>Stanza 2</w:t>
      </w:r>
    </w:p>
    <w:p>
      <w:r>
        <w:t>Nzi rnu-o-nhi nzi x'wa-na Nza ta ka we-na Ho-si Nzi kza-rna hi nga-na</w:t>
      </w:r>
    </w:p>
    <w:p>
      <w:r>
        <w:t>Ha-ku-ba nzi rnu -o -nhi A znyngi nzi rna-hi le Le-zi nzi nga ra-nzko</w:t>
      </w:r>
    </w:p>
    <w:p>
      <w:r>
        <w:t>Ho-si Je- su nzi a -Je Ku ko-rna na-yo wa wen'.</w:t>
      </w:r>
    </w:p>
    <w:p/>
    <w:p>
      <w:r>
        <w:br w:type="page"/>
      </w:r>
    </w:p>
    <w:p>
      <w:pPr>
        <w:pStyle w:val="Heading1"/>
      </w:pPr>
      <w:r>
        <w:t>1. Nzi muonhi nzi x'siwana 2 Lokuloku mbilu yanga</w:t>
      </w:r>
    </w:p>
    <w:p>
      <w:pPr>
        <w:pStyle w:val="Heading2"/>
      </w:pPr>
      <w:r>
        <w:t>Stanza 1</w:t>
      </w:r>
    </w:p>
    <w:p>
      <w:r>
        <w:t>N za ta ka wena Hosi Y a vuka hi kucaba</w:t>
      </w:r>
    </w:p>
    <w:p>
      <w:r>
        <w:t>Nzi kizama hi tingana Hi kururumela futsi</w:t>
      </w:r>
    </w:p>
    <w:p>
      <w:r>
        <w:t>Hakuba nzi muonhi Ntamo wanga wu haba</w:t>
      </w:r>
    </w:p>
    <w:p>
      <w:r>
        <w:t>A zinyingi nzi mahile A Dadani wa lmrula</w:t>
      </w:r>
    </w:p>
    <w:p/>
    <w:p>
      <w:pPr>
        <w:pStyle w:val="Heading2"/>
      </w:pPr>
      <w:r>
        <w:t>Stanza 2</w:t>
      </w:r>
    </w:p>
    <w:p>
      <w:r>
        <w:t>Lezi nzi nga ranziko Nzi mahele wuxinji</w:t>
      </w:r>
    </w:p>
    <w:p>
      <w:r>
        <w:t>Hosi Jesu nzi alile Nza zi laba aku tsika</w:t>
      </w:r>
    </w:p>
    <w:p>
      <w:r>
        <w:t>Ku koma nayo wa wen'. Konkle loku ku biha.</w:t>
      </w:r>
    </w:p>
    <w:p>
      <w:r>
        <w:t>MUZIKA WA ANZULA LE MOYEN'.</w:t>
      </w:r>
    </w:p>
    <w:p/>
    <w:p>
      <w:pPr>
        <w:pStyle w:val="Heading2"/>
      </w:pPr>
      <w:r>
        <w:t>Stanza 3</w:t>
      </w:r>
    </w:p>
    <w:p>
      <w:r>
        <w:t>Do-do 4. Unison.</w:t>
      </w:r>
    </w:p>
    <w:p>
      <w:r>
        <w:t>Mu-zkll wa an-zu -Ia le mo-yen', - mu wa ti zwa-la ka</w:t>
      </w:r>
    </w:p>
    <w:p>
      <w:r>
        <w:t>hin' Na le ma-hlwen' ha wo-na a nga-pa; Ba-na - na ba</w:t>
      </w:r>
    </w:p>
    <w:p>
      <w:r>
        <w:t>. CrroRu</w:t>
      </w:r>
    </w:p>
    <w:p/>
    <w:p>
      <w:pPr>
        <w:pStyle w:val="Heading2"/>
      </w:pPr>
      <w:r>
        <w:t>Stanza 4</w:t>
      </w:r>
    </w:p>
    <w:p>
      <w:r>
        <w:t>d&amp; fa-mba lendle-le-m ya HoBa-na- na ba ha fa-mba le nrlle-le-ni ya Hosi Ba-</w:t>
      </w:r>
    </w:p>
    <w:p>
      <w:r>
        <w:t>1'1 .,PPL ,P1 1</w:t>
      </w:r>
    </w:p>
    <w:p>
      <w:r>
        <w:t>na -- na ba ha fa-mba ndle-le-ni ya Hosi</w:t>
      </w:r>
    </w:p>
    <w:p>
      <w:r>
        <w:t>.:e - m ya Ho-s1 H1 ti s1 -mu tJ nene, ba</w:t>
      </w:r>
    </w:p>
    <w:p/>
    <w:p>
      <w:pPr>
        <w:pStyle w:val="Heading2"/>
      </w:pPr>
      <w:r>
        <w:t>Stanza 5</w:t>
      </w:r>
    </w:p>
    <w:p>
      <w:r>
        <w:t>fa-mba le-ndle-Jen' Ba-na - na ba ha fa-mba le ndle-le-ni y a Ho</w:t>
      </w:r>
    </w:p>
    <w:p/>
    <w:p>
      <w:r>
        <w:br w:type="page"/>
      </w:r>
    </w:p>
    <w:p>
      <w:pPr>
        <w:pStyle w:val="Heading1"/>
      </w:pPr>
      <w:r>
        <w:t>1. Muzika wa anzula le moyen',</w:t>
      </w:r>
    </w:p>
    <w:p>
      <w:pPr>
        <w:pStyle w:val="Heading2"/>
      </w:pPr>
      <w:r>
        <w:t>Stanza 1</w:t>
      </w:r>
    </w:p>
    <w:p>
      <w:r>
        <w:t>Tisimu tiswa ti zw"itla ka hin'</w:t>
      </w:r>
    </w:p>
    <w:p>
      <w:r>
        <w:t>Na le mahlwen' ha wona a nga.pa;</w:t>
      </w:r>
    </w:p>
    <w:p>
      <w:r>
        <w:t>Banana ba ha famba le ndleleni ya Ho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Banana ba ha famba le ndleleni ya Hosi</w:t>
      </w:r>
    </w:p>
    <w:p>
      <w:r>
        <w:t>Banana ba ha famba le ndleleni ya Hosi</w:t>
      </w:r>
    </w:p>
    <w:p>
      <w:r>
        <w:t>Hi tisimu ti nene, ba famba le ndlelen'</w:t>
      </w:r>
    </w:p>
    <w:p>
      <w:r>
        <w:t>Banana ba ha famba le ndleleni ya Ho</w:t>
      </w:r>
    </w:p>
    <w:p/>
    <w:p>
      <w:r>
        <w:br w:type="page"/>
      </w:r>
    </w:p>
    <w:p>
      <w:pPr>
        <w:pStyle w:val="Heading1"/>
      </w:pPr>
      <w:r>
        <w:t>2. Tingohe tabye ti kwatsi hi byany',</w:t>
      </w:r>
    </w:p>
    <w:p>
      <w:pPr>
        <w:pStyle w:val="Heading2"/>
      </w:pPr>
      <w:r>
        <w:t>Stanza 1</w:t>
      </w:r>
    </w:p>
    <w:p>
      <w:r>
        <w:t>Xitsangi xa gona xi saseka;</w:t>
      </w:r>
    </w:p>
    <w:p>
      <w:r>
        <w:t>Ba famba·-famba ka matima nen',</w:t>
      </w:r>
    </w:p>
    <w:p>
      <w:r>
        <w:t>Banana ba ha famba le dleleni ya Ho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3. A yimpi ya banana yi n' tamo,</w:t>
      </w:r>
    </w:p>
    <w:p>
      <w:pPr>
        <w:pStyle w:val="Heading2"/>
      </w:pPr>
      <w:r>
        <w:t>Stanza 1</w:t>
      </w:r>
    </w:p>
    <w:p>
      <w:r>
        <w:t>A ntamo yabye yi ku nen';</w:t>
      </w:r>
    </w:p>
    <w:p>
      <w:r>
        <w:t>Mahlweni kabye Hosi ya tilo;</w:t>
      </w:r>
    </w:p>
    <w:p>
      <w:r>
        <w:t>Banana ba ha famba le ndleleni ya Ho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1. Dumisani Hosi J esu 2 Dumisani; xitsumbiso</w:t>
      </w:r>
    </w:p>
    <w:p>
      <w:pPr>
        <w:pStyle w:val="Heading2"/>
      </w:pPr>
      <w:r>
        <w:t>Stanza 1</w:t>
      </w:r>
    </w:p>
    <w:p>
      <w:r>
        <w:t>Tingelosi ta ma tilo : Xakwe, hosi yo pinzuka</w:t>
      </w:r>
    </w:p>
    <w:p>
      <w:r>
        <w:t>Tinyeleti, dumisani, U ba vunetela banhu</w:t>
      </w:r>
    </w:p>
    <w:p>
      <w:r>
        <w:t>Nwina gambo ni a hweBv, nga dayiwa hi Satani</w:t>
      </w:r>
    </w:p>
    <w:p>
      <w:r>
        <w:t>Dumisani hi mahilwe Dum1sani, Nungungulu</w:t>
      </w:r>
    </w:p>
    <w:p/>
    <w:p>
      <w:pPr>
        <w:pStyle w:val="Heading2"/>
      </w:pPr>
      <w:r>
        <w:t>Stanza 2</w:t>
      </w:r>
    </w:p>
    <w:p>
      <w:r>
        <w:t>Hina i lo hi mahela Y ena a hi hanyisako,</w:t>
      </w:r>
    </w:p>
    <w:p>
      <w:r>
        <w:t>I lo hi mahela nayo Dumisani ba matilo,</w:t>
      </w:r>
    </w:p>
    <w:p>
      <w:r>
        <w:t>\Vo saseka ; d umisanumisani misaben</w:t>
      </w:r>
    </w:p>
    <w:p/>
    <w:p>
      <w:r>
        <w:br w:type="page"/>
      </w:r>
    </w:p>
    <w:p>
      <w:pPr>
        <w:pStyle w:val="Heading1"/>
      </w:pPr>
      <w:r>
        <w:t>214. A TISIMU TA IVA NGE</w:t>
      </w:r>
    </w:p>
    <w:p>
      <w:pPr>
        <w:pStyle w:val="Heading2"/>
      </w:pPr>
      <w:r>
        <w:t>Stanza 1</w:t>
      </w:r>
    </w:p>
    <w:p>
      <w:r>
        <w:t>Key C.</w:t>
      </w:r>
    </w:p>
    <w:p>
      <w:r>
        <w:t>Je · su ! u mu · n · sr we · na, Ha ku lsu - mba we - na·</w:t>
      </w:r>
    </w:p>
    <w:p/>
    <w:p>
      <w:r>
        <w:br w:type="page"/>
      </w:r>
    </w:p>
    <w:p>
      <w:pPr>
        <w:pStyle w:val="Heading1"/>
      </w:pPr>
      <w:r>
        <w:t>1. 1 PPI PI •</w:t>
      </w:r>
    </w:p>
    <w:p>
      <w:pPr>
        <w:pStyle w:val="Heading2"/>
      </w:pPr>
      <w:r>
        <w:t>Stanza 1</w:t>
      </w:r>
    </w:p>
    <w:p>
      <w:r>
        <w:t>We- na, Ho- sr ya hna-wu, U hr ka-te- ke .</w:t>
      </w:r>
    </w:p>
    <w:p/>
    <w:p>
      <w:r>
        <w:br w:type="page"/>
      </w:r>
    </w:p>
    <w:p>
      <w:pPr>
        <w:pStyle w:val="Heading1"/>
      </w:pPr>
      <w:r>
        <w:t>1. Jesu! u murisi wena, 3 Zonkle zonho ha zi tsika,</w:t>
      </w:r>
    </w:p>
    <w:p>
      <w:pPr>
        <w:pStyle w:val="Heading2"/>
      </w:pPr>
      <w:r>
        <w:t>Stanza 1</w:t>
      </w:r>
    </w:p>
    <w:p>
      <w:r>
        <w:t>Ha ku tsumba wen a; Hi mhaka ya wen a;</w:t>
      </w:r>
    </w:p>
    <w:p>
      <w:r>
        <w:t>Wena, Hosi y.a hinawu·, Xihambano a xi kona,</w:t>
      </w:r>
    </w:p>
    <w:p>
      <w:r>
        <w:t>U hi katekise. Ha ku ranza wena.</w:t>
      </w:r>
    </w:p>
    <w:p/>
    <w:p>
      <w:r>
        <w:br w:type="page"/>
      </w:r>
    </w:p>
    <w:p>
      <w:pPr>
        <w:pStyle w:val="Heading1"/>
      </w:pPr>
      <w:r>
        <w:t>2. A mimiri hi ya wena, 4 U hi vune. hi hlayise,</w:t>
      </w:r>
    </w:p>
    <w:p>
      <w:pPr>
        <w:pStyle w:val="Heading2"/>
      </w:pPr>
      <w:r>
        <w:t>Stanza 1</w:t>
      </w:r>
    </w:p>
    <w:p>
      <w:r>
        <w:t>Ya ku kozelawu, Laha misabeni ;</w:t>
      </w:r>
    </w:p>
    <w:p>
      <w:r>
        <w:t>Hi ta wena ni timbilu, Le kufeni vunetela</w:t>
      </w:r>
    </w:p>
    <w:p>
      <w:r>
        <w:t>Hi ku ranza wena. Kaya, le tilwen</w:t>
      </w:r>
    </w:p>
    <w:p>
      <w:r>
        <w:t>MUFUMO WA JESU WU AKILWE RIBYEN</w:t>
      </w:r>
    </w:p>
    <w:p/>
    <w:p>
      <w:pPr>
        <w:pStyle w:val="Heading2"/>
      </w:pPr>
      <w:r>
        <w:t>Stanza 2</w:t>
      </w:r>
    </w:p>
    <w:p>
      <w:r>
        <w:t>Doh is A. E.</w:t>
      </w:r>
    </w:p>
    <w:p>
      <w:r>
        <w:t>Mu - fu - mo wa Je - su wu akwe bye-ni, Ga nta - mo wa</w:t>
      </w:r>
    </w:p>
    <w:p>
      <w:r>
        <w:t>A TISIJfU TA IV ANGE215</w:t>
      </w:r>
    </w:p>
    <w:p>
      <w:r>
        <w:t>ho - mbe bu-kwi · ni ga-kwe; Ku ko - ti ku wu - !a ku</w:t>
      </w:r>
    </w:p>
    <w:p/>
    <w:p>
      <w:pPr>
        <w:pStyle w:val="Heading2"/>
      </w:pPr>
      <w:r>
        <w:t>Stanza 3</w:t>
      </w:r>
    </w:p>
    <w:p>
      <w:r>
        <w:t>e · nge -te - !a ka - mbe, Ka nwna ma-ko - lwa, mu M' ra - nza Je-</w:t>
      </w:r>
    </w:p>
    <w:p>
      <w:r>
        <w:t>PPI P.I ,.JII Jll • • •</w:t>
      </w:r>
    </w:p>
    <w:p>
      <w:r>
        <w:t>su. Ka nwna ma- ko-lwa, mu M' ra · nza Je-su.</w:t>
      </w:r>
    </w:p>
    <w:p/>
    <w:p>
      <w:r>
        <w:br w:type="page"/>
      </w:r>
    </w:p>
    <w:p>
      <w:pPr>
        <w:pStyle w:val="Heading1"/>
      </w:pPr>
      <w:r>
        <w:t>1. 1\Iufumo wa Jesu wu akilwe ribyeni,</w:t>
      </w:r>
    </w:p>
    <w:p>
      <w:pPr>
        <w:pStyle w:val="Heading2"/>
      </w:pPr>
      <w:r>
        <w:t>Stanza 1</w:t>
      </w:r>
    </w:p>
    <w:p>
      <w:r>
        <w:t>(fa ntamo wa hom be bukwini gakwe;</w:t>
      </w:r>
    </w:p>
    <w:p>
      <w:r>
        <w:t>Ku koti ku wula ku engetela kambe,</w:t>
      </w:r>
    </w:p>
    <w:p>
      <w:r>
        <w:t>Ka nwina makolwa, muM' ranza Je,u.</w:t>
      </w:r>
    </w:p>
    <w:p/>
    <w:p>
      <w:r>
        <w:br w:type="page"/>
      </w:r>
    </w:p>
    <w:p>
      <w:pPr>
        <w:pStyle w:val="Heading1"/>
      </w:pPr>
      <w:r>
        <w:t>2. Kucaba k~ haba, hakuba 'Nzi ne nwina'</w:t>
      </w:r>
    </w:p>
    <w:p>
      <w:pPr>
        <w:pStyle w:val="Heading2"/>
      </w:pPr>
      <w:r>
        <w:t>Stanza 1</w:t>
      </w:r>
    </w:p>
    <w:p>
      <w:r>
        <w:t>Nzi ta mu vukela, Nzi ta mu wunJ,a,</w:t>
      </w:r>
    </w:p>
    <w:p>
      <w:r>
        <w:t>Nzi ta mu tiyisa, nzi ta mu</w:t>
      </w:r>
    </w:p>
    <w:p>
      <w:r>
        <w:t>Mu ta alakanyiswa hi Hosi ya</w:t>
      </w:r>
    </w:p>
    <w:p>
      <w:r>
        <w:t>1&lt;"Wlu:a.</w:t>
      </w:r>
    </w:p>
    <w:p/>
    <w:p>
      <w:r>
        <w:br w:type="page"/>
      </w:r>
    </w:p>
    <w:p>
      <w:pPr>
        <w:pStyle w:val="Heading1"/>
      </w:pPr>
      <w:r>
        <w:t>3. Na mu bitanilwe ku klatuka Jordani</w:t>
      </w:r>
    </w:p>
    <w:p>
      <w:pPr>
        <w:pStyle w:val="Heading2"/>
      </w:pPr>
      <w:r>
        <w:t>Stanza 1</w:t>
      </w:r>
    </w:p>
    <w:p>
      <w:r>
        <w:t>Macongo ya kufa rna ta miyeta,</w:t>
      </w:r>
    </w:p>
    <w:p>
      <w:r>
        <w:t>Hakuba na l\Iina Nzi ta ba na wenawu</w:t>
      </w:r>
    </w:p>
    <w:p>
      <w:r>
        <w:t>Hi mawokweni yanga mu ta komiswa.</w:t>
      </w:r>
    </w:p>
    <w:p>
      <w:r>
        <w:t>21.6 A TISTJIU TA IVANGE</w:t>
      </w:r>
    </w:p>
    <w:p/>
    <w:p>
      <w:pPr>
        <w:pStyle w:val="Heading2"/>
      </w:pPr>
      <w:r>
        <w:t>Stanza 2</w:t>
      </w:r>
    </w:p>
    <w:p>
      <w:r>
        <w:t>Do-la-jlat 4.</w:t>
      </w:r>
    </w:p>
    <w:p>
      <w:r>
        <w:t>Ku - du- a ko sa - se - ka Ha kla-ku - sa ka Je- ho- va ;</w:t>
      </w:r>
    </w:p>
    <w:p>
      <w:r>
        <w:t>/oBI</w:t>
      </w:r>
    </w:p>
    <w:p>
      <w:r>
        <w:t>Ka ma- o ku ta zwa-la, A ku du - a ka · hna.</w:t>
      </w:r>
    </w:p>
    <w:p/>
    <w:p>
      <w:pPr>
        <w:pStyle w:val="Heading2"/>
      </w:pPr>
      <w:r>
        <w:t>Stanza 3</w:t>
      </w:r>
    </w:p>
    <w:p>
      <w:r>
        <w:t>Jll, )PJ</w:t>
      </w:r>
    </w:p>
    <w:p>
      <w:r>
        <w:t>Ha-le-lu-yat Ha-le- lu -yat Ha-le lu- yat Ha-le - lu-yat</w:t>
      </w:r>
    </w:p>
    <w:p>
      <w:r>
        <w:t>A TISIMU TA IVANGE217</w:t>
      </w:r>
    </w:p>
    <w:p>
      <w:r>
        <w:t>Mu du-a Yen', Ho - si ya hin', A Je ho va.</w:t>
      </w:r>
    </w:p>
    <w:p/>
    <w:p>
      <w:r>
        <w:br w:type="page"/>
      </w:r>
    </w:p>
    <w:p>
      <w:pPr>
        <w:pStyle w:val="Heading1"/>
      </w:pPr>
      <w:r>
        <w:t>1. Kudumisa ko saseka 2 Ha kesa 'oito ga wena;</w:t>
      </w:r>
    </w:p>
    <w:p>
      <w:pPr>
        <w:pStyle w:val="Heading2"/>
      </w:pPr>
      <w:r>
        <w:t>Stanza 1</w:t>
      </w:r>
    </w:p>
    <w:p>
      <w:r>
        <w:t>Ha klakusa ka Jehova; Ha kesa ntamo wa wena;</w:t>
      </w:r>
    </w:p>
    <w:p>
      <w:r>
        <w:t>Ka matilo ku ta zwala, Ha kesa wuranza ga wen' ;</w:t>
      </w:r>
    </w:p>
    <w:p>
      <w:r>
        <w:t>A ku dumisa ka hina. \Vu n'tamo ku hi basisa.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Haleluya! Haleluya ! 3 Hi masiku wonklelele</w:t>
      </w:r>
    </w:p>
    <w:p>
      <w:r>
        <w:t>Wuhosi ka HoHi ta klakusa tisimu;</w:t>
      </w:r>
    </w:p>
    <w:p>
      <w:r>
        <w:t>Haleluya! Haleluya! Na hi mbetile misaben'</w:t>
      </w:r>
    </w:p>
    <w:p>
      <w:r>
        <w:t>Haleluya! Haleluya! Hi yimbelele le hehla.</w:t>
      </w:r>
    </w:p>
    <w:p/>
    <w:p>
      <w:pPr>
        <w:pStyle w:val="Heading2"/>
      </w:pPr>
      <w:r>
        <w:t>Stanza 3</w:t>
      </w:r>
    </w:p>
    <w:p>
      <w:r>
        <w:t>Mu dumisa Yen',</w:t>
      </w:r>
    </w:p>
    <w:p>
      <w:r>
        <w:t>CHORU</w:t>
      </w:r>
    </w:p>
    <w:p>
      <w:r>
        <w:t>Hosi ya hin',</w:t>
      </w:r>
    </w:p>
    <w:p>
      <w:r>
        <w:t>A Jehova. i</w:t>
      </w:r>
    </w:p>
    <w:p/>
    <w:p>
      <w:pPr>
        <w:pStyle w:val="Heading2"/>
      </w:pPr>
      <w:r>
        <w:t>Stanza 4</w:t>
      </w:r>
    </w:p>
    <w:p>
      <w:r>
        <w:t>Cu -wu-ka! a pu - nzu! we! Vu - ka- ru h1 xo,</w:t>
      </w:r>
    </w:p>
    <w:p/>
    <w:p>
      <w:r>
        <w:br w:type="page"/>
      </w:r>
    </w:p>
    <w:p>
      <w:pPr>
        <w:pStyle w:val="Heading1"/>
      </w:pPr>
      <w:r>
        <w:t>218. A TISIMU TA IVANGE</w:t>
      </w:r>
    </w:p>
    <w:p>
      <w:pPr>
        <w:pStyle w:val="Heading2"/>
      </w:pPr>
      <w:r>
        <w:t>Stanza 1</w:t>
      </w:r>
    </w:p>
    <w:p>
      <w:r>
        <w:t>Ma-hlwe-ni la - ha ba - la-la ba kona; Ma-hlwe-ni, Yngan';-</w:t>
      </w:r>
    </w:p>
    <w:p>
      <w:r>
        <w:t>1'1 :P s 1r • • PPJ s 1r • •</w:t>
      </w:r>
    </w:p>
    <w:p>
      <w:r>
        <w:t>ffio- ma-ni a xkla - ngu, Hu -ma-ni ku hlu - le - ,</w:t>
      </w:r>
    </w:p>
    <w:p>
      <w:r>
        <w:t>nga- ni mha-ka ya Ho- si, Ma-hlwe-ni, ba-nya - ka -sane.</w:t>
      </w:r>
    </w:p>
    <w:p/>
    <w:p>
      <w:pPr>
        <w:pStyle w:val="Heading2"/>
      </w:pPr>
      <w:r>
        <w:t>Stanza 2</w:t>
      </w:r>
    </w:p>
    <w:p>
      <w:r>
        <w:t>PPPI PPI If • t1., .,PI I f PI</w:t>
      </w:r>
    </w:p>
    <w:p>
      <w:r>
        <w:t>Ma-hlwe-ni, hi nga- pa ya he - hla, Ba hu ma-ni hi le ku·buma;</w:t>
      </w:r>
    </w:p>
    <w:p/>
    <w:p>
      <w:r>
        <w:br w:type="page"/>
      </w:r>
    </w:p>
    <w:p>
      <w:pPr>
        <w:pStyle w:val="Heading1"/>
      </w:pPr>
      <w:r>
        <w:t>4. TISIJIU TA IVA NGE219</w:t>
      </w:r>
    </w:p>
    <w:p>
      <w:pPr>
        <w:pStyle w:val="Heading2"/>
      </w:pPr>
      <w:r>
        <w:t>Stanza 1</w:t>
      </w:r>
    </w:p>
    <w:p>
      <w:r>
        <w:t>P :P I P 8 :s I PI JII I PI 1-</w:t>
      </w:r>
    </w:p>
    <w:p>
      <w:r>
        <w:t>Ka-·-nwemu y a ni ku- tsu-mb a;· Ma-hlwen' ku hln -Ia.</w:t>
      </w:r>
    </w:p>
    <w:p/>
    <w:p>
      <w:r>
        <w:br w:type="page"/>
      </w:r>
    </w:p>
    <w:p>
      <w:pPr>
        <w:pStyle w:val="Heading1"/>
      </w:pPr>
      <w:r>
        <w:t>1. Cuwuka! a punzu! We!</w:t>
      </w:r>
    </w:p>
    <w:p>
      <w:pPr>
        <w:pStyle w:val="Heading2"/>
      </w:pPr>
      <w:r>
        <w:t>Stanza 1</w:t>
      </w:r>
    </w:p>
    <w:p>
      <w:r>
        <w:t>Vukani hi mixo,</w:t>
      </w:r>
    </w:p>
    <w:p>
      <w:r>
        <w:t>1\iahlweni !aha balala ba kona;</w:t>
      </w:r>
    </w:p>
    <w:p>
      <w:r>
        <w:t>Mahlweni, Yingisan';</w:t>
      </w:r>
    </w:p>
    <w:p>
      <w:r>
        <w:t>Hlomani a xiklangu,</w:t>
      </w:r>
    </w:p>
    <w:p/>
    <w:p>
      <w:pPr>
        <w:pStyle w:val="Heading2"/>
      </w:pPr>
      <w:r>
        <w:t>Stanza 2</w:t>
      </w:r>
    </w:p>
    <w:p>
      <w:r>
        <w:t>Humani ku hluleni;</w:t>
      </w:r>
    </w:p>
    <w:p>
      <w:r>
        <w:t>Ingisani mhaka ya Hosi, I</w:t>
      </w:r>
    </w:p>
    <w:p>
      <w:r>
        <w:t>Mahlweni, banyakasane.</w:t>
      </w:r>
    </w:p>
    <w:p>
      <w:r>
        <w:t>CHORU</w:t>
      </w:r>
    </w:p>
    <w:p/>
    <w:p>
      <w:pPr>
        <w:pStyle w:val="Heading2"/>
      </w:pPr>
      <w:r>
        <w:t>Stanza 3</w:t>
      </w:r>
    </w:p>
    <w:p>
      <w:r>
        <w:t>Mahlweni, hi ngapa ya hehla,</w:t>
      </w:r>
    </w:p>
    <w:p>
      <w:r>
        <w:t>Ba humani hi le kubuma;</w:t>
      </w:r>
    </w:p>
    <w:p>
      <w:r>
        <w:t>Katiginwe mu ya ni kutsumba;</w:t>
      </w:r>
    </w:p>
    <w:p>
      <w:r>
        <w:t>Mahlwen' ku hlula.</w:t>
      </w:r>
    </w:p>
    <w:p/>
    <w:p>
      <w:r>
        <w:br w:type="page"/>
      </w:r>
    </w:p>
    <w:p>
      <w:pPr>
        <w:pStyle w:val="Heading1"/>
      </w:pPr>
      <w:r>
        <w:t>2. Kwatsi hi banyakasane;</w:t>
      </w:r>
    </w:p>
    <w:p>
      <w:pPr>
        <w:pStyle w:val="Heading2"/>
      </w:pPr>
      <w:r>
        <w:t>Stanza 1</w:t>
      </w:r>
    </w:p>
    <w:p>
      <w:r>
        <w:t>Kwatsi ha ingisa;</w:t>
      </w:r>
    </w:p>
    <w:p>
      <w:r>
        <w:t>Tsumban' a Hosi, kucaba ku huba,</w:t>
      </w:r>
    </w:p>
    <w:p>
      <w:r>
        <w:t>Ku dzuka ku haba.</w:t>
      </w:r>
    </w:p>
    <w:p>
      <w:r>
        <w:t>Kutani mu xaniswa, ~:</w:t>
      </w:r>
    </w:p>
    <w:p/>
    <w:p>
      <w:pPr>
        <w:pStyle w:val="Heading2"/>
      </w:pPr>
      <w:r>
        <w:t>Stanza 2</w:t>
      </w:r>
    </w:p>
    <w:p>
      <w:r>
        <w:t>Hambu balala ba kona</w:t>
      </w:r>
    </w:p>
    <w:p>
      <w:r>
        <w:t>Tiyani nguvu, tiyisani;</w:t>
      </w:r>
    </w:p>
    <w:p>
      <w:r>
        <w:t>Kanani gi le mahlwen</w:t>
      </w:r>
    </w:p>
    <w:p>
      <w:r>
        <w:t>CHO</w:t>
      </w:r>
    </w:p>
    <w:p/>
    <w:p>
      <w:pPr>
        <w:pStyle w:val="Heading2"/>
      </w:pPr>
      <w:r>
        <w:t>Stanza 3</w:t>
      </w:r>
    </w:p>
    <w:p>
      <w:r>
        <w:t>g Ndela yi ta woneka;</w:t>
      </w:r>
    </w:p>
    <w:p>
      <w:r>
        <w:t>Ku karala ku haba;</w:t>
      </w:r>
    </w:p>
    <w:p>
      <w:r>
        <w:t>Hi nga pendliswi, kupima ku nen';</w:t>
      </w:r>
    </w:p>
    <w:p>
      <w:r>
        <w:t>Ha tsumbela ku nen';</w:t>
      </w:r>
    </w:p>
    <w:p/>
    <w:p>
      <w:pPr>
        <w:pStyle w:val="Heading2"/>
      </w:pPr>
      <w:r>
        <w:t>Stanza 4</w:t>
      </w:r>
    </w:p>
    <w:p>
      <w:r>
        <w:t>l;la cuwuka a Hosi;</w:t>
      </w:r>
    </w:p>
    <w:p>
      <w:r>
        <w:t>Ha byela mhaka ya kale</w:t>
      </w:r>
    </w:p>
    <w:p>
      <w:r>
        <w:t>Ha ringela ku bitanwa</w:t>
      </w:r>
    </w:p>
    <w:p>
      <w:r>
        <w:t>Ku humuleni lo hehla.</w:t>
      </w:r>
    </w:p>
    <w:p/>
    <w:p>
      <w:pPr>
        <w:pStyle w:val="Heading2"/>
      </w:pPr>
      <w:r>
        <w:t>Stanza 5</w:t>
      </w:r>
    </w:p>
    <w:p>
      <w:r>
        <w:t>.d TISIMU 'l'A IVA NGE</w:t>
      </w:r>
    </w:p>
    <w:p>
      <w:r>
        <w:t>165. A BITO GO SASEKA GI TAKO KA JESU.</w:t>
      </w:r>
    </w:p>
    <w:p>
      <w:r>
        <w:t>Doh is</w:t>
      </w:r>
    </w:p>
    <w:p>
      <w:r>
        <w:t>Jll re.rVI ".PI f 1'1 ".PI re.IVI</w:t>
      </w:r>
    </w:p>
    <w:p/>
    <w:p>
      <w:pPr>
        <w:pStyle w:val="Heading2"/>
      </w:pPr>
      <w:r>
        <w:t>Stanza 6</w:t>
      </w:r>
    </w:p>
    <w:p>
      <w:r>
        <w:t>A bo go sa-se-ka gi ta - ko ka J e-su, Gi ta ha-nya</w:t>
      </w:r>
    </w:p>
    <w:p>
      <w:r>
        <w:t>ba-nhu, gl ta su-sa ku-fa . Na nzi e - Ia na, ku</w:t>
      </w:r>
    </w:p>
    <w:p>
      <w:r>
        <w:t>1'1 P · • -·. • P I re.IVI JIJ PI • •</w:t>
      </w:r>
    </w:p>
    <w:p>
      <w:r>
        <w:t>bha lembwin', Nzi nga-lo nzi ba-nwa ku "Ta- na', ka Je-;u.</w:t>
      </w:r>
    </w:p>
    <w:p/>
    <w:p>
      <w:pPr>
        <w:pStyle w:val="Heading2"/>
      </w:pPr>
      <w:r>
        <w:t>Stanza 7</w:t>
      </w:r>
    </w:p>
    <w:p>
      <w:r>
        <w:t>Ta- na, tan' ka na; Ta- natan'kana; We- na wa b</w:t>
      </w:r>
    </w:p>
    <w:p>
      <w:r>
        <w:t>A TISIMU TA IVANGE.</w:t>
      </w:r>
    </w:p>
    <w:p>
      <w:r>
        <w:t>nzwa-ko, u ta bla-ka-nwa: Ta - na, tan' ka na,</w:t>
      </w:r>
    </w:p>
    <w:p>
      <w:r>
        <w:t>Ta - na tan' ka na,</w:t>
      </w:r>
    </w:p>
    <w:p/>
    <w:p>
      <w:pPr>
        <w:pStyle w:val="Heading2"/>
      </w:pPr>
      <w:r>
        <w:t>Stanza 8</w:t>
      </w:r>
    </w:p>
    <w:p>
      <w:r>
        <w:t>~ Ta-na tan' ka na, We- na a a- ko, u ta hu-mu-wa.</w:t>
      </w:r>
    </w:p>
    <w:p/>
    <w:p>
      <w:r>
        <w:br w:type="page"/>
      </w:r>
    </w:p>
    <w:p>
      <w:pPr>
        <w:pStyle w:val="Heading1"/>
      </w:pPr>
      <w:r>
        <w:t>1. A bito go saseka gi tako ka Jesu,</w:t>
      </w:r>
    </w:p>
    <w:p>
      <w:pPr>
        <w:pStyle w:val="Heading2"/>
      </w:pPr>
      <w:r>
        <w:t>Stanza 1</w:t>
      </w:r>
    </w:p>
    <w:p>
      <w:r>
        <w:t>Gi ta hanyisa banhu, gi ta susa kufao</w:t>
      </w:r>
    </w:p>
    <w:p>
      <w:r>
        <w:t>Na nzi rilela mina, ku biha le mbilwin ',</w:t>
      </w:r>
    </w:p>
    <w:p>
      <w:r>
        <w:t>Nzi ngalo nzi bitanwa ku "Tan a', ka Jesu.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Tan a, tan' ka mina; Tana tan' ka mina;</w:t>
      </w:r>
    </w:p>
    <w:p>
      <w:r>
        <w:t>\Vena wa binzwako, uta hlakaniswa:</w:t>
      </w:r>
    </w:p>
    <w:p>
      <w:r>
        <w:t>Tana, tan' ka mina, '!'ana, tan' ka mina,</w:t>
      </w:r>
    </w:p>
    <w:p>
      <w:r>
        <w:t>\Vena a tirako, u ta humuliswao</w:t>
      </w:r>
    </w:p>
    <w:p/>
    <w:p>
      <w:r>
        <w:br w:type="page"/>
      </w:r>
    </w:p>
    <w:p>
      <w:pPr>
        <w:pStyle w:val="Heading1"/>
      </w:pPr>
      <w:r>
        <w:t>2. Wutomi le ga mina, haklisa ku vuka;</w:t>
      </w:r>
    </w:p>
    <w:p>
      <w:pPr>
        <w:pStyle w:val="Heading2"/>
      </w:pPr>
      <w:r>
        <w:t>Stanza 1</w:t>
      </w:r>
    </w:p>
    <w:p>
      <w:r>
        <w:t>Wa M' siya hi ku yini, Loye wa kubasa?</w:t>
      </w:r>
    </w:p>
    <w:p>
      <w:r>
        <w:t>Nzi laba kulahleka, kulaywa ku tsanza;</w:t>
      </w:r>
    </w:p>
    <w:p>
      <w:r>
        <w:t>Kani nza ha bitanwa, nza ha ta ka Jesu.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3. Jesu, U nzi tiyise, nzi ta ku</w:t>
      </w:r>
    </w:p>
    <w:p>
      <w:pPr>
        <w:pStyle w:val="Heading2"/>
      </w:pPr>
      <w:r>
        <w:t>Stanza 1</w:t>
      </w:r>
    </w:p>
    <w:p>
      <w:r>
        <w:t>Wonisa ku woninga; hanyisa a tiko.</w:t>
      </w:r>
    </w:p>
    <w:p>
      <w:r>
        <w:t>Lezo nzi ta hlakana, nzi ta. tangaliswa:</w:t>
      </w:r>
    </w:p>
    <w:p>
      <w:r>
        <w:t>U teka canja ganga, nzi famba na wena.</w:t>
      </w:r>
    </w:p>
    <w:p>
      <w:r>
        <w:t>CHORU</w:t>
      </w:r>
    </w:p>
    <w:p/>
    <w:p>
      <w:r>
        <w:br w:type="page"/>
      </w:r>
    </w:p>
    <w:p>
      <w:pPr>
        <w:pStyle w:val="Heading1"/>
      </w:pPr>
      <w:r>
        <w:t>1. Ha-mbu we na wa ha pe- ng!le, Kle-la we-na nya - mu - kla;</w:t>
      </w:r>
    </w:p>
    <w:p>
      <w:pPr>
        <w:pStyle w:val="Heading2"/>
      </w:pPr>
      <w:r>
        <w:t>Stanza 1</w:t>
      </w:r>
    </w:p>
    <w:p>
      <w:r>
        <w:t>Ha-mbu we na wa ha pe - ngile, Kle-la we-na nya - mu - kla; -</w:t>
      </w:r>
    </w:p>
    <w:p>
      <w:r>
        <w:t>QUARTE1":\</w:t>
      </w:r>
    </w:p>
    <w:p>
      <w:r>
        <w:t>1-nga Ye na a Ho - si, Kle-la nya mu - kla.</w:t>
      </w:r>
    </w:p>
    <w:p>
      <w:r>
        <w:t>1-nga Yen'</w:t>
      </w:r>
    </w:p>
    <w:p/>
    <w:p>
      <w:pPr>
        <w:pStyle w:val="Heading2"/>
      </w:pPr>
      <w:r>
        <w:t>Stanza 2</w:t>
      </w:r>
    </w:p>
    <w:p>
      <w:r>
        <w:t>DPEp QUARTET, (</w:t>
      </w:r>
    </w:p>
    <w:p>
      <w:r>
        <w:t>• • • • • :d,rol'l f</w:t>
      </w:r>
    </w:p>
    <w:p>
      <w:r>
        <w:t>Ha-mbu we na wa ha pe - ngile, Ha-mbu we na wa ha pe - ngi!e,</w:t>
      </w:r>
    </w:p>
    <w:p>
      <w:r>
        <w:t>A TISIMU TA IVA NGE223</w:t>
      </w:r>
    </w:p>
    <w:p/>
    <w:p>
      <w:pPr>
        <w:pStyle w:val="Heading2"/>
      </w:pPr>
      <w:r>
        <w:t>Stanza 3</w:t>
      </w:r>
    </w:p>
    <w:p>
      <w:r>
        <w:t>p •·itard</w:t>
      </w:r>
    </w:p>
    <w:p>
      <w:r>
        <w:t>:PI,PII • •</w:t>
      </w:r>
    </w:p>
    <w:p>
      <w:r>
        <w:t>na nya-mu-kla. Kle-la we - na nya-mu-kla.</w:t>
      </w:r>
    </w:p>
    <w:p/>
    <w:p>
      <w:r>
        <w:br w:type="page"/>
      </w:r>
    </w:p>
    <w:p>
      <w:pPr>
        <w:pStyle w:val="Heading1"/>
      </w:pPr>
      <w:r>
        <w:t>1. Wambu wena wa ha p eng ile 2 Hi Dadani a ku bitana</w:t>
      </w:r>
    </w:p>
    <w:p>
      <w:pPr>
        <w:pStyle w:val="Heading2"/>
      </w:pPr>
      <w:r>
        <w:t>Stanza 1</w:t>
      </w:r>
    </w:p>
    <w:p>
      <w:r>
        <w:t>Klela wena nyamukla; Zwana wen a nyamukla;</w:t>
      </w:r>
    </w:p>
    <w:p>
      <w:r>
        <w:t>, Hambu wena wa ha pengile, Hi Dadani a ku bitana,</w:t>
      </w:r>
    </w:p>
    <w:p>
      <w:r>
        <w:t>• wena nyamukla; Zwana wcna nyumukla.</w:t>
      </w:r>
    </w:p>
    <w:p>
      <w:r>
        <w:t>~~ela</w:t>
      </w:r>
    </w:p>
    <w:p/>
    <w:p>
      <w:pPr>
        <w:pStyle w:val="Heading2"/>
      </w:pPr>
      <w:r>
        <w:t>Stanza 2</w:t>
      </w:r>
    </w:p>
    <w:p>
      <w:r>
        <w:t>· ~ ~ .!_~gisa Yena a Husi, A hi wunene a nguvu;</w:t>
      </w:r>
    </w:p>
    <w:p>
      <w:r>
        <w:t>~,· l ,0 Klela nyamukla. Zwana nyamukla.</w:t>
      </w:r>
    </w:p>
    <w:p>
      <w:r>
        <w:t>'" Hambu wena wa ha pengile, Hi Dadani a ku bitana,</w:t>
      </w:r>
    </w:p>
    <w:p>
      <w:r>
        <w:t>Hambu wena wa ha pengile, Hi Dadani a ku bitana,</w:t>
      </w:r>
    </w:p>
    <w:p/>
    <w:p>
      <w:pPr>
        <w:pStyle w:val="Heading2"/>
      </w:pPr>
      <w:r>
        <w:t>Stanza 3</w:t>
      </w:r>
    </w:p>
    <w:p>
      <w:r>
        <w:t>f Klela wena nyamukla. Zwana wena nyamukla.</w:t>
      </w:r>
    </w:p>
    <w:p>
      <w:r>
        <w:t>Klela wena nyamukla.</w:t>
      </w:r>
    </w:p>
    <w:p>
      <w:r>
        <w:t>~ 3 I ta tsetselela a zonho.</w:t>
      </w:r>
    </w:p>
    <w:p>
      <w:r>
        <w:t>A nga ta zi zwa kambe;</w:t>
      </w:r>
    </w:p>
    <w:p/>
    <w:p>
      <w:pPr>
        <w:pStyle w:val="Heading2"/>
      </w:pPr>
      <w:r>
        <w:t>Stanza 4</w:t>
      </w:r>
    </w:p>
    <w:p>
      <w:r>
        <w:t>I ta tsetselela a zonho.</w:t>
      </w:r>
    </w:p>
    <w:p>
      <w:r>
        <w:t>A nga ta zi zwa kambe.</w:t>
      </w:r>
    </w:p>
    <w:p>
      <w:r>
        <w:t>"Cuwuka hehla a banhu"</w:t>
      </w:r>
    </w:p>
    <w:p>
      <w:r>
        <w:t>A ku Hosi Yen'.</w:t>
      </w:r>
    </w:p>
    <w:p/>
    <w:p>
      <w:pPr>
        <w:pStyle w:val="Heading2"/>
      </w:pPr>
      <w:r>
        <w:t>Stanza 5</w:t>
      </w:r>
    </w:p>
    <w:p>
      <w:r>
        <w:t>I ta tsetselela a zonho,</w:t>
      </w:r>
    </w:p>
    <w:p>
      <w:r>
        <w:t>I ta tsetselela a zonho,</w:t>
      </w:r>
    </w:p>
    <w:p>
      <w:r>
        <w:t>A nga ta zi zwa kambe.</w:t>
      </w:r>
    </w:p>
    <w:p>
      <w:r>
        <w:t>BAYETI! NTAMO WA JESU.</w:t>
      </w:r>
    </w:p>
    <w:p/>
    <w:p>
      <w:r>
        <w:br w:type="page"/>
      </w:r>
    </w:p>
    <w:p>
      <w:pPr>
        <w:pStyle w:val="Heading1"/>
      </w:pPr>
      <w:r>
        <w:t>224. A TISIMU TA IVANGE</w:t>
      </w:r>
    </w:p>
    <w:p>
      <w:pPr>
        <w:pStyle w:val="Heading2"/>
      </w:pPr>
      <w:r>
        <w:t>Stanza 1</w:t>
      </w:r>
    </w:p>
    <w:p>
      <w:r>
        <w:t>sa hi nta mo. Ni nge - lo - si</w:t>
      </w:r>
    </w:p>
    <w:p>
      <w:r>
        <w:t>I II Pia • • - 1 r, • • - s, • • - 1- • d, • • - 1-</w:t>
      </w:r>
    </w:p>
    <w:p>
      <w:r>
        <w:t>ta o, Mum' ke sa hi nta-mo.</w:t>
      </w:r>
    </w:p>
    <w:p/>
    <w:p>
      <w:r>
        <w:br w:type="page"/>
      </w:r>
    </w:p>
    <w:p>
      <w:pPr>
        <w:pStyle w:val="Heading1"/>
      </w:pPr>
      <w:r>
        <w:t>1. Bayetti! ntamo wa Jesu, 3 Tixaka tonkle a banhu</w:t>
      </w:r>
    </w:p>
    <w:p>
      <w:pPr>
        <w:pStyle w:val="Heading2"/>
      </w:pPr>
      <w:r>
        <w:t>Stanza 1</w:t>
      </w:r>
    </w:p>
    <w:p>
      <w:r>
        <w:t>Bonkle ba misaben '. Ta misaben yonkle;</w:t>
      </w:r>
    </w:p>
    <w:p>
      <w:r>
        <w:t>Ni tingelosi ta tilo, Nehani wuhosi nguvu;</w:t>
      </w:r>
    </w:p>
    <w:p>
      <w:r>
        <w:t>Mu m' kesa hi ntamo. Mu m' kesa hi ntamo.</w:t>
      </w:r>
    </w:p>
    <w:p/>
    <w:p>
      <w:r>
        <w:br w:type="page"/>
      </w:r>
    </w:p>
    <w:p>
      <w:pPr>
        <w:pStyle w:val="Heading1"/>
      </w:pPr>
      <w:r>
        <w:t>2. A mbewu ya mu Isr&amp;el, 4 A hi yimeni na bona</w:t>
      </w:r>
    </w:p>
    <w:p>
      <w:pPr>
        <w:pStyle w:val="Heading2"/>
      </w:pPr>
      <w:r>
        <w:t>Stanza 1</w:t>
      </w:r>
    </w:p>
    <w:p>
      <w:r>
        <w:t>Mu rihilwe hi Yen'. Mik.onzweni yakw e ;</w:t>
      </w:r>
    </w:p>
    <w:p>
      <w:r>
        <w:t>Mu kesa Yena a Hosi, Hi nga klangana na bona,</w:t>
      </w:r>
    </w:p>
    <w:p>
      <w:r>
        <w:t>Mu m'kesa hi ntamo. Hi m' kesa hi ntamo.</w:t>
      </w:r>
    </w:p>
    <w:p>
      <w:r>
        <w:t>.A TISIMU TA IVANGE225</w:t>
      </w:r>
    </w:p>
    <w:p/>
    <w:p>
      <w:pPr>
        <w:pStyle w:val="Heading2"/>
      </w:pPr>
      <w:r>
        <w:t>Stanza 2</w:t>
      </w:r>
    </w:p>
    <w:p>
      <w:r>
        <w:t>Doh is G.</w:t>
      </w:r>
    </w:p>
    <w:p>
      <w:r>
        <w:t>PPJ li' P I PPI r • - 1- •</w:t>
      </w:r>
    </w:p>
    <w:p/>
    <w:p>
      <w:r>
        <w:br w:type="page"/>
      </w:r>
    </w:p>
    <w:p>
      <w:pPr>
        <w:pStyle w:val="Heading1"/>
      </w:pPr>
      <w:r>
        <w:t>1. Loku wena wa xaniswa 3 A xidlodlo xa wuhosi</w:t>
      </w:r>
    </w:p>
    <w:p>
      <w:pPr>
        <w:pStyle w:val="Heading2"/>
      </w:pPr>
      <w:r>
        <w:t>Stanza 1</w:t>
      </w:r>
    </w:p>
    <w:p>
      <w:r>
        <w:t>V{ a ni wusiwan', Ina xona ke?</w:t>
      </w:r>
    </w:p>
    <w:p>
      <w:r>
        <w:t>J esu aku, Tan a wena, A xidlodlo hi zinE&gt;ne</w:t>
      </w:r>
    </w:p>
    <w:p>
      <w:r>
        <w:t>Humula. Za mizwa.</w:t>
      </w:r>
    </w:p>
    <w:p/>
    <w:p>
      <w:r>
        <w:br w:type="page"/>
      </w:r>
    </w:p>
    <w:p>
      <w:pPr>
        <w:pStyle w:val="Heading1"/>
      </w:pPr>
      <w:r>
        <w:t>2. N zi ta m' tiba hi ku yini 4 Loku nzi kombela kakwe</w:t>
      </w:r>
    </w:p>
    <w:p>
      <w:pPr>
        <w:pStyle w:val="Heading2"/>
      </w:pPr>
      <w:r>
        <w:t>Stanza 1</w:t>
      </w:r>
    </w:p>
    <w:p>
      <w:r>
        <w:t>Luku nzi mu won? Ita nzi zwa ke?</w:t>
      </w:r>
    </w:p>
    <w:p>
      <w:r>
        <w:t>Hi marika mikonzweni Le tilweni ba ku ngalo</w:t>
      </w:r>
    </w:p>
    <w:p>
      <w:r>
        <w:t>Ni mandlen'. Hi zinen'.</w:t>
      </w:r>
    </w:p>
    <w:p>
      <w:r>
        <w:t>169. GI KONA A KAYA MAHLWEN</w:t>
      </w:r>
    </w:p>
    <w:p/>
    <w:p>
      <w:pPr>
        <w:pStyle w:val="Heading2"/>
      </w:pPr>
      <w:r>
        <w:t>Stanza 2</w:t>
      </w:r>
    </w:p>
    <w:p>
      <w:r>
        <w:t>G1 ko-na a ka-ya ma-hlwe-m, G1 sa - le kwa,-tsi ngu-</w:t>
      </w:r>
    </w:p>
    <w:p/>
    <w:p>
      <w:r>
        <w:br w:type="page"/>
      </w:r>
    </w:p>
    <w:p>
      <w:pPr>
        <w:pStyle w:val="Heading1"/>
      </w:pPr>
      <w:r>
        <w:t>226. A TISIMU TA IVA NGE</w:t>
      </w:r>
    </w:p>
    <w:p>
      <w:pPr>
        <w:pStyle w:val="Heading2"/>
      </w:pPr>
      <w:r>
        <w:t>Stanza 1</w:t>
      </w:r>
    </w:p>
    <w:p>
      <w:r>
        <w:t>vu G: ko -na wu - to - m1 g1 nene G1 nga ta wu-ne-</w:t>
      </w:r>
    </w:p>
    <w:p>
      <w:r>
        <w:t>ka ka·mbe: Z1 - lo za hu-nza m1 - sa ba; Za ha ku-nga-nga-</w:t>
      </w:r>
    </w:p>
    <w:p>
      <w:r>
        <w:t>me -Ia. Oh,! hi ta-ya nm '! Ka - ye - na kwa-ts1 nguvu</w:t>
      </w:r>
    </w:p>
    <w:p>
      <w:r>
        <w:t>Oh,! hi ta-ya rmi, Ka-ye - na he- hla?</w:t>
      </w:r>
    </w:p>
    <w:p/>
    <w:p>
      <w:r>
        <w:br w:type="page"/>
      </w:r>
    </w:p>
    <w:p>
      <w:pPr>
        <w:pStyle w:val="Heading1"/>
      </w:pPr>
      <w:r>
        <w:t>1. Gi kona a kaya mahlweni, 2 Zi kona zitsangi zi nene;</w:t>
      </w:r>
    </w:p>
    <w:p>
      <w:pPr>
        <w:pStyle w:val="Heading2"/>
      </w:pPr>
      <w:r>
        <w:t>Stanza 1</w:t>
      </w:r>
    </w:p>
    <w:p>
      <w:r>
        <w:t>Gi sasile kwatsi ; Micongo yo tala rna kon ',</w:t>
      </w:r>
    </w:p>
    <w:p>
      <w:r>
        <w:t>n~uvu</w:t>
      </w:r>
    </w:p>
    <w:p>
      <w:r>
        <w:t>Gi kona wutomi nene A mati ya wona rna nene;</w:t>
      </w:r>
    </w:p>
    <w:p>
      <w:r>
        <w:t>Gi nga ta wuneka kambe: Banwako a bafi kambe,</w:t>
      </w:r>
    </w:p>
    <w:p/>
    <w:p>
      <w:pPr>
        <w:pStyle w:val="Heading2"/>
      </w:pPr>
      <w:r>
        <w:t>Stanza 2</w:t>
      </w:r>
    </w:p>
    <w:p>
      <w:r>
        <w:t>Zilo za hunza misaba ; Ti sinya ta tilo ti kona,</w:t>
      </w:r>
    </w:p>
    <w:p>
      <w:r>
        <w:t>Za ha kungangamela. Yi huma mihanzu yi nen '.</w:t>
      </w:r>
    </w:p>
    <w:p>
      <w:r>
        <w:t>CHORU</w:t>
      </w:r>
    </w:p>
    <w:p>
      <w:r>
        <w:t>CHORU3 A tindlu to basa ti kona,</w:t>
      </w:r>
    </w:p>
    <w:p/>
    <w:p>
      <w:pPr>
        <w:pStyle w:val="Heading2"/>
      </w:pPr>
      <w:r>
        <w:t>Stanza 3</w:t>
      </w:r>
    </w:p>
    <w:p>
      <w:r>
        <w:t>Oh,! hi ta"ya rini? Kubabya ku ngeni kona,</w:t>
      </w:r>
    </w:p>
    <w:p>
      <w:r>
        <w:t>Kayena kwatsi nguvu; Mihloti yi haba konawu,</w:t>
      </w:r>
    </w:p>
    <w:p>
      <w:r>
        <w:t>Oh,! hi ta ya rini, Kuxanisa ku vumala ;</w:t>
      </w:r>
    </w:p>
    <w:p>
      <w:r>
        <w:t>Ka yena hehla ? Ba yimbelela tisimu ;</w:t>
      </w:r>
    </w:p>
    <w:p/>
    <w:p>
      <w:pPr>
        <w:pStyle w:val="Heading2"/>
      </w:pPr>
      <w:r>
        <w:t>Stanza 4</w:t>
      </w:r>
    </w:p>
    <w:p>
      <w:r>
        <w:t>Ba ha hlakana kwa</w:t>
      </w:r>
    </w:p>
    <w:p>
      <w:r>
        <w:t>CHORU8-</w:t>
      </w:r>
    </w:p>
    <w:p>
      <w:r>
        <w:t>A TISHIU TA IVANGE</w:t>
      </w:r>
    </w:p>
    <w:p>
      <w:r>
        <w:t>A NGAPA YA IVANGEU.</w:t>
      </w:r>
    </w:p>
    <w:p/>
    <w:p>
      <w:r>
        <w:br w:type="page"/>
      </w:r>
    </w:p>
    <w:p>
      <w:pPr>
        <w:pStyle w:val="Heading1"/>
      </w:pPr>
      <w:r>
        <w:t>1. A nga-pa ya va- nge-lt, Mu yt tsa- bu - lu- ta;</w:t>
      </w:r>
    </w:p>
    <w:p>
      <w:pPr>
        <w:pStyle w:val="Heading2"/>
      </w:pPr>
      <w:r>
        <w:t>Stanza 1</w:t>
      </w:r>
    </w:p>
    <w:p>
      <w:r>
        <w:t>Ma-ko- lwa ya ta - mba- no Mu nga hlu - la hi zon'.</w:t>
      </w:r>
    </w:p>
    <w:p>
      <w:r>
        <w:t>CHOIR UUnison.</w:t>
      </w:r>
    </w:p>
    <w:p>
      <w:r>
        <w:t>Fa -mba-ni a ma-h!we - m, ya - ni a ndle-le ni·</w:t>
      </w:r>
    </w:p>
    <w:p>
      <w:r>
        <w:t>:d I' =PI =-.PIId</w:t>
      </w:r>
    </w:p>
    <w:p/>
    <w:p>
      <w:pPr>
        <w:pStyle w:val="Heading2"/>
      </w:pPr>
      <w:r>
        <w:t>Stanza 2</w:t>
      </w:r>
    </w:p>
    <w:p>
      <w:r>
        <w:t>Na Je - su hi mu- ko-mbe - li, Mu ta hlu - !a zo - ride,</w:t>
      </w:r>
    </w:p>
    <w:p/>
    <w:p>
      <w:r>
        <w:br w:type="page"/>
      </w:r>
    </w:p>
    <w:p>
      <w:pPr>
        <w:pStyle w:val="Heading1"/>
      </w:pPr>
      <w:r>
        <w:t>1. A ngapa ya Ivangeli, 2 Celani kota ka Jesu,</w:t>
      </w:r>
    </w:p>
    <w:p>
      <w:pPr>
        <w:pStyle w:val="Heading2"/>
      </w:pPr>
      <w:r>
        <w:t>Stanza 1</w:t>
      </w:r>
    </w:p>
    <w:p>
      <w:r>
        <w:t>Mu yi tsabuluta; Lwanani kubihen' ;</w:t>
      </w:r>
    </w:p>
    <w:p>
      <w:r>
        <w:t>Makolwa ya xihambano Yena Ita mu tiyisa,</w:t>
      </w:r>
    </w:p>
    <w:p>
      <w:r>
        <w:t>Mu nga hlula hi zon'. Hi ntamo lo wakwe.</w:t>
      </w:r>
    </w:p>
    <w:p>
      <w:r>
        <w:t>CHORlT8-</w:t>
      </w:r>
    </w:p>
    <w:p/>
    <w:p>
      <w:pPr>
        <w:pStyle w:val="Heading2"/>
      </w:pPr>
      <w:r>
        <w:t>Stanza 2</w:t>
      </w:r>
    </w:p>
    <w:p>
      <w:r>
        <w:t>Fambani a mahlweni, 3 Makunu I ta cikela,</w:t>
      </w:r>
    </w:p>
    <w:p>
      <w:r>
        <w:t>Tiyani a ndleleni; A Hosi ya hom be;</w:t>
      </w:r>
    </w:p>
    <w:p>
      <w:r>
        <w:t>NaJesu hi mukombeli, I ta woneka misaben '.</w:t>
      </w:r>
    </w:p>
    <w:p>
      <w:r>
        <w:t>Mu ta hlula zonkle. I ta fuma kwa</w:t>
      </w:r>
    </w:p>
    <w:p/>
    <w:p>
      <w:r>
        <w:br w:type="page"/>
      </w:r>
    </w:p>
    <w:p>
      <w:pPr>
        <w:pStyle w:val="Heading1"/>
      </w:pPr>
      <w:r>
        <w:t>228. A TJSIMU TA !VANGEL!</w:t>
      </w:r>
    </w:p>
    <w:p>
      <w:pPr>
        <w:pStyle w:val="Heading2"/>
      </w:pPr>
      <w:r>
        <w:t>Stanza 1</w:t>
      </w:r>
    </w:p>
    <w:p>
      <w:r>
        <w:t>a-nzo le' li hu - nza· ko A a-nzo la rna - ko</w:t>
      </w:r>
    </w:p>
    <w:p>
      <w:r>
        <w:t>Ta-na u nzi e-nge - ne-la, Ta-na, tsa-ma lo-mo ka na.</w:t>
      </w:r>
    </w:p>
    <w:p>
      <w:r>
        <w:t>Je. sanzi kn ba- ne, We-na Mo-ya wa ku ba- sa.</w:t>
      </w:r>
    </w:p>
    <w:p>
      <w:r>
        <w:t>A Tl8IMU TA !VANGEL!</w:t>
      </w:r>
    </w:p>
    <w:p/>
    <w:p>
      <w:pPr>
        <w:pStyle w:val="Heading2"/>
      </w:pPr>
      <w:r>
        <w:t>Stanza 2</w:t>
      </w:r>
    </w:p>
    <w:p>
      <w:r>
        <w:t>N zi e-uze-le, nzi ba - e, Ta-na u ta nzi hlu - le- Ia.</w:t>
      </w:r>
    </w:p>
    <w:p/>
    <w:p>
      <w:r>
        <w:br w:type="page"/>
      </w:r>
    </w:p>
    <w:p>
      <w:pPr>
        <w:pStyle w:val="Heading1"/>
      </w:pPr>
      <w:r>
        <w:t>1. Liranzo le'li hunzako S TanawenawaNtamowonkle</w:t>
      </w:r>
    </w:p>
    <w:p>
      <w:pPr>
        <w:pStyle w:val="Heading2"/>
      </w:pPr>
      <w:r>
        <w:t>Stanza 1</w:t>
      </w:r>
    </w:p>
    <w:p>
      <w:r>
        <w:t>A liranzo Ia matiko, U ta hi amukelisa,</w:t>
      </w:r>
    </w:p>
    <w:p>
      <w:r>
        <w:t>Tana n nzi engeriela, A k:uhanya lo' ka wena</w:t>
      </w:r>
    </w:p>
    <w:p>
      <w:r>
        <w:t>Tana tsama ka mina. Loku ku mtJeleleko.</w:t>
      </w:r>
    </w:p>
    <w:p>
      <w:r>
        <w:t>Jesu nzi ku bitanile Hi fanele a ku bonga</w:t>
      </w:r>
    </w:p>
    <w:p/>
    <w:p>
      <w:pPr>
        <w:pStyle w:val="Heading2"/>
      </w:pPr>
      <w:r>
        <w:t>Stanza 2</w:t>
      </w:r>
    </w:p>
    <w:p>
      <w:r>
        <w:t>Wena Moya wa ku :easa, Ntiro lowu wa wuxinji</w:t>
      </w:r>
    </w:p>
    <w:p>
      <w:r>
        <w:t>Nzi enzele, nzi basise, Lowu n nga hi mahela</w:t>
      </w:r>
    </w:p>
    <w:p>
      <w:r>
        <w:t>Tana u nzi hlelela. Lezi u nga hi hanyisa.</w:t>
      </w:r>
    </w:p>
    <w:p/>
    <w:p>
      <w:r>
        <w:br w:type="page"/>
      </w:r>
    </w:p>
    <w:p>
      <w:pPr>
        <w:pStyle w:val="Heading1"/>
      </w:pPr>
      <w:r>
        <w:t>2. Pupuxela a ka mina • l\Ibelelisa lowu ntiro</w:t>
      </w:r>
    </w:p>
    <w:p>
      <w:pPr>
        <w:pStyle w:val="Heading2"/>
      </w:pPr>
      <w:r>
        <w:t>Stanza 1</w:t>
      </w:r>
    </w:p>
    <w:p>
      <w:r>
        <w:t>Moya lowu wa ku :easa Lomo ka mina, Ho</w:t>
      </w:r>
    </w:p>
    <w:p>
      <w:r>
        <w:t>N ga uzi kuma hi ka Yen a Nga a nzilo wu vuriswa</w:t>
      </w:r>
    </w:p>
    <w:p>
      <w:r>
        <w:t>Kuhumula ni ku rula Wu nga lona a liranzo</w:t>
      </w:r>
    </w:p>
    <w:p>
      <w:r>
        <w:t>Susa kunabela konkle, Kala hi ta amukelwa</w:t>
      </w:r>
    </w:p>
    <w:p/>
    <w:p>
      <w:pPr>
        <w:pStyle w:val="Heading2"/>
      </w:pPr>
      <w:r>
        <w:t>Stanza 2</w:t>
      </w:r>
    </w:p>
    <w:p>
      <w:r>
        <w:t>U fumela Wena ntsena. Laho hehla matilweni;</w:t>
      </w:r>
    </w:p>
    <w:p>
      <w:r>
        <w:t>Nga kukholwa lo'ka hom be N a hi rula a zidlodlo,</w:t>
      </w:r>
    </w:p>
    <w:p>
      <w:r>
        <w:t>Ku klaklisa hina fuHi ta ku dumisa Wena.</w:t>
      </w:r>
    </w:p>
    <w:p>
      <w:r>
        <w:t>A TISIMU T A IVA NGE</w:t>
      </w:r>
    </w:p>
    <w:p/>
    <w:p>
      <w:r>
        <w:br w:type="page"/>
      </w:r>
    </w:p>
    <w:p>
      <w:pPr>
        <w:pStyle w:val="Heading1"/>
      </w:pPr>
      <w:r>
        <w:t>1. Du·mt·sa·m a Host y1 nga hehla nguvu. !1 · mbe-le · Ia·</w:t>
      </w:r>
    </w:p>
    <w:p>
      <w:pPr>
        <w:pStyle w:val="Heading2"/>
      </w:pPr>
      <w:r>
        <w:t>Stanza 1</w:t>
      </w:r>
    </w:p>
    <w:p>
      <w:r>
        <w:t>m nwna wu-ra · nza gak.we. Xi • kla ngu xa hi • na, hi</w:t>
      </w:r>
    </w:p>
    <w:p>
      <w:r>
        <w:t>. • 8 . :d • - . • S ,. f I 1'1, . • 8 . :s, 81 . • 8 . :1 1 8 1 .,1 1 : s 1 : r, PII • • -</w:t>
      </w:r>
    </w:p>
    <w:p>
      <w:r>
        <w:t>ma · 81 • ku wonkle, Mu · VJ • k1 wa h1 · na h1 ti · ta-nga to· nkle.</w:t>
      </w:r>
    </w:p>
    <w:p/>
    <w:p>
      <w:r>
        <w:br w:type="page"/>
      </w:r>
    </w:p>
    <w:p>
      <w:pPr>
        <w:pStyle w:val="Heading1"/>
      </w:pPr>
      <w:r>
        <w:t>1. Dumisani a Hosi yi nga hehla nguvu,</w:t>
      </w:r>
    </w:p>
    <w:p>
      <w:pPr>
        <w:pStyle w:val="Heading2"/>
      </w:pPr>
      <w:r>
        <w:t>Stanza 1</w:t>
      </w:r>
    </w:p>
    <w:p>
      <w:r>
        <w:t>Yimbelelani nwina wuranza gakwe.</w:t>
      </w:r>
    </w:p>
    <w:p>
      <w:r>
        <w:t>Xiklangu xa hina, hi masiku wonkle,</w:t>
      </w:r>
    </w:p>
    <w:p>
      <w:r>
        <w:t>Muviki wa hina hi titanga tonkle.</w:t>
      </w:r>
    </w:p>
    <w:p/>
    <w:p>
      <w:r>
        <w:br w:type="page"/>
      </w:r>
    </w:p>
    <w:p>
      <w:pPr>
        <w:pStyle w:val="Heading1"/>
      </w:pPr>
      <w:r>
        <w:t>2. Mu byele!li a ntamo ni wuxinji gakwe,</w:t>
      </w:r>
    </w:p>
    <w:p>
      <w:pPr>
        <w:pStyle w:val="Heading2"/>
      </w:pPr>
      <w:r>
        <w:t>Stanza 1</w:t>
      </w:r>
    </w:p>
    <w:p>
      <w:r>
        <w:t>Ni ku ambexa ka yena hi kungangamela.</w:t>
      </w:r>
    </w:p>
    <w:p>
      <w:r>
        <w:t>A xingwalangwanza ni kudzinza kambe,</w:t>
      </w:r>
    </w:p>
    <w:p>
      <w:r>
        <w:t>Za wonisa ntamo wa Mumahi wa zon'.</w:t>
      </w:r>
    </w:p>
    <w:p/>
    <w:p>
      <w:r>
        <w:br w:type="page"/>
      </w:r>
    </w:p>
    <w:p>
      <w:pPr>
        <w:pStyle w:val="Heading1"/>
      </w:pPr>
      <w:r>
        <w:t>3. A banana ba ntsnri, ba vumala ntamo,</w:t>
      </w:r>
    </w:p>
    <w:p>
      <w:pPr>
        <w:pStyle w:val="Heading2"/>
      </w:pPr>
      <w:r>
        <w:t>Stanza 1</w:t>
      </w:r>
    </w:p>
    <w:p>
      <w:r>
        <w:t>Hi nga tsumba ka Wena, hi nga kohlisiw</w:t>
      </w:r>
    </w:p>
    <w:p>
      <w:r>
        <w:t>A Mumahi wa hina, Murihisi kambe,</w:t>
      </w:r>
    </w:p>
    <w:p>
      <w:r>
        <w:t>Muringela wa hina, a 1i Xaka kambe.</w:t>
      </w:r>
    </w:p>
    <w:p>
      <w:r>
        <w:t>A TISLlfU TA TVANGE231</w:t>
      </w:r>
    </w:p>
    <w:p/>
    <w:p>
      <w:r>
        <w:br w:type="page"/>
      </w:r>
    </w:p>
    <w:p>
      <w:pPr>
        <w:pStyle w:val="Heading1"/>
      </w:pPr>
      <w:r>
        <w:t>1. Mo ya wo Ba- sa he - hla.! Ta na,</w:t>
      </w:r>
    </w:p>
    <w:p>
      <w:pPr>
        <w:pStyle w:val="Heading2"/>
      </w:pPr>
      <w:r>
        <w:t>Stanza 1</w:t>
      </w:r>
    </w:p>
    <w:p>
      <w:r>
        <w:t>nza ha- se - Ia, Hu nzu -lu sa</w:t>
      </w:r>
    </w:p>
    <w:p/>
    <w:p>
      <w:r>
        <w:br w:type="page"/>
      </w:r>
    </w:p>
    <w:p>
      <w:pPr>
        <w:pStyle w:val="Heading1"/>
      </w:pPr>
      <w:r>
        <w:t>1. 1\Ioya wo Basa hehla ! 2 Moya wo Basa hehla !</w:t>
      </w:r>
    </w:p>
    <w:p>
      <w:pPr>
        <w:pStyle w:val="Heading2"/>
      </w:pPr>
      <w:r>
        <w:t>Stanza 1</w:t>
      </w:r>
    </w:p>
    <w:p>
      <w:r>
        <w:t>Tana, nza hatimisela, Hlazwa mbilu ya mina:</w:t>
      </w:r>
    </w:p>
    <w:p>
      <w:r>
        <w:t>Hunzulusa wusiku; Zisiwana fambise,</w:t>
      </w:r>
    </w:p>
    <w:p>
      <w:r>
        <w:t>Gi maheke ku basa. Nzi tsamise na Wena.</w:t>
      </w:r>
    </w:p>
    <w:p/>
    <w:p>
      <w:r>
        <w:br w:type="page"/>
      </w:r>
    </w:p>
    <w:p>
      <w:pPr>
        <w:pStyle w:val="Heading1"/>
      </w:pPr>
      <w:r>
        <w:t>3. Moya wo Basa hehla !</w:t>
      </w:r>
    </w:p>
    <w:p>
      <w:pPr>
        <w:pStyle w:val="Heading2"/>
      </w:pPr>
      <w:r>
        <w:t>Stanza 1</w:t>
      </w:r>
    </w:p>
    <w:p>
      <w:r>
        <w:t>Nzi tiyise kukolwen';</w:t>
      </w:r>
    </w:p>
    <w:p>
      <w:r>
        <w:t>Fuma, Wena le mbilwin';</w:t>
      </w:r>
    </w:p>
    <w:p>
      <w:r>
        <w:t>Nzi komise le ndlelen'.</w:t>
      </w:r>
    </w:p>
    <w:p/>
    <w:p>
      <w:r>
        <w:br w:type="page"/>
      </w:r>
    </w:p>
    <w:p>
      <w:pPr>
        <w:pStyle w:val="Heading1"/>
      </w:pPr>
      <w:r>
        <w:t>232. A TISIMU TA IVA NGE</w:t>
      </w:r>
    </w:p>
    <w:p>
      <w:pPr>
        <w:pStyle w:val="Heading2"/>
      </w:pPr>
      <w:r>
        <w:t>Stanza 1</w:t>
      </w:r>
    </w:p>
    <w:p>
      <w:r>
        <w:t>Doli i• Eb</w:t>
      </w:r>
    </w:p>
    <w:p/>
    <w:p>
      <w:r>
        <w:br w:type="page"/>
      </w:r>
    </w:p>
    <w:p>
      <w:pPr>
        <w:pStyle w:val="Heading1"/>
      </w:pPr>
      <w:r>
        <w:t>1. Ku - ko - lwa ka m1-na Ku cu · wu-ka We-na;</w:t>
      </w:r>
    </w:p>
    <w:p>
      <w:pPr>
        <w:pStyle w:val="Heading2"/>
      </w:pPr>
      <w:r>
        <w:t>Stanza 1</w:t>
      </w:r>
    </w:p>
    <w:p>
      <w:r>
        <w:t>Ho - ya a - ku · nu 1 - ng1-se, Nza ko-mbe-</w:t>
      </w:r>
    </w:p>
    <w:p>
      <w:r>
        <w:t>PI fjPI •- P I PI r Ja f Jr • - PI 1-·.-</w:t>
      </w:r>
    </w:p>
    <w:p>
      <w:r>
        <w:t>Ia We-na; Nz1 tsa-me na we-na, Le- g1 s1 - ku.</w:t>
      </w:r>
    </w:p>
    <w:p/>
    <w:p>
      <w:r>
        <w:br w:type="page"/>
      </w:r>
    </w:p>
    <w:p>
      <w:pPr>
        <w:pStyle w:val="Heading1"/>
      </w:pPr>
      <w:r>
        <w:t>1. Kukolwa ka mina 2 Wuxinji ga wena</w:t>
      </w:r>
    </w:p>
    <w:p>
      <w:pPr>
        <w:pStyle w:val="Heading2"/>
      </w:pPr>
      <w:r>
        <w:t>Stanza 1</w:t>
      </w:r>
    </w:p>
    <w:p>
      <w:r>
        <w:t>Ku cuwuka 'IY cmt; N ga gi nzi fihlela:</w:t>
      </w:r>
    </w:p>
    <w:p>
      <w:r>
        <w:t>Hosi ya min': Nzi tiyise:</w:t>
      </w:r>
    </w:p>
    <w:p>
      <w:r>
        <w:t>:\Iakunu ingise, '\Vena wa nzi fela,</w:t>
      </w:r>
    </w:p>
    <w:p>
      <w:r>
        <w:t>za kombela '\Vena; Mina nza ku ranza,</w:t>
      </w:r>
    </w:p>
    <w:p/>
    <w:p>
      <w:pPr>
        <w:pStyle w:val="Heading2"/>
      </w:pPr>
      <w:r>
        <w:t>Stanza 2</w:t>
      </w:r>
    </w:p>
    <w:p>
      <w:r>
        <w:t>:Kzi tsame na wenn, Hi mbilu ni ntamo,</w:t>
      </w:r>
    </w:p>
    <w:p>
      <w:r>
        <w:t>Legi siku. Nzi Vurise.</w:t>
      </w:r>
    </w:p>
    <w:p/>
    <w:p>
      <w:r>
        <w:br w:type="page"/>
      </w:r>
    </w:p>
    <w:p>
      <w:pPr>
        <w:pStyle w:val="Heading1"/>
      </w:pPr>
      <w:r>
        <w:t>3. Na nz) famba laha,</w:t>
      </w:r>
    </w:p>
    <w:p>
      <w:pPr>
        <w:pStyle w:val="Heading2"/>
      </w:pPr>
      <w:r>
        <w:t>Stanza 1</w:t>
      </w:r>
    </w:p>
    <w:p>
      <w:r>
        <w:t>Ku ringwa ku kona;</w:t>
      </w:r>
    </w:p>
    <w:p>
      <w:r>
        <w:t>Nzi komisP:</w:t>
      </w:r>
    </w:p>
    <w:p>
      <w:r>
        <w:t>U susa munyanm,</w:t>
      </w:r>
    </w:p>
    <w:p>
      <w:r>
        <w:t>Kulula mihloti,</w:t>
      </w:r>
    </w:p>
    <w:p/>
    <w:p>
      <w:pPr>
        <w:pStyle w:val="Heading2"/>
      </w:pPr>
      <w:r>
        <w:t>Stanza 2</w:t>
      </w:r>
    </w:p>
    <w:p>
      <w:r>
        <w:t>U nga nzi vumela</w:t>
      </w:r>
    </w:p>
    <w:p>
      <w:r>
        <w:t>Ku Ku pengn.</w:t>
      </w:r>
    </w:p>
    <w:p>
      <w:r>
        <w:t>A TISIMU TA IVANGE233</w:t>
      </w:r>
    </w:p>
    <w:p>
      <w:r>
        <w:t>DADANI, HOSI Y A HINA.</w:t>
      </w:r>
    </w:p>
    <w:p/>
    <w:p>
      <w:pPr>
        <w:pStyle w:val="Heading2"/>
      </w:pPr>
      <w:r>
        <w:t>Stanza 3</w:t>
      </w:r>
    </w:p>
    <w:p>
      <w:r>
        <w:t>I· 1 Da · da - m, Ho - s1 ya h1 - na, Ha tsu - mba ka we - na;</w:t>
      </w:r>
    </w:p>
    <w:p>
      <w:r>
        <w:t>U h1 ko - m1 - s1 - se kwa-ls1, U h1 ha - ny1 - se - le.</w:t>
      </w:r>
    </w:p>
    <w:p>
      <w:r>
        <w:t>l Dadani, Hosi ya hina, 2 Nzutini wa canja ga wen',</w:t>
      </w:r>
    </w:p>
    <w:p>
      <w:r>
        <w:t>Ha tsumba ka wen a; Hi ta tsama kwa</w:t>
      </w:r>
    </w:p>
    <w:p/>
    <w:p>
      <w:pPr>
        <w:pStyle w:val="Heading2"/>
      </w:pPr>
      <w:r>
        <w:t>Stanza 4</w:t>
      </w:r>
    </w:p>
    <w:p>
      <w:r>
        <w:t>U hi komisise kwatsi, Hi nga to cabana cumo,</w:t>
      </w:r>
    </w:p>
    <w:p>
      <w:r>
        <w:t>U hi hanyisele. Loku u hi vuna.</w:t>
      </w:r>
    </w:p>
    <w:p/>
    <w:p>
      <w:r>
        <w:br w:type="page"/>
      </w:r>
    </w:p>
    <w:p>
      <w:pPr>
        <w:pStyle w:val="Heading1"/>
      </w:pPr>
      <w:r>
        <w:t>3. Banhu ba ha hunza futsi</w:t>
      </w:r>
    </w:p>
    <w:p>
      <w:pPr>
        <w:pStyle w:val="Heading2"/>
      </w:pPr>
      <w:r>
        <w:t>Stanza 1</w:t>
      </w:r>
    </w:p>
    <w:p>
      <w:r>
        <w:t>Na ba ta ribalwa.</w:t>
      </w:r>
    </w:p>
    <w:p>
      <w:r>
        <w:t>'Vena wece U ta tsama</w:t>
      </w:r>
    </w:p>
    <w:p>
      <w:r>
        <w:t>Kala ku pinzuka.</w:t>
      </w:r>
    </w:p>
    <w:p>
      <w:r>
        <w:t>VUKA, WUTOMI GAMIN'.</w:t>
      </w:r>
    </w:p>
    <w:p/>
    <w:p>
      <w:r>
        <w:br w:type="page"/>
      </w:r>
    </w:p>
    <w:p>
      <w:pPr>
        <w:pStyle w:val="Heading1"/>
      </w:pPr>
      <w:r>
        <w:t>234. A TISIJ!U TA IVANGE</w:t>
      </w:r>
    </w:p>
    <w:p>
      <w:pPr>
        <w:pStyle w:val="Heading2"/>
      </w:pPr>
      <w:r>
        <w:t>Stanza 1</w:t>
      </w:r>
    </w:p>
    <w:p>
      <w:r>
        <w:t>Vu - ka he - hla ka ko Ka o ga we-na;</w:t>
      </w:r>
    </w:p>
    <w:p>
      <w:r>
        <w:t>I PJir • • - PPJ!PPJir • • -</w:t>
      </w:r>
    </w:p>
    <w:p>
      <w:r>
        <w:t>Ga - mho g1 ta su wu -na, A m1-sa-ba Yl hu-nza;</w:t>
      </w:r>
    </w:p>
    <w:p>
      <w:r>
        <w:t>Vn -ka, wn -to - m1 ga ml!l' Ou- wu- ka le he- hla.</w:t>
      </w:r>
    </w:p>
    <w:p/>
    <w:p>
      <w:r>
        <w:br w:type="page"/>
      </w:r>
    </w:p>
    <w:p>
      <w:pPr>
        <w:pStyle w:val="Heading1"/>
      </w:pPr>
      <w:r>
        <w:t>1. Vuka, wutomi gamin', 2 A macongo ka bimbi</w:t>
      </w:r>
    </w:p>
    <w:p>
      <w:pPr>
        <w:pStyle w:val="Heading2"/>
      </w:pPr>
      <w:r>
        <w:t>Stanza 1</w:t>
      </w:r>
    </w:p>
    <w:p>
      <w:r>
        <w:t>Komisa ku basal Ma t_sutsuma futsi;</w:t>
      </w:r>
    </w:p>
    <w:p>
      <w:r>
        <w:t>Vuka hehla ka tiko Nzilo wuya letilweni</w:t>
      </w:r>
    </w:p>
    <w:p>
      <w:r>
        <w:t>Ka tilo ga wena; 'Vu ala ku tsama.</w:t>
      </w:r>
    </w:p>
    <w:p>
      <w:r>
        <w:t>Gambo gi ta su wuna, Lezi wutomi kambe</w:t>
      </w:r>
    </w:p>
    <w:p/>
    <w:p>
      <w:pPr>
        <w:pStyle w:val="Heading2"/>
      </w:pPr>
      <w:r>
        <w:t>Stanza 2</w:t>
      </w:r>
    </w:p>
    <w:p>
      <w:r>
        <w:t>A misaba yi hunza ; Gi laba ku klelela</w:t>
      </w:r>
    </w:p>
    <w:p>
      <w:r>
        <w:t>Vuka, wutomi gamin' Hehla kaya ka gona.</w:t>
      </w:r>
    </w:p>
    <w:p>
      <w:r>
        <w:t>Cuwuka le hehla.. Ka hosi ya tilo.</w:t>
      </w:r>
    </w:p>
    <w:p/>
    <w:p>
      <w:r>
        <w:br w:type="page"/>
      </w:r>
    </w:p>
    <w:p>
      <w:pPr>
        <w:pStyle w:val="Heading1"/>
      </w:pPr>
      <w:r>
        <w:t>8. A bafambi misaben'</w:t>
      </w:r>
    </w:p>
    <w:p>
      <w:pPr>
        <w:pStyle w:val="Heading2"/>
      </w:pPr>
      <w:r>
        <w:t>Stanza 1</w:t>
      </w:r>
    </w:p>
    <w:p>
      <w:r>
        <w:t>Mu nga rili kambe,</w:t>
      </w:r>
    </w:p>
    <w:p>
      <w:r>
        <w:t>Lokuloku hi ta ngen'</w:t>
      </w:r>
    </w:p>
    <w:p>
      <w:r>
        <w:t>A wuhosin' hehla ;</w:t>
      </w:r>
    </w:p>
    <w:p>
      <w:r>
        <w:t>A xikati xa hunza</w:t>
      </w:r>
    </w:p>
    <w:p/>
    <w:p>
      <w:pPr>
        <w:pStyle w:val="Heading2"/>
      </w:pPr>
      <w:r>
        <w:t>Stanza 2</w:t>
      </w:r>
    </w:p>
    <w:p>
      <w:r>
        <w:t>A kuhanya ka tsami ;</w:t>
      </w:r>
    </w:p>
    <w:p>
      <w:r>
        <w:t>Vuka, wutomi gamin'</w:t>
      </w:r>
    </w:p>
    <w:p>
      <w:r>
        <w:t>Cuwuka le hehla.</w:t>
      </w:r>
    </w:p>
    <w:p>
      <w:r>
        <w:t>A TISHfU TA IVANGE</w:t>
      </w:r>
    </w:p>
    <w:p/>
    <w:p>
      <w:r>
        <w:br w:type="page"/>
      </w:r>
    </w:p>
    <w:p>
      <w:pPr>
        <w:pStyle w:val="Heading1"/>
      </w:pPr>
      <w:r>
        <w:t>1. 0! ma-kwe-ru le-xi hi xka-ti U vu-me-la, Ho- si ya ku ba.</w:t>
      </w:r>
    </w:p>
    <w:p>
      <w:pPr>
        <w:pStyle w:val="Heading2"/>
      </w:pPr>
      <w:r>
        <w:t>Stanza 1</w:t>
      </w:r>
    </w:p>
    <w:p>
      <w:r>
        <w:t>I IPI • • PI r IP d • • - 1-:</w:t>
      </w:r>
    </w:p>
    <w:p>
      <w:r>
        <w:t>PPI IS • • PPI PI s 1 I PI • • - 1- • •</w:t>
      </w:r>
    </w:p>
    <w:p>
      <w:r>
        <w:t>Hi Je - su! nga! Wu-ya, wu-ya le - z</w:t>
      </w:r>
    </w:p>
    <w:p/>
    <w:p>
      <w:r>
        <w:br w:type="page"/>
      </w:r>
    </w:p>
    <w:p>
      <w:pPr>
        <w:pStyle w:val="Heading1"/>
      </w:pPr>
      <w:r>
        <w:t>1. 0 ! makweru lexi hi xikati</w:t>
      </w:r>
    </w:p>
    <w:p>
      <w:pPr>
        <w:pStyle w:val="Heading2"/>
      </w:pPr>
      <w:r>
        <w:t>Stanza 1</w:t>
      </w:r>
    </w:p>
    <w:p>
      <w:r>
        <w:t>U vumela, Hosi ya ku bita.</w:t>
      </w:r>
    </w:p>
    <w:p>
      <w:r>
        <w:t>Hi Jesu l Ingisa!</w:t>
      </w:r>
    </w:p>
    <w:p>
      <w:r>
        <w:t>\Vuya, wuya lez</w:t>
      </w:r>
    </w:p>
    <w:p/>
    <w:p>
      <w:r>
        <w:br w:type="page"/>
      </w:r>
    </w:p>
    <w:p>
      <w:pPr>
        <w:pStyle w:val="Heading1"/>
      </w:pPr>
      <w:r>
        <w:t>2. \Vuna! gambo gi nga ku pelela,</w:t>
      </w:r>
    </w:p>
    <w:p>
      <w:pPr>
        <w:pStyle w:val="Heading2"/>
      </w:pPr>
      <w:r>
        <w:t>Stanza 1</w:t>
      </w:r>
    </w:p>
    <w:p>
      <w:r>
        <w:t>Ni wusiku gona ga haklisa.</w:t>
      </w:r>
    </w:p>
    <w:p>
      <w:r>
        <w:t>IngisanJe hova</w:t>
      </w:r>
    </w:p>
    <w:p>
      <w:r>
        <w:t>Ite: wuya lez</w:t>
      </w:r>
    </w:p>
    <w:p/>
    <w:p>
      <w:r>
        <w:br w:type="page"/>
      </w:r>
    </w:p>
    <w:p>
      <w:pPr>
        <w:pStyle w:val="Heading1"/>
      </w:pPr>
      <w:r>
        <w:t>3. U nga wuNzi ta kolwa kwatsi l</w:t>
      </w:r>
    </w:p>
    <w:p>
      <w:pPr>
        <w:pStyle w:val="Heading2"/>
      </w:pPr>
      <w:r>
        <w:t>Stanza 1</w:t>
      </w:r>
    </w:p>
    <w:p>
      <w:r>
        <w:t>A ku tibi siku ga manziko.</w:t>
      </w:r>
    </w:p>
    <w:p>
      <w:r>
        <w:t>Nyamukla vumela;</w:t>
      </w:r>
    </w:p>
    <w:p>
      <w:r>
        <w:t>Tana wuya lez</w:t>
      </w:r>
    </w:p>
    <w:p/>
    <w:p>
      <w:r>
        <w:br w:type="page"/>
      </w:r>
    </w:p>
    <w:p>
      <w:pPr>
        <w:pStyle w:val="Heading1"/>
      </w:pPr>
      <w:r>
        <w:t>236. A TISilrfU TA IVA NGE</w:t>
      </w:r>
    </w:p>
    <w:p>
      <w:pPr>
        <w:pStyle w:val="Heading2"/>
      </w:pPr>
      <w:r>
        <w:t>Stanza 1</w:t>
      </w:r>
    </w:p>
    <w:p>
      <w:r>
        <w:t>Pl • • - lr • • - Pl • • - IPI • • - s • • - Is s • • - PJ</w:t>
      </w:r>
    </w:p>
    <w:p/>
    <w:p>
      <w:r>
        <w:br w:type="page"/>
      </w:r>
    </w:p>
    <w:p>
      <w:pPr>
        <w:pStyle w:val="Heading1"/>
      </w:pPr>
      <w:r>
        <w:t>1. :t Id 1 • • - t • • - 11 :1 s • • - PJ 1 :s IPl</w:t>
      </w:r>
    </w:p>
    <w:p>
      <w:pPr>
        <w:pStyle w:val="Heading2"/>
      </w:pPr>
      <w:r>
        <w:t>Stanza 1</w:t>
      </w:r>
    </w:p>
    <w:p>
      <w:r>
        <w:t>s • • - IPI • • - Pl • • - lr • • - Pl • • - IP: - - lt • • - Ii'e</w:t>
      </w:r>
    </w:p>
    <w:p>
      <w:r>
        <w:t>Je su! Ha - ndle ka we - na ha ku-</w:t>
      </w:r>
    </w:p>
    <w:p>
      <w:r>
        <w:t>tl • • - IPI • • - r • • - • • - •</w:t>
      </w:r>
    </w:p>
    <w:p>
      <w:r>
        <w:t>rna Wu-s1-wa-na lll mu-nya- rna, Ku</w:t>
      </w:r>
    </w:p>
    <w:p/>
    <w:p>
      <w:r>
        <w:br w:type="page"/>
      </w:r>
    </w:p>
    <w:p>
      <w:pPr>
        <w:pStyle w:val="Heading1"/>
      </w:pPr>
      <w:r>
        <w:t>1. :s 1 1'1 r • Jd • • - s • • - 11'1 • • - s • • - JPI • • -</w:t>
      </w:r>
    </w:p>
    <w:p>
      <w:pPr>
        <w:pStyle w:val="Heading2"/>
      </w:pPr>
      <w:r>
        <w:t>Stanza 1</w:t>
      </w:r>
    </w:p>
    <w:p>
      <w:r>
        <w:t>I f1 :d s1 • • - ldl • • - 1'1 • • - ld • • - 1'1 • • - ld • • -</w:t>
      </w:r>
    </w:p>
    <w:p>
      <w:r>
        <w:t>la - hle - ka m lu fu. Mo ya, Mo - ya.</w:t>
      </w:r>
    </w:p>
    <w:p>
      <w:r>
        <w:t>Hi hla - ye, hi po - ne. Hi wo - nnge; Hi na</w:t>
      </w:r>
    </w:p>
    <w:p/>
    <w:p>
      <w:r>
        <w:br w:type="page"/>
      </w:r>
    </w:p>
    <w:p>
      <w:pPr>
        <w:pStyle w:val="Heading1"/>
      </w:pPr>
      <w:r>
        <w:t>1. Moya wanga wa ku laba 2 Moya wanga wa ku laba,</w:t>
      </w:r>
    </w:p>
    <w:p>
      <w:pPr>
        <w:pStyle w:val="Heading2"/>
      </w:pPr>
      <w:r>
        <w:t>Stanza 1</w:t>
      </w:r>
    </w:p>
    <w:p>
      <w:r>
        <w:t>W ena Moya wa J ehova, W ena u cabelelako</w:t>
      </w:r>
    </w:p>
    <w:p>
      <w:r>
        <w:t>Wena Moya wa Jesu! Banhu laba barilako</w:t>
      </w:r>
    </w:p>
    <w:p>
      <w:r>
        <w:t>Handle ka wena ha kuma 'Va hi tikela hlomulo,</w:t>
      </w:r>
    </w:p>
    <w:p>
      <w:r>
        <w:t>Wusiwana ni munyama, 'Va hi kombisa liranzo</w:t>
      </w:r>
    </w:p>
    <w:p/>
    <w:p>
      <w:pPr>
        <w:pStyle w:val="Heading2"/>
      </w:pPr>
      <w:r>
        <w:t>Stanza 2</w:t>
      </w:r>
    </w:p>
    <w:p>
      <w:r>
        <w:t>Ku lahleka ni lufu. La Jehova Dadan</w:t>
      </w:r>
    </w:p>
    <w:p>
      <w:r>
        <w:t>Moya, Moya. Moya, Moya,</w:t>
      </w:r>
    </w:p>
    <w:p>
      <w:r>
        <w:t>Hi hlayise, hi ponise. Cabelela-U miyeta,</w:t>
      </w:r>
    </w:p>
    <w:p>
      <w:r>
        <w:t>. Hi woninge ; U rulisa</w:t>
      </w:r>
    </w:p>
    <w:p/>
    <w:p>
      <w:pPr>
        <w:pStyle w:val="Heading2"/>
      </w:pPr>
      <w:r>
        <w:t>Stanza 3</w:t>
      </w:r>
    </w:p>
    <w:p>
      <w:r>
        <w:t>Hina hi lm nubelako. Timbilu ta ku dabyiwa.</w:t>
      </w:r>
    </w:p>
    <w:p/>
    <w:p>
      <w:r>
        <w:br w:type="page"/>
      </w:r>
    </w:p>
    <w:p>
      <w:pPr>
        <w:pStyle w:val="Heading1"/>
      </w:pPr>
      <w:r>
        <w:t>3. Moya wanga wa ku laba,</w:t>
      </w:r>
    </w:p>
    <w:p>
      <w:pPr>
        <w:pStyle w:val="Heading2"/>
      </w:pPr>
      <w:r>
        <w:t>Stanza 1</w:t>
      </w:r>
    </w:p>
    <w:p>
      <w:r>
        <w:t>Wena Moya a wa ntamo,</w:t>
      </w:r>
    </w:p>
    <w:p>
      <w:r>
        <w:t>Moya a wa Pentekosta! •</w:t>
      </w:r>
    </w:p>
    <w:p>
      <w:r>
        <w:t>Hlula a·wutoya gonkle,</w:t>
      </w:r>
    </w:p>
    <w:p>
      <w:r>
        <w:t>Hi be laka ba tiyako.</w:t>
      </w:r>
    </w:p>
    <w:p/>
    <w:p>
      <w:pPr>
        <w:pStyle w:val="Heading2"/>
      </w:pPr>
      <w:r>
        <w:t>Stanza 2</w:t>
      </w:r>
    </w:p>
    <w:p>
      <w:r>
        <w:t>Hi gonzise za J esu.</w:t>
      </w:r>
    </w:p>
    <w:p>
      <w:r>
        <w:t>Moya, Moya,</w:t>
      </w:r>
    </w:p>
    <w:p>
      <w:r>
        <w:t>'Vale hehla-Wa wutomi,</w:t>
      </w:r>
    </w:p>
    <w:p>
      <w:r>
        <w:t>'Ya wungwazi,</w:t>
      </w:r>
    </w:p>
    <w:p/>
    <w:p>
      <w:pPr>
        <w:pStyle w:val="Heading2"/>
      </w:pPr>
      <w:r>
        <w:t>Stanza 3</w:t>
      </w:r>
    </w:p>
    <w:p>
      <w:r>
        <w:t>Tana timbilwin' ta hina.</w:t>
      </w:r>
    </w:p>
    <w:p>
      <w:r>
        <w:t>' 179. DADA NI JEHOVA , GI HUMILE GAMBO.</w:t>
      </w:r>
    </w:p>
    <w:p>
      <w:r>
        <w:t>Duh is G.</w:t>
      </w:r>
    </w:p>
    <w:p>
      <w:r>
        <w:t>. ' 1'1 • • - IPI r ld r • • ·- .. II• : • • - I• • -</w:t>
      </w:r>
    </w:p>
    <w:p/>
    <w:p>
      <w:r>
        <w:br w:type="page"/>
      </w:r>
    </w:p>
    <w:p>
      <w:pPr>
        <w:pStyle w:val="Heading1"/>
      </w:pPr>
      <w:r>
        <w:t>1. Da da - ni Je · ho-va, g1 hu · mi · le ga - mbo.</w:t>
      </w:r>
    </w:p>
    <w:p>
      <w:pPr>
        <w:pStyle w:val="Heading2"/>
      </w:pPr>
      <w:r>
        <w:t>Stanza 1</w:t>
      </w:r>
    </w:p>
    <w:p>
      <w:r>
        <w:t>Ba hle - nge · le · ta - na ba · na ba we· na.</w:t>
      </w:r>
    </w:p>
    <w:p>
      <w:r>
        <w:t>r • - PI f PIIr • - PI • - IP s f JPI • -</w:t>
      </w:r>
    </w:p>
    <w:p>
      <w:r>
        <w:t>A TISIMU TA IVANGE239</w:t>
      </w:r>
    </w:p>
    <w:p>
      <w:r>
        <w:t>Hi ra. - nza ku ke -sa wu-x1 nji ga wena.</w:t>
      </w:r>
    </w:p>
    <w:p/>
    <w:p>
      <w:r>
        <w:br w:type="page"/>
      </w:r>
    </w:p>
    <w:p>
      <w:pPr>
        <w:pStyle w:val="Heading1"/>
      </w:pPr>
      <w:r>
        <w:t>1. Dadani Jehova, gi humile gambo.</w:t>
      </w:r>
    </w:p>
    <w:p>
      <w:pPr>
        <w:pStyle w:val="Heading2"/>
      </w:pPr>
      <w:r>
        <w:t>Stanza 1</w:t>
      </w:r>
    </w:p>
    <w:p>
      <w:r>
        <w:t>Ba hlengeletana bana ba wena.</w:t>
      </w:r>
    </w:p>
    <w:p>
      <w:r>
        <w:t>U hi hanyisile, U hi ponisile:</w:t>
      </w:r>
    </w:p>
    <w:p>
      <w:r>
        <w:t>Hi ranza ku kesa wuxinji ga wenu.</w:t>
      </w:r>
    </w:p>
    <w:p>
      <w:r>
        <w:t>r 2 Ha ku laba wena, Dadani Jehova;</w:t>
      </w:r>
    </w:p>
    <w:p/>
    <w:p>
      <w:pPr>
        <w:pStyle w:val="Heading2"/>
      </w:pPr>
      <w:r>
        <w:t>Stanza 2</w:t>
      </w:r>
    </w:p>
    <w:p>
      <w:r>
        <w:t>Hi kombela ntamo ka Hosi Jesu.</w:t>
      </w:r>
    </w:p>
    <w:p>
      <w:r>
        <w:t>Ntamo wa ku famba ni ku Ku kozela</w:t>
      </w:r>
    </w:p>
    <w:p>
      <w:r>
        <w:t>Ndlelen' ya kuhanya ndlelen' ya Jesu,</w:t>
      </w:r>
    </w:p>
    <w:p>
      <w:r>
        <w:t>S Sibel&gt;t timbilu le ti nga ni gome</w:t>
      </w:r>
    </w:p>
    <w:p/>
    <w:p>
      <w:pPr>
        <w:pStyle w:val="Heading2"/>
      </w:pPr>
      <w:r>
        <w:t>Stanza 3</w:t>
      </w:r>
    </w:p>
    <w:p>
      <w:r>
        <w:t>Loku ti nabela lezi bolako.</w:t>
      </w:r>
    </w:p>
    <w:p>
      <w:r>
        <w:t>Hi nyike timbilu leti tirelako</w:t>
      </w:r>
    </w:p>
    <w:p>
      <w:r>
        <w:t>Wukosi ga tilo gi nga ga wena.</w:t>
      </w:r>
    </w:p>
    <w:p>
      <w:r>
        <w:t>LE NDLW INI Y A BETA NIA.</w:t>
      </w:r>
    </w:p>
    <w:p/>
    <w:p>
      <w:r>
        <w:br w:type="page"/>
      </w:r>
    </w:p>
    <w:p>
      <w:pPr>
        <w:pStyle w:val="Heading1"/>
      </w:pPr>
      <w:r>
        <w:t>1. Le ndlwini ya Betania, 3 Maria wa m' amukela</w:t>
      </w:r>
    </w:p>
    <w:p>
      <w:pPr>
        <w:pStyle w:val="Heading2"/>
      </w:pPr>
      <w:r>
        <w:t>Stanza 1</w:t>
      </w:r>
    </w:p>
    <w:p>
      <w:r>
        <w:t>Na siku ga ha mbel&lt;t, Hi kutsaka ka hombe;</w:t>
      </w:r>
    </w:p>
    <w:p>
      <w:r>
        <w:t>Maria ni a Marta I lo tsama mikonzweni</w:t>
      </w:r>
    </w:p>
    <w:p>
      <w:r>
        <w:t>Ba lo longisa kuga. A kuzwa timhaka takwe.</w:t>
      </w:r>
    </w:p>
    <w:p/>
    <w:p>
      <w:r>
        <w:br w:type="page"/>
      </w:r>
    </w:p>
    <w:p>
      <w:pPr>
        <w:pStyle w:val="Heading1"/>
      </w:pPr>
      <w:r>
        <w:t>2. A Munhu wa Nazereta 4 A Marta wa longisa kuga,</w:t>
      </w:r>
    </w:p>
    <w:p>
      <w:pPr>
        <w:pStyle w:val="Heading2"/>
      </w:pPr>
      <w:r>
        <w:t>Stanza 1</w:t>
      </w:r>
    </w:p>
    <w:p>
      <w:r>
        <w:t>I cikela le kabye, A karele hi ntiro;</w:t>
      </w:r>
    </w:p>
    <w:p>
      <w:r>
        <w:t>A karele hi ktitira I lo taka Hosi aku,</w:t>
      </w:r>
    </w:p>
    <w:p>
      <w:r>
        <w:t>Kona le Jerusalem Laya yena ku nzi vuna.</w:t>
      </w:r>
    </w:p>
    <w:p/>
    <w:p>
      <w:r>
        <w:br w:type="page"/>
      </w:r>
    </w:p>
    <w:p>
      <w:pPr>
        <w:pStyle w:val="Heading1"/>
      </w:pPr>
      <w:r>
        <w:t>5. Kanilezi a Hosi aku,</w:t>
      </w:r>
    </w:p>
    <w:p>
      <w:pPr>
        <w:pStyle w:val="Heading2"/>
      </w:pPr>
      <w:r>
        <w:t>Stanza 1</w:t>
      </w:r>
    </w:p>
    <w:p>
      <w:r>
        <w:t>" Xilo xinwe xi labeka:</w:t>
      </w:r>
    </w:p>
    <w:p>
      <w:r>
        <w:t>Ka Maria wa hlawula</w:t>
      </w:r>
    </w:p>
    <w:p>
      <w:r>
        <w:t>A klelo go saseka.</w:t>
      </w:r>
    </w:p>
    <w:p/>
    <w:p>
      <w:r>
        <w:br w:type="page"/>
      </w:r>
    </w:p>
    <w:p>
      <w:pPr>
        <w:pStyle w:val="Heading1"/>
      </w:pPr>
      <w:r>
        <w:t>240. A TISIMU TA IVA NGE</w:t>
      </w:r>
    </w:p>
    <w:p>
      <w:pPr>
        <w:pStyle w:val="Heading2"/>
      </w:pPr>
      <w:r>
        <w:t>Stanza 1</w:t>
      </w:r>
    </w:p>
    <w:p>
      <w:r>
        <w:t>Do-rnb 4.</w:t>
      </w:r>
    </w:p>
    <w:p/>
    <w:p>
      <w:r>
        <w:br w:type="page"/>
      </w:r>
    </w:p>
    <w:p>
      <w:pPr>
        <w:pStyle w:val="Heading1"/>
      </w:pPr>
      <w:r>
        <w:t>1. Hi ke- sa lu - fa la Je-su A hi hlu - le - le- ko lu-fu;</w:t>
      </w:r>
    </w:p>
    <w:p>
      <w:pPr>
        <w:pStyle w:val="Heading2"/>
      </w:pPr>
      <w:r>
        <w:t>Stanza 1</w:t>
      </w:r>
    </w:p>
    <w:p>
      <w:r>
        <w:t>(PPI IP s If P lt1 :t1 1 ld</w:t>
      </w:r>
    </w:p>
    <w:p>
      <w:r>
        <w:t>su - e ku -ba - y1 -sa Lo - ku kla - ba - ko bu.</w:t>
      </w:r>
    </w:p>
    <w:p>
      <w:r>
        <w:t>CmJRu</w:t>
      </w:r>
    </w:p>
    <w:p>
      <w:r>
        <w:t>A h1 ca-b1 hlo wo ya lu - fu H1 la-</w:t>
      </w:r>
    </w:p>
    <w:p/>
    <w:p>
      <w:pPr>
        <w:pStyle w:val="Heading2"/>
      </w:pPr>
      <w:r>
        <w:t>Stanza 2</w:t>
      </w:r>
    </w:p>
    <w:p>
      <w:r>
        <w:t>ngu te-la ka we- na, ka we na.</w:t>
      </w:r>
    </w:p>
    <w:p/>
    <w:p>
      <w:r>
        <w:br w:type="page"/>
      </w:r>
    </w:p>
    <w:p>
      <w:pPr>
        <w:pStyle w:val="Heading1"/>
      </w:pPr>
      <w:r>
        <w:t>1. Hi kesa lufu la Jesu 2 Ba ranziwa ba kutala</w:t>
      </w:r>
    </w:p>
    <w:p>
      <w:pPr>
        <w:pStyle w:val="Heading2"/>
      </w:pPr>
      <w:r>
        <w:t>Stanza 1</w:t>
      </w:r>
    </w:p>
    <w:p>
      <w:r>
        <w:t>A hi hluleleko lufu; Ba fambile ba ya hehla;</w:t>
      </w:r>
    </w:p>
    <w:p>
      <w:r>
        <w:t>I susile kubayisa Kambe ba rangile ntsena;</w:t>
      </w:r>
    </w:p>
    <w:p>
      <w:r>
        <w:t>Loku klabako timbilu. Hina hi ta ba lanzela.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CHORU3 Hi nga ta t8ama kurilen'</w:t>
      </w:r>
    </w:p>
    <w:p>
      <w:r>
        <w:t>A hi cabi hlowo ya lufu Hi nga ta hlwela misaben',</w:t>
      </w:r>
    </w:p>
    <w:p>
      <w:r>
        <w:t>Hi langutela ka wena. Hi ta haklisa, hi tsika</w:t>
      </w:r>
    </w:p>
    <w:p>
      <w:r>
        <w:t>Lezi zi hi bayisako.</w:t>
      </w:r>
    </w:p>
    <w:p/>
    <w:p>
      <w:pPr>
        <w:pStyle w:val="Heading2"/>
      </w:pPr>
      <w:r>
        <w:t>Stanza 3</w:t>
      </w:r>
    </w:p>
    <w:p>
      <w:r>
        <w:t>A TISIJfU TA IYANGE241</w:t>
      </w:r>
    </w:p>
    <w:p>
      <w:r>
        <w:t>KA MUWUMBI W A HIN'.</w:t>
      </w:r>
    </w:p>
    <w:p>
      <w:r>
        <w:t>Do-sol2.</w:t>
      </w:r>
    </w:p>
    <w:p/>
    <w:p>
      <w:r>
        <w:br w:type="page"/>
      </w:r>
    </w:p>
    <w:p>
      <w:pPr>
        <w:pStyle w:val="Heading1"/>
      </w:pPr>
      <w:r>
        <w:t>1. Ka mu-wu-mbi wa hin', Hna ba Ja-nzu, Ha ti so-Ia. A hi</w:t>
      </w:r>
    </w:p>
    <w:p>
      <w:pPr>
        <w:pStyle w:val="Heading2"/>
      </w:pPr>
      <w:r>
        <w:t>Stanza 1</w:t>
      </w:r>
    </w:p>
    <w:p>
      <w:r>
        <w:t>si ncu-mo, Za ku bha ntse-na, Hi te-le nga-na Ma-hlwe-ni ka wen'.</w:t>
      </w:r>
    </w:p>
    <w:p/>
    <w:p>
      <w:r>
        <w:br w:type="page"/>
      </w:r>
    </w:p>
    <w:p>
      <w:pPr>
        <w:pStyle w:val="Heading1"/>
      </w:pPr>
      <w:r>
        <w:t>1. Ka muwumbi wa hin', 2 Tiyimpi ta tilo</w:t>
      </w:r>
    </w:p>
    <w:p>
      <w:pPr>
        <w:pStyle w:val="Heading2"/>
      </w:pPr>
      <w:r>
        <w:t>Stanza 1</w:t>
      </w:r>
    </w:p>
    <w:p>
      <w:r>
        <w:t>Hina ba milanzu, Ti cula tisimu</w:t>
      </w:r>
    </w:p>
    <w:p>
      <w:r>
        <w:t>Ha ti sola. Ta Jehova.</w:t>
      </w:r>
    </w:p>
    <w:p>
      <w:r>
        <w:t>A hi tisi ncumo, Tiku, U wa hombe,</w:t>
      </w:r>
    </w:p>
    <w:p>
      <w:r>
        <w:t>Za ku biha ntsena, 'Va hombe, wa hombel</w:t>
      </w:r>
    </w:p>
    <w:p/>
    <w:p>
      <w:pPr>
        <w:pStyle w:val="Heading2"/>
      </w:pPr>
      <w:r>
        <w:t>Stanza 2</w:t>
      </w:r>
    </w:p>
    <w:p>
      <w:r>
        <w:t>Hi tele tingana Ta ku kizamela</w:t>
      </w:r>
    </w:p>
    <w:p>
      <w:r>
        <w:t>Mahlweni ka wen'. Hi mndwlo.</w:t>
      </w:r>
    </w:p>
    <w:p/>
    <w:p>
      <w:r>
        <w:br w:type="page"/>
      </w:r>
    </w:p>
    <w:p>
      <w:pPr>
        <w:pStyle w:val="Heading1"/>
      </w:pPr>
      <w:r>
        <w:t>3. X a hina, misaben',</w:t>
      </w:r>
    </w:p>
    <w:p>
      <w:pPr>
        <w:pStyle w:val="Heading2"/>
      </w:pPr>
      <w:r>
        <w:t>Stanza 1</w:t>
      </w:r>
    </w:p>
    <w:p>
      <w:r>
        <w:t>Hiwa hi zimombo,</w:t>
      </w:r>
    </w:p>
    <w:p>
      <w:r>
        <w:t>Hi kucaba!</w:t>
      </w:r>
    </w:p>
    <w:p>
      <w:r>
        <w:t>Hosi leyi nene!</w:t>
      </w:r>
    </w:p>
    <w:p>
      <w:r>
        <w:t>Loku ba kizama,</w:t>
      </w:r>
    </w:p>
    <w:p/>
    <w:p>
      <w:pPr>
        <w:pStyle w:val="Heading2"/>
      </w:pPr>
      <w:r>
        <w:t>Stanza 2</w:t>
      </w:r>
    </w:p>
    <w:p>
      <w:r>
        <w:t>U ba tsetselela,</w:t>
      </w:r>
    </w:p>
    <w:p>
      <w:r>
        <w:t>Bana ba wen'.</w:t>
      </w:r>
    </w:p>
    <w:p/>
    <w:p>
      <w:r>
        <w:br w:type="page"/>
      </w:r>
    </w:p>
    <w:p>
      <w:pPr>
        <w:pStyle w:val="Heading1"/>
      </w:pPr>
      <w:r>
        <w:t>1. U hi pa-me -e, Ho -si ya wu - XnJt, Wu-</w:t>
      </w:r>
    </w:p>
    <w:p>
      <w:pPr>
        <w:pStyle w:val="Heading2"/>
      </w:pPr>
      <w:r>
        <w:t>Stanza 1</w:t>
      </w:r>
    </w:p>
    <w:p>
      <w:r>
        <w:t>to - m1 ga he - hla gi e ka hna. Nka-</w:t>
      </w:r>
    </w:p>
    <w:p>
      <w:r>
        <w:t>ta wu hla-ze zo-nhoza hna Wu-</w:t>
      </w:r>
    </w:p>
    <w:p>
      <w:r>
        <w:t>swa ga ya nta- mo wa wu Ku.</w:t>
      </w:r>
    </w:p>
    <w:p/>
    <w:p>
      <w:r>
        <w:br w:type="page"/>
      </w:r>
    </w:p>
    <w:p>
      <w:pPr>
        <w:pStyle w:val="Heading1"/>
      </w:pPr>
      <w:r>
        <w:t>1. U hi pamelile, Hosi ya wuxinji,</w:t>
      </w:r>
    </w:p>
    <w:p>
      <w:pPr>
        <w:pStyle w:val="Heading2"/>
      </w:pPr>
      <w:r>
        <w:t>Stanza 1</w:t>
      </w:r>
    </w:p>
    <w:p>
      <w:r>
        <w:t>Wutomi ga hehla gi tile ka hina.</w:t>
      </w:r>
    </w:p>
    <w:p>
      <w:r>
        <w:t>Nkata wu hlazile zonho za hina</w:t>
      </w:r>
    </w:p>
    <w:p>
      <w:r>
        <w:t>'Vnswa ga tiyisa ntamo wa wu Kristu.</w:t>
      </w:r>
    </w:p>
    <w:p>
      <w:r>
        <w:t>A TISIMU TA IVANGE</w:t>
      </w:r>
    </w:p>
    <w:p/>
    <w:p>
      <w:r>
        <w:br w:type="page"/>
      </w:r>
    </w:p>
    <w:p>
      <w:pPr>
        <w:pStyle w:val="Heading1"/>
      </w:pPr>
      <w:r>
        <w:t>2. Ha ku hlalela a Mufambi wa hina,</w:t>
      </w:r>
    </w:p>
    <w:p>
      <w:pPr>
        <w:pStyle w:val="Heading2"/>
      </w:pPr>
      <w:r>
        <w:t>Stanza 1</w:t>
      </w:r>
    </w:p>
    <w:p>
      <w:r>
        <w:t>Hi wona mihlola ya liranzo la wen' I</w:t>
      </w:r>
    </w:p>
    <w:p>
      <w:r>
        <w:t>Na hina hi ranza ku ya ti nyikela,</w:t>
      </w:r>
    </w:p>
    <w:p>
      <w:r>
        <w:t>Hi tirela wena, hi fela banw ane I</w:t>
      </w:r>
    </w:p>
    <w:p>
      <w:r>
        <w:t>JESU NWANA WA DAVIDA.</w:t>
      </w:r>
    </w:p>
    <w:p/>
    <w:p>
      <w:r>
        <w:br w:type="page"/>
      </w:r>
    </w:p>
    <w:p>
      <w:pPr>
        <w:pStyle w:val="Heading1"/>
      </w:pPr>
      <w:r>
        <w:t>1. Je · su Nwa-na wa Da-va, Nz1 ma- he - le wu - XUJ!!"</w:t>
      </w:r>
    </w:p>
    <w:p>
      <w:pPr>
        <w:pStyle w:val="Heading2"/>
      </w:pPr>
      <w:r>
        <w:t>Stanza 1</w:t>
      </w:r>
    </w:p>
    <w:p>
      <w:r>
        <w:t>Xku - mu xi wu - \a le -zo, - su na bu-nza la-lli!.</w:t>
      </w:r>
    </w:p>
    <w:p/>
    <w:p>
      <w:r>
        <w:br w:type="page"/>
      </w:r>
    </w:p>
    <w:p>
      <w:pPr>
        <w:pStyle w:val="Heading1"/>
      </w:pPr>
      <w:r>
        <w:t>1. Jesu Xwana wa Davida, 3 Jesu a mu bita, yena,</w:t>
      </w:r>
    </w:p>
    <w:p>
      <w:pPr>
        <w:pStyle w:val="Heading2"/>
      </w:pPr>
      <w:r>
        <w:t>Stanza 1</w:t>
      </w:r>
    </w:p>
    <w:p>
      <w:r>
        <w:t>Nzi 1hele wuxinji !" A ku kakwe, U yini,</w:t>
      </w:r>
    </w:p>
    <w:p>
      <w:r>
        <w:t>Xikumu xi wula lezo, Yena a nengela, aku,</w:t>
      </w:r>
    </w:p>
    <w:p>
      <w:r>
        <w:t>Jesu na hunza laho. Hosi l nzi ku nzi wone.</w:t>
      </w:r>
    </w:p>
    <w:p/>
    <w:p>
      <w:r>
        <w:br w:type="page"/>
      </w:r>
    </w:p>
    <w:p>
      <w:pPr>
        <w:pStyle w:val="Heading1"/>
      </w:pPr>
      <w:r>
        <w:t>2. Laba bo ranga ba m'sola 4 Jesu a vumela, aku.</w:t>
      </w:r>
    </w:p>
    <w:p>
      <w:pPr>
        <w:pStyle w:val="Heading2"/>
      </w:pPr>
      <w:r>
        <w:t>Stanza 1</w:t>
      </w:r>
    </w:p>
    <w:p>
      <w:r>
        <w:t>Ba ku kakwe, miyela! Kota u kolilweko.</w:t>
      </w:r>
    </w:p>
    <w:p>
      <w:r>
        <w:t>Yena a engeta aku, Mahlo yakwe ma hanyiswa,</w:t>
      </w:r>
    </w:p>
    <w:p>
      <w:r>
        <w:t>Nzi mahele wuxinji! A suka a m' lanzela;</w:t>
      </w:r>
    </w:p>
    <w:p>
      <w:r>
        <w:t>A TISIMU TA IVA NGE</w:t>
      </w:r>
    </w:p>
    <w:p/>
    <w:p>
      <w:r>
        <w:br w:type="page"/>
      </w:r>
    </w:p>
    <w:p>
      <w:pPr>
        <w:pStyle w:val="Heading1"/>
      </w:pPr>
      <w:r>
        <w:t>1. Zon' mu - ti wa Je - ho - va, Wu a - k!we le we-ni;</w:t>
      </w:r>
    </w:p>
    <w:p>
      <w:pPr>
        <w:pStyle w:val="Heading2"/>
      </w:pPr>
      <w:r>
        <w:t>Stanza 1</w:t>
      </w:r>
    </w:p>
    <w:p>
      <w:r>
        <w:t>Ye - na a nga he- mba wu-nwa A ha tsa - ma na we - na-wu.</w:t>
      </w:r>
    </w:p>
    <w:p/>
    <w:p>
      <w:r>
        <w:br w:type="page"/>
      </w:r>
    </w:p>
    <w:p>
      <w:pPr>
        <w:pStyle w:val="Heading1"/>
      </w:pPr>
      <w:r>
        <w:t>1. Zion' muti wa Jehova, 2 A ribyeni ga titanga,</w:t>
      </w:r>
    </w:p>
    <w:p>
      <w:pPr>
        <w:pStyle w:val="Heading2"/>
      </w:pPr>
      <w:r>
        <w:t>Stanza 1</w:t>
      </w:r>
    </w:p>
    <w:p>
      <w:r>
        <w:t>Wu akilwe le tilweni;. Xini a nga ku xanisa!</w:t>
      </w:r>
    </w:p>
    <w:p>
      <w:r>
        <w:t>Yen a a nga hemba wunwa Na rengelwe hi Jehova,</w:t>
      </w:r>
    </w:p>
    <w:p>
      <w:r>
        <w:t>A ha tsama na wenawu. Xini a nga ku cabisa!</w:t>
      </w:r>
    </w:p>
    <w:p/>
    <w:p>
      <w:r>
        <w:br w:type="page"/>
      </w:r>
    </w:p>
    <w:p>
      <w:pPr>
        <w:pStyle w:val="Heading1"/>
      </w:pPr>
      <w:r>
        <w:t>3. Zion' muti wa Jehova,</w:t>
      </w:r>
    </w:p>
    <w:p>
      <w:pPr>
        <w:pStyle w:val="Heading2"/>
      </w:pPr>
      <w:r>
        <w:t>Stanza 1</w:t>
      </w:r>
    </w:p>
    <w:p>
      <w:r>
        <w:t>Wu akilwe kuranzeni;</w:t>
      </w:r>
    </w:p>
    <w:p>
      <w:r>
        <w:t>Bonkle bona ba hlazilwe!</w:t>
      </w:r>
    </w:p>
    <w:p>
      <w:r>
        <w:t>Ba ta klanganiswa kona.</w:t>
      </w:r>
    </w:p>
    <w:p>
      <w:r>
        <w:t>HI YIMBELELANI JESU.</w:t>
      </w:r>
    </w:p>
    <w:p/>
    <w:p>
      <w:r>
        <w:br w:type="page"/>
      </w:r>
    </w:p>
    <w:p>
      <w:pPr>
        <w:pStyle w:val="Heading1"/>
      </w:pPr>
      <w:r>
        <w:t>1. Hi ybe - le-la-ni Jes11-, Ha-ku-ba hi mu-ha-ny</w:t>
      </w:r>
    </w:p>
    <w:p>
      <w:pPr>
        <w:pStyle w:val="Heading2"/>
      </w:pPr>
      <w:r>
        <w:t>Stanza 1</w:t>
      </w:r>
    </w:p>
    <w:p>
      <w:r>
        <w:t>A TISIJ.fU TA IVANGE245</w:t>
      </w:r>
    </w:p>
    <w:p>
      <w:r>
        <w:t>Lo- ku hi la-hle-ke, Hi vu-ma Ia a Mu-:</w:t>
      </w:r>
    </w:p>
    <w:p>
      <w:r>
        <w:t>Lo-ku h1 la-hle-ke J e - su 1 h1 Ia - b1 - !e.</w:t>
      </w:r>
    </w:p>
    <w:p/>
    <w:p>
      <w:r>
        <w:br w:type="page"/>
      </w:r>
    </w:p>
    <w:p>
      <w:pPr>
        <w:pStyle w:val="Heading1"/>
      </w:pPr>
      <w:r>
        <w:t>1. Hi yimbelela J esu, 2 Tsnngeni le wa Golgota,</w:t>
      </w:r>
    </w:p>
    <w:p>
      <w:pPr>
        <w:pStyle w:val="Heading2"/>
      </w:pPr>
      <w:r>
        <w:t>Stanza 1</w:t>
      </w:r>
    </w:p>
    <w:p>
      <w:r>
        <w:t>Hakuba hi muhanyisi, Hi nkata wa kusaseka,</w:t>
      </w:r>
    </w:p>
    <w:p>
      <w:r>
        <w:t>Hi yimbelela Jesu Tsungeni wa Golgota,</w:t>
      </w:r>
    </w:p>
    <w:p>
      <w:r>
        <w:t>Hi gezu ni timbilu; Kunene hi wa xaba.</w:t>
      </w:r>
    </w:p>
    <w:p>
      <w:r>
        <w:t>Loku hi lahlekile, :J;ngisan' wa bitana</w:t>
      </w:r>
    </w:p>
    <w:p/>
    <w:p>
      <w:pPr>
        <w:pStyle w:val="Heading2"/>
      </w:pPr>
      <w:r>
        <w:t>Stanza 2</w:t>
      </w:r>
    </w:p>
    <w:p>
      <w:r>
        <w:t>Hi vumala a MuNwina laba kareleko</w:t>
      </w:r>
    </w:p>
    <w:p>
      <w:r>
        <w:t>Loku hi lahlekile I ngisan' wa bitana,</w:t>
      </w:r>
    </w:p>
    <w:p>
      <w:r>
        <w:t>Jesu i hi labile. A ku wa mu hlayisa.</w:t>
      </w:r>
    </w:p>
    <w:p/>
    <w:p>
      <w:r>
        <w:br w:type="page"/>
      </w:r>
    </w:p>
    <w:p>
      <w:pPr>
        <w:pStyle w:val="Heading1"/>
      </w:pPr>
      <w:r>
        <w:t>3. Milengeni yi ka Jesn,</w:t>
      </w:r>
    </w:p>
    <w:p>
      <w:pPr>
        <w:pStyle w:val="Heading2"/>
      </w:pPr>
      <w:r>
        <w:t>Stanza 1</w:t>
      </w:r>
    </w:p>
    <w:p>
      <w:r>
        <w:t>Hi kurisa ni kutsumba,</w:t>
      </w:r>
    </w:p>
    <w:p>
      <w:r>
        <w:t>l\1ilengeni ya J esu,</w:t>
      </w:r>
    </w:p>
    <w:p>
      <w:r>
        <w:t>A hi kizame zinwe!</w:t>
      </w:r>
    </w:p>
    <w:p>
      <w:r>
        <w:t>Xana mn ta gi kuma</w:t>
      </w:r>
    </w:p>
    <w:p/>
    <w:p>
      <w:pPr>
        <w:pStyle w:val="Heading2"/>
      </w:pPr>
      <w:r>
        <w:t>Stanza 2</w:t>
      </w:r>
    </w:p>
    <w:p>
      <w:r>
        <w:t>Wuxinji go kota gakwe?</w:t>
      </w:r>
    </w:p>
    <w:p>
      <w:r>
        <w:t>Ni liranzo ku maha</w:t>
      </w:r>
    </w:p>
    <w:p>
      <w:r>
        <w:t>Kota lofu la J esu!</w:t>
      </w:r>
    </w:p>
    <w:p/>
    <w:p>
      <w:r>
        <w:br w:type="page"/>
      </w:r>
    </w:p>
    <w:p>
      <w:pPr>
        <w:pStyle w:val="Heading1"/>
      </w:pPr>
      <w:r>
        <w:t>246. A TISI!.fU TA IVANGE</w:t>
      </w:r>
    </w:p>
    <w:p>
      <w:pPr>
        <w:pStyle w:val="Heading2"/>
      </w:pPr>
      <w:r>
        <w:t>Stanza 1</w:t>
      </w:r>
    </w:p>
    <w:p>
      <w:r>
        <w:t>:PI 1'1 IPI PI I s • • - I s •</w:t>
      </w:r>
    </w:p>
    <w:p/>
    <w:p>
      <w:r>
        <w:br w:type="page"/>
      </w:r>
    </w:p>
    <w:p>
      <w:pPr>
        <w:pStyle w:val="Heading1"/>
      </w:pPr>
      <w:r>
        <w:t>1. Hr ku ga ko - mho tJ. - ya ma-kwe- ru!</w:t>
      </w:r>
    </w:p>
    <w:p>
      <w:pPr>
        <w:pStyle w:val="Heading2"/>
      </w:pPr>
      <w:r>
        <w:t>Stanza 1</w:t>
      </w:r>
    </w:p>
    <w:p>
      <w:r>
        <w:t>ya, u nga kr, wo - ko ga Ho- sr! Lo-</w:t>
      </w:r>
    </w:p>
    <w:p>
      <w:r>
        <w:t>PI • - IPI d • - s1 • Is 1 .•s , ,d</w:t>
      </w:r>
    </w:p>
    <w:p>
      <w:r>
        <w:t>ku u - ya ku - le, u ta la - hle- ke - lwa, Na-</w:t>
      </w:r>
    </w:p>
    <w:p>
      <w:r>
        <w:t>ya, ya, a ma - kwe-ru! La-</w:t>
      </w:r>
    </w:p>
    <w:p/>
    <w:p>
      <w:pPr>
        <w:pStyle w:val="Heading2"/>
      </w:pPr>
      <w:r>
        <w:t>Stanza 2</w:t>
      </w:r>
    </w:p>
    <w:p>
      <w:r>
        <w:t>ngu - te - Ia Je su, hi ku ga ko - mbo! La-</w:t>
      </w:r>
    </w:p>
    <w:p>
      <w:r>
        <w:t>ngu - te - Ia Je su, hi h ga ko - mbol</w:t>
      </w:r>
    </w:p>
    <w:p/>
    <w:p>
      <w:r>
        <w:br w:type="page"/>
      </w:r>
    </w:p>
    <w:p>
      <w:pPr>
        <w:pStyle w:val="Heading1"/>
      </w:pPr>
      <w:r>
        <w:t>1. Hi siku ga kombo tiya makweru I</w:t>
      </w:r>
    </w:p>
    <w:p>
      <w:pPr>
        <w:pStyle w:val="Heading2"/>
      </w:pPr>
      <w:r>
        <w:t>Stanza 1</w:t>
      </w:r>
    </w:p>
    <w:p>
      <w:r>
        <w:t>Tiya, u nga tsiki, woko ga Hosi I</w:t>
      </w:r>
    </w:p>
    <w:p>
      <w:r>
        <w:t>Loku u ya kule, u ta lahlekelwa,</w:t>
      </w:r>
    </w:p>
    <w:p>
      <w:r>
        <w:t>Namarela yena ita ku vuna.</w:t>
      </w:r>
    </w:p>
    <w:p>
      <w:r>
        <w:t>Tiya, tiya, a makweru!</w:t>
      </w:r>
    </w:p>
    <w:p/>
    <w:p>
      <w:pPr>
        <w:pStyle w:val="Heading2"/>
      </w:pPr>
      <w:r>
        <w:t>Stanza 2</w:t>
      </w:r>
    </w:p>
    <w:p>
      <w:r>
        <w:t>Langutela J esu, hi siku ga kobo I</w:t>
      </w:r>
    </w:p>
    <w:p/>
    <w:p>
      <w:r>
        <w:br w:type="page"/>
      </w:r>
    </w:p>
    <w:p>
      <w:pPr>
        <w:pStyle w:val="Heading1"/>
      </w:pPr>
      <w:r>
        <w:t>2. Hi siku ga nzingo lwana makweru I</w:t>
      </w:r>
    </w:p>
    <w:p>
      <w:pPr>
        <w:pStyle w:val="Heading2"/>
      </w:pPr>
      <w:r>
        <w:t>Stanza 1</w:t>
      </w:r>
    </w:p>
    <w:p>
      <w:r>
        <w:t>Nala ina ntamo: mu caba nguvu!</w:t>
      </w:r>
    </w:p>
    <w:p>
      <w:r>
        <w:t>Loku u ti tsika i ta ku boha ke;</w:t>
      </w:r>
    </w:p>
    <w:p>
      <w:r>
        <w:t>Haklisani kongela, u ta mu hlula.</w:t>
      </w:r>
    </w:p>
    <w:p>
      <w:r>
        <w:t>Lwana, lwana, a makweru I</w:t>
      </w:r>
    </w:p>
    <w:p/>
    <w:p>
      <w:pPr>
        <w:pStyle w:val="Heading2"/>
      </w:pPr>
      <w:r>
        <w:t>Stanza 2</w:t>
      </w:r>
    </w:p>
    <w:p>
      <w:r>
        <w:t>Langutela Jesu hi siku ga nzingo.</w:t>
      </w:r>
    </w:p>
    <w:p/>
    <w:p>
      <w:r>
        <w:br w:type="page"/>
      </w:r>
    </w:p>
    <w:p>
      <w:pPr>
        <w:pStyle w:val="Heading1"/>
      </w:pPr>
      <w:r>
        <w:t>8. Hi siku ga lufu tsumba akweru.</w:t>
      </w:r>
    </w:p>
    <w:p>
      <w:pPr>
        <w:pStyle w:val="Heading2"/>
      </w:pPr>
      <w:r>
        <w:t>Stanza 1</w:t>
      </w:r>
    </w:p>
    <w:p>
      <w:r>
        <w:t>U nga cabi nkele u mbela ntamo.</w:t>
      </w:r>
    </w:p>
    <w:p>
      <w:r>
        <w:t>Nkele wa munyama, ku rangile Jesu;</w:t>
      </w:r>
    </w:p>
    <w:p>
      <w:r>
        <w:t>I vulule ndlela, mu lanzela yena.</w:t>
      </w:r>
    </w:p>
    <w:p>
      <w:r>
        <w:t>Tsumba, tsumba, a makweru!</w:t>
      </w:r>
    </w:p>
    <w:p/>
    <w:p>
      <w:pPr>
        <w:pStyle w:val="Heading2"/>
      </w:pPr>
      <w:r>
        <w:t>Stanza 2</w:t>
      </w:r>
    </w:p>
    <w:p>
      <w:r>
        <w:t>Langutela Jesu hi siku ga lufu.</w:t>
      </w:r>
    </w:p>
    <w:p>
      <w:r>
        <w:t>A TISIMU TA TVANGE</w:t>
      </w:r>
    </w:p>
    <w:p>
      <w:r>
        <w:t>HI SABADA HOSI YANGA.</w:t>
      </w:r>
    </w:p>
    <w:p>
      <w:r>
        <w:t>Key 0.</w:t>
      </w:r>
    </w:p>
    <w:p/>
    <w:p>
      <w:pPr>
        <w:pStyle w:val="Heading2"/>
      </w:pPr>
      <w:r>
        <w:t>Stanza 3</w:t>
      </w:r>
    </w:p>
    <w:p>
      <w:r>
        <w:t>PI ;P f PPI e:e fe :s</w:t>
      </w:r>
    </w:p>
    <w:p/>
    <w:p>
      <w:r>
        <w:br w:type="page"/>
      </w:r>
    </w:p>
    <w:p>
      <w:pPr>
        <w:pStyle w:val="Heading1"/>
      </w:pPr>
      <w:r>
        <w:t>1. Hi sa - b - da Ho - si ya - nga, Hi ku ga we-na;</w:t>
      </w:r>
    </w:p>
    <w:p>
      <w:pPr>
        <w:pStyle w:val="Heading2"/>
      </w:pPr>
      <w:r>
        <w:t>Stanza 1</w:t>
      </w:r>
    </w:p>
    <w:p>
      <w:r>
        <w:t>Ba - nhu ba tsu - mba ka we - na Hi ku , ga we- na.</w:t>
      </w:r>
    </w:p>
    <w:p/>
    <w:p>
      <w:r>
        <w:br w:type="page"/>
      </w:r>
    </w:p>
    <w:p>
      <w:pPr>
        <w:pStyle w:val="Heading1"/>
      </w:pPr>
      <w:r>
        <w:t>1. Hi sabada Hosi yanga, 2 U vukile wena Jesu,</w:t>
      </w:r>
    </w:p>
    <w:p>
      <w:pPr>
        <w:pStyle w:val="Heading2"/>
      </w:pPr>
      <w:r>
        <w:t>Stanza 1</w:t>
      </w:r>
    </w:p>
    <w:p>
      <w:r>
        <w:t>Hi siku ga wena ; Hloko ya makolwa ;</w:t>
      </w:r>
    </w:p>
    <w:p>
      <w:r>
        <w:t>Banhu ba tsumba ka wena Hi ta vuka hina honkle</w:t>
      </w:r>
    </w:p>
    <w:p>
      <w:r>
        <w:t>Hi siku ga wena. Hina hi mu kolwa.</w:t>
      </w:r>
    </w:p>
    <w:p/>
    <w:p>
      <w:r>
        <w:br w:type="page"/>
      </w:r>
    </w:p>
    <w:p>
      <w:pPr>
        <w:pStyle w:val="Heading1"/>
      </w:pPr>
      <w:r>
        <w:t>3. Ha dumisa wena Jesu,</w:t>
      </w:r>
    </w:p>
    <w:p>
      <w:pPr>
        <w:pStyle w:val="Heading2"/>
      </w:pPr>
      <w:r>
        <w:t>Stanza 1</w:t>
      </w:r>
    </w:p>
    <w:p>
      <w:r>
        <w:t>Le ndlwini ya Wena;</w:t>
      </w:r>
    </w:p>
    <w:p>
      <w:r>
        <w:t>Hi ta ku tsumba kunene,</w:t>
      </w:r>
    </w:p>
    <w:p>
      <w:r>
        <w:t>Lezi u nga vuka.</w:t>
      </w:r>
    </w:p>
    <w:p>
      <w:r>
        <w:t>XANA MA MU TIBA NWANA.</w:t>
      </w:r>
    </w:p>
    <w:p/>
    <w:p>
      <w:pPr>
        <w:pStyle w:val="Heading2"/>
      </w:pPr>
      <w:r>
        <w:t>Stanza 2</w:t>
      </w:r>
    </w:p>
    <w:p>
      <w:r>
        <w:t>l Xa-a rna bi Nwa-na A tra- li · lwe- ko nya-mu -kla? A</w:t>
      </w:r>
    </w:p>
    <w:p>
      <w:r>
        <w:t>JLU</w:t>
      </w:r>
    </w:p>
    <w:p>
      <w:r>
        <w:t>A TISillfU TA IVANGE249</w:t>
      </w:r>
    </w:p>
    <w:p>
      <w:r>
        <w:t>tra- lwa hi wa nha- nya- na, Hi Mo- ya wa ku ha- na.</w:t>
      </w:r>
    </w:p>
    <w:p/>
    <w:p>
      <w:r>
        <w:br w:type="page"/>
      </w:r>
    </w:p>
    <w:p>
      <w:pPr>
        <w:pStyle w:val="Heading1"/>
      </w:pPr>
      <w:r>
        <w:t>1. Xana ma mu tiba Nwana 3 Hambu a klela rangeni</w:t>
      </w:r>
    </w:p>
    <w:p>
      <w:pPr>
        <w:pStyle w:val="Heading2"/>
      </w:pPr>
      <w:r>
        <w:t>Stanza 1</w:t>
      </w:r>
    </w:p>
    <w:p>
      <w:r>
        <w:t>A tralilweko nyamukla? Banhu ba mu kizamela.</w:t>
      </w:r>
    </w:p>
    <w:p>
      <w:r>
        <w:t>A tralwa hi wa nhanyana, Ba huma le matikweni,</w:t>
      </w:r>
    </w:p>
    <w:p>
      <w:r>
        <w:t>Hi Moya wa ku hatima. Ba mu nyika zinyikiwa.</w:t>
      </w:r>
    </w:p>
    <w:p/>
    <w:p>
      <w:r>
        <w:br w:type="page"/>
      </w:r>
    </w:p>
    <w:p>
      <w:pPr>
        <w:pStyle w:val="Heading1"/>
      </w:pPr>
      <w:r>
        <w:t>2. Tingelosi ta matilo 4 A rumiwa hi Jehova</w:t>
      </w:r>
    </w:p>
    <w:p>
      <w:pPr>
        <w:pStyle w:val="Heading2"/>
      </w:pPr>
      <w:r>
        <w:t>Stanza 1</w:t>
      </w:r>
    </w:p>
    <w:p>
      <w:r>
        <w:t>Ti woneka ni wusiku ; Ku laba ba ku lahleka.</w:t>
      </w:r>
    </w:p>
    <w:p>
      <w:r>
        <w:t>Ti tsaka ti kesa Nwana Wuxinji gakwe ga hombe</w:t>
      </w:r>
    </w:p>
    <w:p>
      <w:r>
        <w:t>Hi tisimu to saseka. A ta ku hayisa banhu.</w:t>
      </w:r>
    </w:p>
    <w:p>
      <w:r>
        <w:t>JESU MUFUMI W A HINA.</w:t>
      </w:r>
    </w:p>
    <w:p/>
    <w:p>
      <w:r>
        <w:br w:type="page"/>
      </w:r>
    </w:p>
    <w:p>
      <w:pPr>
        <w:pStyle w:val="Heading1"/>
      </w:pPr>
      <w:r>
        <w:t>1. Je-su mu-fu - mi wa hna. Hi ta e - nge - ne-la yp</w:t>
      </w:r>
    </w:p>
    <w:p>
      <w:pPr>
        <w:pStyle w:val="Heading2"/>
      </w:pPr>
      <w:r>
        <w:t>Stanza 1</w:t>
      </w:r>
    </w:p>
    <w:p>
      <w:r>
        <w:t>Hi ta fa- '!lba' hi ya hlu-la, Hi ngwa- zi ta Mu-hlu -</w:t>
      </w:r>
    </w:p>
    <w:p/>
    <w:p>
      <w:r>
        <w:br w:type="page"/>
      </w:r>
    </w:p>
    <w:p>
      <w:pPr>
        <w:pStyle w:val="Heading1"/>
      </w:pPr>
      <w:r>
        <w:t>1. Jesu mufumi wa hina, 2 Hi nga tsumbi ku soliswa,</w:t>
      </w:r>
    </w:p>
    <w:p>
      <w:pPr>
        <w:pStyle w:val="Heading2"/>
      </w:pPr>
      <w:r>
        <w:t>Stanza 1</w:t>
      </w:r>
    </w:p>
    <w:p>
      <w:r>
        <w:t>Hi ta engeneJa yimpHi nga cabi ni tingana:</w:t>
      </w:r>
    </w:p>
    <w:p>
      <w:r>
        <w:t>Hi ta famba' hi ya hlula, Hi ka Ianza hi masiku</w:t>
      </w:r>
    </w:p>
    <w:p>
      <w:r>
        <w:t>Hi tingwazi ta MuhluW ena u nga hi hanyisa.</w:t>
      </w:r>
    </w:p>
    <w:p/>
    <w:p>
      <w:r>
        <w:br w:type="page"/>
      </w:r>
    </w:p>
    <w:p>
      <w:pPr>
        <w:pStyle w:val="Heading1"/>
      </w:pPr>
      <w:r>
        <w:t>3. Ha ku ranza Hosi Jesu</w:t>
      </w:r>
    </w:p>
    <w:p>
      <w:pPr>
        <w:pStyle w:val="Heading2"/>
      </w:pPr>
      <w:r>
        <w:t>Stanza 1</w:t>
      </w:r>
    </w:p>
    <w:p>
      <w:r>
        <w:t>Ha ku kesa Muhanyisi</w:t>
      </w:r>
    </w:p>
    <w:p>
      <w:r>
        <w:t>U hi tekile timbilu.</w:t>
      </w:r>
    </w:p>
    <w:p>
      <w:r>
        <w:t>Hi ta ka Mulonzowoti I</w:t>
      </w:r>
    </w:p>
    <w:p>
      <w:r>
        <w:t>JESU, HOSI, NZA RILELA.</w:t>
      </w:r>
    </w:p>
    <w:p/>
    <w:p>
      <w:pPr>
        <w:pStyle w:val="Heading2"/>
      </w:pPr>
      <w:r>
        <w:t>Stanza 2</w:t>
      </w:r>
    </w:p>
    <w:p>
      <w:r>
        <w:t>Doh is E. Moderato.</w:t>
      </w:r>
    </w:p>
    <w:p/>
    <w:p>
      <w:r>
        <w:br w:type="page"/>
      </w:r>
    </w:p>
    <w:p>
      <w:pPr>
        <w:pStyle w:val="Heading1"/>
      </w:pPr>
      <w:r>
        <w:t>1. Je - su, Ho-si, nza e -Ia; U nzi vu-ne nzi nga ku-fa:</w:t>
      </w:r>
    </w:p>
    <w:p>
      <w:pPr>
        <w:pStyle w:val="Heading2"/>
      </w:pPr>
      <w:r>
        <w:t>Stanza 1</w:t>
      </w:r>
    </w:p>
    <w:p>
      <w:r>
        <w:t>Ne- ha ku ha - nywa la-ha, U a- mu - ke -le!</w:t>
      </w:r>
    </w:p>
    <w:p>
      <w:r>
        <w:t>CHORU</w:t>
      </w:r>
    </w:p>
    <w:p>
      <w:r>
        <w:t>U a· mu - ke-lel U nzi a- mu • ke-lel</w:t>
      </w:r>
    </w:p>
    <w:p>
      <w:r>
        <w:t>DZI</w:t>
      </w:r>
    </w:p>
    <w:p/>
    <w:p>
      <w:pPr>
        <w:pStyle w:val="Heading2"/>
      </w:pPr>
      <w:r>
        <w:t>Stanza 2</w:t>
      </w:r>
    </w:p>
    <w:p>
      <w:r>
        <w:t>rt PJPl I 8 • .- . • 8 81 18 · • -· • r P • • - . - • . -</w:t>
      </w:r>
    </w:p>
    <w:p>
      <w:r>
        <w:t>Nza ke - se -Ia, u nz1 fe -Ia U a - mu - ke -!e.</w:t>
      </w:r>
    </w:p>
    <w:p/>
    <w:p>
      <w:r>
        <w:br w:type="page"/>
      </w:r>
    </w:p>
    <w:p>
      <w:pPr>
        <w:pStyle w:val="Heading1"/>
      </w:pPr>
      <w:r>
        <w:t>1. Jesu, Hosi, nza rilela; 2 N zi karele hi ku biha ;</w:t>
      </w:r>
    </w:p>
    <w:p>
      <w:pPr>
        <w:pStyle w:val="Heading2"/>
      </w:pPr>
      <w:r>
        <w:t>Stanza 1</w:t>
      </w:r>
    </w:p>
    <w:p>
      <w:r>
        <w:t>U nzi vune nzi nga kufa: Kani wena wa zi fela,</w:t>
      </w:r>
    </w:p>
    <w:p>
      <w:r>
        <w:t>Neha ku h•myiswa laha, Nzi mahise hi ka wena,</w:t>
      </w:r>
    </w:p>
    <w:p>
      <w:r>
        <w:t>U nzi amukele I U nzi amukele I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U nzi amukele! 3 A nzi na kulonga ncumo:</w:t>
      </w:r>
    </w:p>
    <w:p>
      <w:r>
        <w:t>U nzi amukele! Nzi mbelisilwe ni ntamo.</w:t>
      </w:r>
    </w:p>
    <w:p>
      <w:r>
        <w:t>Nza kesela, u nzi fela Hi bito ga wen' nzn koza.</w:t>
      </w:r>
    </w:p>
    <w:p>
      <w:r>
        <w:t>U nzi amukele. U nzi amukele!</w:t>
      </w:r>
    </w:p>
    <w:p/>
    <w:p>
      <w:r>
        <w:br w:type="page"/>
      </w:r>
    </w:p>
    <w:p>
      <w:pPr>
        <w:pStyle w:val="Heading1"/>
      </w:pPr>
      <w:r>
        <w:t>1. A mu-la-mu-li wa o Na e !a-ha a-ben' Ku</w:t>
      </w:r>
    </w:p>
    <w:p>
      <w:pPr>
        <w:pStyle w:val="Heading2"/>
      </w:pPr>
      <w:r>
        <w:t>Stanza 1</w:t>
      </w:r>
    </w:p>
    <w:p>
      <w:r>
        <w:t>la-mu-1a ba - nhu; Na na nzi ta ke X</w:t>
      </w:r>
    </w:p>
    <w:p>
      <w:r>
        <w:t>A TISIMU TA IVANGE</w:t>
      </w:r>
    </w:p>
    <w:p>
      <w:r>
        <w:t>ka-n ka ba ha-ny1-swe X.1 - ne·ne ka We- na?</w:t>
      </w:r>
    </w:p>
    <w:p/>
    <w:p>
      <w:r>
        <w:br w:type="page"/>
      </w:r>
    </w:p>
    <w:p>
      <w:pPr>
        <w:pStyle w:val="Heading1"/>
      </w:pPr>
      <w:r>
        <w:t>1. A mulamuli wa tilo 2 Nza ranza banhu ba Wena</w:t>
      </w:r>
    </w:p>
    <w:p>
      <w:pPr>
        <w:pStyle w:val="Heading2"/>
      </w:pPr>
      <w:r>
        <w:t>Stanza 1</w:t>
      </w:r>
    </w:p>
    <w:p>
      <w:r>
        <w:t>lila tile laha misaben' Ku klanganiswa na bona,</w:t>
      </w:r>
    </w:p>
    <w:p>
      <w:r>
        <w:t>Ku lamula banhu; Hambu nzi muonhi;</w:t>
      </w:r>
    </w:p>
    <w:p>
      <w:r>
        <w:t>Ka mina nzi ta yima ke Kani nzi nga ta maha yin'</w:t>
      </w:r>
    </w:p>
    <w:p>
      <w:r>
        <w:t>Xikari ka ba hanyiswe Loku a bito ga mina</w:t>
      </w:r>
    </w:p>
    <w:p/>
    <w:p>
      <w:pPr>
        <w:pStyle w:val="Heading2"/>
      </w:pPr>
      <w:r>
        <w:t>Stanza 2</w:t>
      </w:r>
    </w:p>
    <w:p>
      <w:r>
        <w:t>Xinene ka 'Vena? ' Gi nga hoxwa hi 'Ven' !</w:t>
      </w:r>
    </w:p>
    <w:p/>
    <w:p>
      <w:r>
        <w:br w:type="page"/>
      </w:r>
    </w:p>
    <w:p>
      <w:pPr>
        <w:pStyle w:val="Heading1"/>
      </w:pPr>
      <w:r>
        <w:t>3. 0 nga nzi kumilwe na bon'</w:t>
      </w:r>
    </w:p>
    <w:p>
      <w:pPr>
        <w:pStyle w:val="Heading2"/>
      </w:pPr>
      <w:r>
        <w:t>Stanza 1</w:t>
      </w:r>
    </w:p>
    <w:p>
      <w:r>
        <w:t>Ba bitanilwe hi Wena</w:t>
      </w:r>
    </w:p>
    <w:p>
      <w:r>
        <w:t>Kuteni ka Wena;</w:t>
      </w:r>
    </w:p>
    <w:p>
      <w:r>
        <w:t>Kona le kaya le til wen'</w:t>
      </w:r>
    </w:p>
    <w:p>
      <w:r>
        <w:t>Nzi ta kesa bito ga Wen'</w:t>
      </w:r>
    </w:p>
    <w:p/>
    <w:p>
      <w:pPr>
        <w:pStyle w:val="Heading2"/>
      </w:pPr>
      <w:r>
        <w:t>Stanza 2</w:t>
      </w:r>
    </w:p>
    <w:p>
      <w:r>
        <w:t>Ni bonkle bo basa.</w:t>
      </w:r>
    </w:p>
    <w:p>
      <w:r>
        <w:t>193. VUKANI, KESANI A HOSI Y A HINA.</w:t>
      </w:r>
    </w:p>
    <w:p>
      <w:r>
        <w:t>Ba - na-m hu-ngu ga Ho-s1 Ya t1-ho- s1 to - nkle -le</w:t>
      </w:r>
    </w:p>
    <w:p>
      <w:r>
        <w:t>A TISHfU TA IVANGE253</w:t>
      </w:r>
    </w:p>
    <w:p/>
    <w:p>
      <w:pPr>
        <w:pStyle w:val="Heading2"/>
      </w:pPr>
      <w:r>
        <w:t>Stanza 3</w:t>
      </w:r>
    </w:p>
    <w:p>
      <w:r>
        <w:t>Ka-nzha-nr nw1 - na le he-hla, Ybe-le -Ia we - na na bo-na</w:t>
      </w:r>
    </w:p>
    <w:p>
      <w:r>
        <w:t>Hi mu-zi ka wa o; Mu-zka wa o.</w:t>
      </w:r>
    </w:p>
    <w:p>
      <w:r>
        <w:t>Vukani, kesani a Hosi ya llina,</w:t>
      </w:r>
    </w:p>
    <w:p>
      <w:r>
        <w:t>Banani hungu ga Hosi</w:t>
      </w:r>
    </w:p>
    <w:p/>
    <w:p>
      <w:pPr>
        <w:pStyle w:val="Heading2"/>
      </w:pPr>
      <w:r>
        <w:t>Stanza 4</w:t>
      </w:r>
    </w:p>
    <w:p>
      <w:r>
        <w:t>Ya tihosi tonklele</w:t>
      </w:r>
    </w:p>
    <w:p>
      <w:r>
        <w:t>Kanzihani nwina le hehla,</w:t>
      </w:r>
    </w:p>
    <w:p>
      <w:r>
        <w:t>Yimbelela wena na bona</w:t>
      </w:r>
    </w:p>
    <w:p>
      <w:r>
        <w:t>Hi muzika wa tilo;</w:t>
      </w:r>
    </w:p>
    <w:p/>
    <w:p>
      <w:r>
        <w:br w:type="page"/>
      </w:r>
    </w:p>
    <w:p>
      <w:pPr>
        <w:pStyle w:val="Heading1"/>
      </w:pPr>
      <w:r>
        <w:t>2. A hi yimbelani wuhosi ga Yena</w:t>
      </w:r>
    </w:p>
    <w:p>
      <w:pPr>
        <w:pStyle w:val="Heading2"/>
      </w:pPr>
      <w:r>
        <w:t>Stanza 1</w:t>
      </w:r>
    </w:p>
    <w:p>
      <w:r>
        <w:t>Ni gonkle wudumo gakwe</w:t>
      </w:r>
    </w:p>
    <w:p>
      <w:r>
        <w:t>Xitsanweni Ie xakwe:</w:t>
      </w:r>
    </w:p>
    <w:p>
      <w:r>
        <w:t>Dumisani nwina le tilwen'</w:t>
      </w:r>
    </w:p>
    <w:p>
      <w:r>
        <w:t>Dumisani nwina misaben'</w:t>
      </w:r>
    </w:p>
    <w:p/>
    <w:p>
      <w:pPr>
        <w:pStyle w:val="Heading2"/>
      </w:pPr>
      <w:r>
        <w:t>Stanza 2</w:t>
      </w:r>
    </w:p>
    <w:p>
      <w:r>
        <w:t>Hi titanga tonklelel',</w:t>
      </w:r>
    </w:p>
    <w:p>
      <w:r>
        <w:t>Ti tanga tonklele</w:t>
      </w:r>
    </w:p>
    <w:p/>
    <w:p>
      <w:r>
        <w:br w:type="page"/>
      </w:r>
    </w:p>
    <w:p>
      <w:pPr>
        <w:pStyle w:val="Heading1"/>
      </w:pPr>
      <w:r>
        <w:t>3. Makunu a sika ga Hosi gi tata</w:t>
      </w:r>
    </w:p>
    <w:p>
      <w:pPr>
        <w:pStyle w:val="Heading2"/>
      </w:pPr>
      <w:r>
        <w:t>Stanza 1</w:t>
      </w:r>
    </w:p>
    <w:p>
      <w:r>
        <w:t>.Na mina nzi taya kaya,</w:t>
      </w:r>
    </w:p>
    <w:p>
      <w:r>
        <w:t>Nzi wone ngohe yak we;</w:t>
      </w:r>
    </w:p>
    <w:p>
      <w:r>
        <w:t>Ni a Hosi, Xaka, Makweru,</w:t>
      </w:r>
    </w:p>
    <w:p>
      <w:r>
        <w:t>Nzi ta tsama mina na Yena</w:t>
      </w:r>
    </w:p>
    <w:p/>
    <w:p>
      <w:pPr>
        <w:pStyle w:val="Heading2"/>
      </w:pPr>
      <w:r>
        <w:t>Stanza 2</w:t>
      </w:r>
    </w:p>
    <w:p>
      <w:r>
        <w:t>Hi kutsaka ka hombe,</w:t>
      </w:r>
    </w:p>
    <w:p>
      <w:r>
        <w:t>Kutsaka ka hombe.</w:t>
      </w:r>
    </w:p>
    <w:p/>
    <w:p>
      <w:r>
        <w:br w:type="page"/>
      </w:r>
    </w:p>
    <w:p>
      <w:pPr>
        <w:pStyle w:val="Heading1"/>
      </w:pPr>
      <w:r>
        <w:t>1. Ta- na a Nta-mo - wo-nkle, Ha y1 - mba b1-to ga We-na</w:t>
      </w:r>
    </w:p>
    <w:p>
      <w:pPr>
        <w:pStyle w:val="Heading2"/>
      </w:pPr>
      <w:r>
        <w:t>Stanza 1</w:t>
      </w:r>
    </w:p>
    <w:p>
      <w:r>
        <w:t>ya bo-nkle, Ta- na, fu - me he-lila Ba- nhu bo - nkle.</w:t>
      </w:r>
    </w:p>
    <w:p/>
    <w:p>
      <w:r>
        <w:br w:type="page"/>
      </w:r>
    </w:p>
    <w:p>
      <w:pPr>
        <w:pStyle w:val="Heading1"/>
      </w:pPr>
      <w:r>
        <w:t>1. Tana a Ntamowonkle, 2 Tana, Mhaka yiswa</w:t>
      </w:r>
    </w:p>
    <w:p>
      <w:pPr>
        <w:pStyle w:val="Heading2"/>
      </w:pPr>
      <w:r>
        <w:t>Stanza 1</w:t>
      </w:r>
    </w:p>
    <w:p>
      <w:r>
        <w:t>Ha yimba bito ga Wena \Vonise ntamo wa Wena;</w:t>
      </w:r>
    </w:p>
    <w:p>
      <w:r>
        <w:t>Ha gi kesa: Hi ingise.</w:t>
      </w:r>
    </w:p>
    <w:p>
      <w:r>
        <w:t>Dadani wa tilo, Tana, ku ba vuna,</w:t>
      </w:r>
    </w:p>
    <w:p>
      <w:r>
        <w:t>A Hosi ya bonkle, A banhu ba Wena;</w:t>
      </w:r>
    </w:p>
    <w:p/>
    <w:p>
      <w:pPr>
        <w:pStyle w:val="Heading2"/>
      </w:pPr>
      <w:r>
        <w:t>Stanza 2</w:t>
      </w:r>
    </w:p>
    <w:p>
      <w:r>
        <w:t>Tana, fume hehla A Moya wo Basa</w:t>
      </w:r>
    </w:p>
    <w:p>
      <w:r>
        <w:t>Banhu bonkle. Relel' ka hin'.</w:t>
      </w:r>
    </w:p>
    <w:p/>
    <w:p>
      <w:r>
        <w:br w:type="page"/>
      </w:r>
    </w:p>
    <w:p>
      <w:pPr>
        <w:pStyle w:val="Heading1"/>
      </w:pPr>
      <w:r>
        <w:t>3. Tane, M utangalisi,</w:t>
      </w:r>
    </w:p>
    <w:p>
      <w:pPr>
        <w:pStyle w:val="Heading2"/>
      </w:pPr>
      <w:r>
        <w:t>Stanza 1</w:t>
      </w:r>
    </w:p>
    <w:p>
      <w:r>
        <w:t>Klangane laha na hina</w:t>
      </w:r>
    </w:p>
    <w:p>
      <w:r>
        <w:t>Xikati lex',</w:t>
      </w:r>
    </w:p>
    <w:p>
      <w:r>
        <w:t>Una ntamo wonkle</w:t>
      </w:r>
    </w:p>
    <w:p>
      <w:r>
        <w:t>Engena ka hina,</w:t>
      </w:r>
    </w:p>
    <w:p/>
    <w:p>
      <w:pPr>
        <w:pStyle w:val="Heading2"/>
      </w:pPr>
      <w:r>
        <w:t>Stanza 2</w:t>
      </w:r>
    </w:p>
    <w:p>
      <w:r>
        <w:t>Mu nga hi tsikisi,</w:t>
      </w:r>
    </w:p>
    <w:p>
      <w:r>
        <w:t>Moya Basa.</w:t>
      </w:r>
    </w:p>
    <w:p>
      <w:r>
        <w:t>A TISIMU TA IYANGE255</w:t>
      </w:r>
    </w:p>
    <w:p>
      <w:r>
        <w:t>MOY A W ATSI, T ANE WEN'.</w:t>
      </w:r>
    </w:p>
    <w:p/>
    <w:p>
      <w:pPr>
        <w:pStyle w:val="Heading2"/>
      </w:pPr>
      <w:r>
        <w:t>Stanza 3</w:t>
      </w:r>
    </w:p>
    <w:p>
      <w:r>
        <w:t>PPI s • - :s s • - :s s •- • - PPI</w:t>
      </w:r>
    </w:p>
    <w:p/>
    <w:p>
      <w:r>
        <w:br w:type="page"/>
      </w:r>
    </w:p>
    <w:p>
      <w:pPr>
        <w:pStyle w:val="Heading1"/>
      </w:pPr>
      <w:r>
        <w:t>1. Mo ya wa - tsi, ta ne Wen', vu-</w:t>
      </w:r>
    </w:p>
    <w:p>
      <w:pPr>
        <w:pStyle w:val="Heading2"/>
      </w:pPr>
      <w:r>
        <w:t>Stanza 1</w:t>
      </w:r>
    </w:p>
    <w:p>
      <w:r>
        <w:t>ki se, hi ba - on'; Hi tsa - mi sa</w:t>
      </w:r>
    </w:p>
    <w:p>
      <w:r>
        <w:t>s • :Ia s • • - • - PPI r • • - :r PI • • •-</w:t>
      </w:r>
    </w:p>
    <w:p>
      <w:r>
        <w:t>le na Wen', Hi ye ku - ngwen'.</w:t>
      </w:r>
    </w:p>
    <w:p/>
    <w:p>
      <w:r>
        <w:br w:type="page"/>
      </w:r>
    </w:p>
    <w:p>
      <w:pPr>
        <w:pStyle w:val="Heading1"/>
      </w:pPr>
      <w:r>
        <w:t>1. Moya watsi, tane Wen', 2 Moya watsi, vune Wen',</w:t>
      </w:r>
    </w:p>
    <w:p>
      <w:pPr>
        <w:pStyle w:val="Heading2"/>
      </w:pPr>
      <w:r>
        <w:t>Stanza 1</w:t>
      </w:r>
    </w:p>
    <w:p>
      <w:r>
        <w:t>Hi vukise, hi baon' ; Hi nyike kutsaka, hin'</w:t>
      </w:r>
    </w:p>
    <w:p>
      <w:r>
        <w:t>Hi tsamisa lena Wen', Hi wutomi ga Wena;</w:t>
      </w:r>
    </w:p>
    <w:p>
      <w:r>
        <w:t>Hi tiyise kuringwen'. Hi tatise hi ntamo.</w:t>
      </w:r>
    </w:p>
    <w:p/>
    <w:p>
      <w:r>
        <w:br w:type="page"/>
      </w:r>
    </w:p>
    <w:p>
      <w:pPr>
        <w:pStyle w:val="Heading1"/>
      </w:pPr>
      <w:r>
        <w:t>3. Wonisa ntamo wa \Ven',</w:t>
      </w:r>
    </w:p>
    <w:p>
      <w:pPr>
        <w:pStyle w:val="Heading2"/>
      </w:pPr>
      <w:r>
        <w:t>Stanza 1</w:t>
      </w:r>
    </w:p>
    <w:p>
      <w:r>
        <w:t>Nu kuranza ka Jesu;</w:t>
      </w:r>
    </w:p>
    <w:p>
      <w:r>
        <w:t>Nu wuxinji ga Dadan'</w:t>
      </w:r>
    </w:p>
    <w:p>
      <w:r>
        <w:t>Kuhanyani ka hina.</w:t>
      </w:r>
    </w:p>
    <w:p/>
    <w:p>
      <w:r>
        <w:br w:type="page"/>
      </w:r>
    </w:p>
    <w:p>
      <w:pPr>
        <w:pStyle w:val="Heading1"/>
      </w:pPr>
      <w:r>
        <w:t>1. Mo-si i lo pfla-lwa hili· xa-ka Ia wn - Ju da;</w:t>
      </w:r>
    </w:p>
    <w:p>
      <w:pPr>
        <w:pStyle w:val="Heading2"/>
      </w:pPr>
      <w:r>
        <w:t>Stanza 1</w:t>
      </w:r>
    </w:p>
    <w:p>
      <w:r>
        <w:t>Ba-nhn ba Je - ho-va ba wa tsa-ma wu- khn-mb</w:t>
      </w:r>
    </w:p>
    <w:p>
      <w:r>
        <w:t>Kla kla ba.nhu ba na.</w:t>
      </w:r>
    </w:p>
    <w:p/>
    <w:p>
      <w:pPr>
        <w:pStyle w:val="Heading2"/>
      </w:pPr>
      <w:r>
        <w:t>Chorus</w:t>
      </w:r>
    </w:p>
    <w:p>
      <w:r>
        <w:t>I&lt;'a - mba, Fa • mba ka ti • ko ga A - fri • ka.</w:t>
      </w:r>
    </w:p>
    <w:p>
      <w:r>
        <w:t>Bye-la Fa-ro kla-kla ba-nhn ba na</w:t>
      </w:r>
    </w:p>
    <w:p/>
    <w:p>
      <w:r>
        <w:br w:type="page"/>
      </w:r>
    </w:p>
    <w:p>
      <w:pPr>
        <w:pStyle w:val="Heading1"/>
      </w:pPr>
      <w:r>
        <w:t>2. Mosi i lo caba a tsutsnma 1\'Iidian</w:t>
      </w:r>
    </w:p>
    <w:p>
      <w:pPr>
        <w:pStyle w:val="Heading2"/>
      </w:pPr>
      <w:r>
        <w:t>Stanza 1</w:t>
      </w:r>
    </w:p>
    <w:p>
      <w:r>
        <w:t>Jehova a ron bita a vurisa a mahlahla.</w:t>
      </w:r>
    </w:p>
    <w:p/>
    <w:p>
      <w:r>
        <w:br w:type="page"/>
      </w:r>
    </w:p>
    <w:p>
      <w:pPr>
        <w:pStyle w:val="Heading1"/>
      </w:pPr>
      <w:r>
        <w:t>3. Aroni i lo famba naye, baya le Gip</w:t>
      </w:r>
    </w:p>
    <w:p>
      <w:pPr>
        <w:pStyle w:val="Heading2"/>
      </w:pPr>
      <w:r>
        <w:t>Stanza 1</w:t>
      </w:r>
    </w:p>
    <w:p>
      <w:r>
        <w:t>Mosi na Aroni ba lo khonjlotela Faro.</w:t>
      </w:r>
    </w:p>
    <w:p/>
    <w:p>
      <w:r>
        <w:br w:type="page"/>
      </w:r>
    </w:p>
    <w:p>
      <w:pPr>
        <w:pStyle w:val="Heading1"/>
      </w:pPr>
      <w:r>
        <w:t>4. Faro i lo ala a ba tsona ku klakleka.</w:t>
      </w:r>
    </w:p>
    <w:p>
      <w:pPr>
        <w:pStyle w:val="Heading2"/>
      </w:pPr>
      <w:r>
        <w:t>Stanza 1</w:t>
      </w:r>
    </w:p>
    <w:p>
      <w:r>
        <w:t>Jehova i mu hile hi timhango ta kn tsisa.</w:t>
      </w:r>
    </w:p>
    <w:p/>
    <w:p>
      <w:r>
        <w:br w:type="page"/>
      </w:r>
    </w:p>
    <w:p>
      <w:pPr>
        <w:pStyle w:val="Heading1"/>
      </w:pPr>
      <w:r>
        <w:t>5. Faro i lo rila a fambisa a tikhnmb</w:t>
      </w:r>
    </w:p>
    <w:p>
      <w:pPr>
        <w:pStyle w:val="Heading2"/>
      </w:pPr>
      <w:r>
        <w:t>Stanza 1</w:t>
      </w:r>
    </w:p>
    <w:p>
      <w:r>
        <w:t>Yimpi yi lanzele yiya loba le himbin</w:t>
      </w:r>
    </w:p>
    <w:p/>
    <w:p>
      <w:r>
        <w:br w:type="page"/>
      </w:r>
    </w:p>
    <w:p>
      <w:pPr>
        <w:pStyle w:val="Heading1"/>
      </w:pPr>
      <w:r>
        <w:t>6. Banhn ba Jehova ba fambile xiwulen</w:t>
      </w:r>
    </w:p>
    <w:p>
      <w:pPr>
        <w:pStyle w:val="Heading2"/>
      </w:pPr>
      <w:r>
        <w:t>Stanza 1</w:t>
      </w:r>
    </w:p>
    <w:p>
      <w:r>
        <w:t>Refn gi lo rauga gi ba komba ndlela yabye,</w:t>
      </w:r>
    </w:p>
    <w:p>
      <w:r>
        <w:t>'l Ba lo nzulanzula ba cikela le Kanan</w:t>
      </w:r>
    </w:p>
    <w:p>
      <w:r>
        <w:t>Banhn ba Jehova ba hnmile wukhumbin</w:t>
      </w:r>
    </w:p>
    <w:p>
      <w:r>
        <w:t>.A TISlMU A IVANGELl 267</w:t>
      </w:r>
    </w:p>
    <w:p/>
    <w:p>
      <w:r>
        <w:br w:type="page"/>
      </w:r>
    </w:p>
    <w:p>
      <w:pPr>
        <w:pStyle w:val="Heading1"/>
      </w:pPr>
      <w:r>
        <w:t>8. Mosi, wena, Mosi, wa bitanwa hi Jehova.</w:t>
      </w:r>
    </w:p>
    <w:p>
      <w:pPr>
        <w:pStyle w:val="Heading2"/>
      </w:pPr>
      <w:r>
        <w:t>Stanza 1</w:t>
      </w:r>
    </w:p>
    <w:p>
      <w:r>
        <w:t>Famba na Aroni ruu ti l!ika ka Jehova.</w:t>
      </w:r>
    </w:p>
    <w:p/>
    <w:p>
      <w:r>
        <w:br w:type="page"/>
      </w:r>
    </w:p>
    <w:p>
      <w:pPr>
        <w:pStyle w:val="Heading1"/>
      </w:pPr>
      <w:r>
        <w:t>9. Nwina bamakabye mu tsamako wukhumbini,</w:t>
      </w:r>
    </w:p>
    <w:p>
      <w:pPr>
        <w:pStyle w:val="Heading2"/>
      </w:pPr>
      <w:r>
        <w:t>Stanza 1</w:t>
      </w:r>
    </w:p>
    <w:p>
      <w:r>
        <w:t>Faro wa zionho i ta ala ku mu klakla.</w:t>
      </w:r>
    </w:p>
    <w:p/>
    <w:p>
      <w:r>
        <w:br w:type="page"/>
      </w:r>
    </w:p>
    <w:p>
      <w:pPr>
        <w:pStyle w:val="Heading1"/>
      </w:pPr>
      <w:r>
        <w:t>10. Mu ta siya Faro ni Gipiti ga munyama.</w:t>
      </w:r>
    </w:p>
    <w:p>
      <w:pPr>
        <w:pStyle w:val="Heading2"/>
      </w:pPr>
      <w:r>
        <w:t>Stanza 1</w:t>
      </w:r>
    </w:p>
    <w:p>
      <w:r>
        <w:t>Jesu wa mu klakla, engenaui wutomin</w:t>
      </w:r>
    </w:p>
    <w:p>
      <w:r>
        <w:t>196b. U HLAYISILE KWATSI MAMANI</w:t>
      </w:r>
    </w:p>
    <w:p>
      <w:r>
        <w:t>Doh"" G.</w:t>
      </w:r>
    </w:p>
    <w:p/>
    <w:p>
      <w:pPr>
        <w:pStyle w:val="Heading2"/>
      </w:pPr>
      <w:r>
        <w:t>Stanza 1</w:t>
      </w:r>
    </w:p>
    <w:p>
      <w:r>
        <w:t>Oh Ho-si hi e ka we-ua, Oil Ho-si hi e ka ·.ve-na.</w:t>
      </w:r>
    </w:p>
    <w:p/>
    <w:p>
      <w:r>
        <w:br w:type="page"/>
      </w:r>
    </w:p>
    <w:p>
      <w:pPr>
        <w:pStyle w:val="Heading1"/>
      </w:pPr>
      <w:r>
        <w:t>2. Hla-mba a-na wa-kwe, Hla-mba a-ua wa-kwe.</w:t>
      </w:r>
    </w:p>
    <w:p>
      <w:pPr>
        <w:pStyle w:val="Heading2"/>
      </w:pPr>
      <w:r>
        <w:t>Stanza 1</w:t>
      </w:r>
    </w:p>
    <w:p>
      <w:r>
        <w:t>U hla-y-le kwa-tsi a ma-ma-ui Ka-la a hi nyka riwa-Ma-ua.</w:t>
      </w:r>
    </w:p>
    <w:p/>
    <w:p>
      <w:pPr>
        <w:pStyle w:val="Heading2"/>
      </w:pPr>
      <w:r>
        <w:t>Stanza 3</w:t>
      </w:r>
    </w:p>
    <w:p>
      <w:r>
        <w:t>U hlaza tingubyaua tak\\·e.</w:t>
      </w:r>
    </w:p>
    <w:p/>
    <w:p>
      <w:pPr>
        <w:pStyle w:val="Heading2"/>
      </w:pPr>
      <w:r>
        <w:t>Stanza 4</w:t>
      </w:r>
    </w:p>
    <w:p>
      <w:r>
        <w:t>Hakuba wa bambi, wa Ho</w:t>
      </w:r>
    </w:p>
    <w:p/>
    <w:p>
      <w:pPr>
        <w:pStyle w:val="Heading2"/>
      </w:pPr>
      <w:r>
        <w:t>Stanza 5</w:t>
      </w:r>
    </w:p>
    <w:p>
      <w:r>
        <w:t>Ni lorna kullikeui lezo.</w:t>
      </w:r>
    </w:p>
    <w:p/>
    <w:p>
      <w:pPr>
        <w:pStyle w:val="Heading2"/>
      </w:pPr>
      <w:r>
        <w:t>Stanza 6</w:t>
      </w:r>
    </w:p>
    <w:p>
      <w:r>
        <w:t>Ni lomu tihunyini lezo.</w:t>
      </w:r>
    </w:p>
    <w:p/>
    <w:p>
      <w:pPr>
        <w:pStyle w:val="Heading2"/>
      </w:pPr>
      <w:r>
        <w:t>Stanza 7</w:t>
      </w:r>
    </w:p>
    <w:p>
      <w:r>
        <w:t>Hlayisa wanana wa Ho</w:t>
      </w:r>
    </w:p>
    <w:p/>
    <w:p>
      <w:r>
        <w:br w:type="page"/>
      </w:r>
    </w:p>
    <w:p>
      <w:pPr>
        <w:pStyle w:val="Heading1"/>
      </w:pPr>
      <w:r>
        <w:t>1. A ka-nd1-ya Nu ngn-ngu-lu Nz1 ra-nge-</w:t>
      </w:r>
    </w:p>
    <w:p>
      <w:pPr>
        <w:pStyle w:val="Heading2"/>
      </w:pPr>
      <w:r>
        <w:t>Stanza 1</w:t>
      </w:r>
    </w:p>
    <w:p>
      <w:r>
        <w:t>nrlle- len' ya min'· Vu n-sa mu nya-</w:t>
      </w:r>
    </w:p>
    <w:p>
      <w:r>
        <w:t>N·znga pe</w:t>
      </w:r>
    </w:p>
    <w:p>
      <w:r>
        <w:t>ma wa yo-na ta -~ nga--na we na.</w:t>
      </w:r>
    </w:p>
    <w:p>
      <w:r>
        <w:t>CHORI'S</w:t>
      </w:r>
    </w:p>
    <w:p/>
    <w:p>
      <w:pPr>
        <w:pStyle w:val="Heading2"/>
      </w:pPr>
      <w:r>
        <w:t>Stanza 2</w:t>
      </w:r>
    </w:p>
    <w:p>
      <w:r>
        <w:t>Ku - wo - ne - ke la ku kwa-ts1 Nz1 ra-</w:t>
      </w:r>
    </w:p>
    <w:p>
      <w:r>
        <w:t>s, • • - .•s , d • • - • •- - • • - • • - PPPI f • •- • • -</w:t>
      </w:r>
    </w:p>
    <w:p>
      <w:r>
        <w:t>nge le we na Ku -wo - ne - ke-</w:t>
      </w:r>
    </w:p>
    <w:p>
      <w:r>
        <w:t>la, nZI fu - me; Nga nz1 fa-mba ka - ya.</w:t>
      </w:r>
    </w:p>
    <w:p/>
    <w:p>
      <w:pPr>
        <w:pStyle w:val="Heading2"/>
      </w:pPr>
      <w:r>
        <w:t>Stanza 3</w:t>
      </w:r>
    </w:p>
    <w:p>
      <w:r>
        <w:t>A kandiya ya N ungungul u 2 A kandiya ya ndlela ya mina</w:t>
      </w:r>
    </w:p>
    <w:p>
      <w:r>
        <w:t>Nzi rangela ndlelen' ya min'; Vul'isa moya wa min'</w:t>
      </w:r>
    </w:p>
    <w:p>
      <w:r>
        <w:t>Vurisa mnnyama wa yona \Voninga mbilwini ya mina,</w:t>
      </w:r>
    </w:p>
    <w:p>
      <w:r>
        <w:t>Nzi nga ta penga na wena. Kzi xurise hi kurula.</w:t>
      </w:r>
    </w:p>
    <w:p/>
    <w:p>
      <w:pPr>
        <w:pStyle w:val="Heading2"/>
      </w:pPr>
      <w:r>
        <w:t>Stanza 4</w:t>
      </w:r>
    </w:p>
    <w:p>
      <w:r>
        <w:t>KUW0lleke]a ku kwatsi 3 A knndiya ya kuhanya kanga</w:t>
      </w:r>
    </w:p>
    <w:p>
      <w:r>
        <w:t>Nzi rangele wena Hlongola kuonha ka min';</w:t>
      </w:r>
    </w:p>
    <w:p>
      <w:r>
        <w:t>Kuwonekela, nzi fume; Tatisa ku tsaka ka hom be</w:t>
      </w:r>
    </w:p>
    <w:p>
      <w:r>
        <w:t>Nga nzi famba kaya. Nzi ta ku lanzela kwa</w:t>
      </w:r>
    </w:p>
    <w:p/>
    <w:p>
      <w:r>
        <w:br w:type="page"/>
      </w:r>
    </w:p>
    <w:p>
      <w:pPr>
        <w:pStyle w:val="Heading1"/>
      </w:pPr>
      <w:r>
        <w:t>1. Nza Ku ra·nza, Ho - st, N1 yt·ndlu ya We - na;</w:t>
      </w:r>
    </w:p>
    <w:p>
      <w:pPr>
        <w:pStyle w:val="Heading2"/>
      </w:pPr>
      <w:r>
        <w:t>Stanza 1</w:t>
      </w:r>
    </w:p>
    <w:p>
      <w:r>
        <w:t>A ce- ci ya Mu - ha-ny Gi he-lwe hi Yen'.</w:t>
      </w:r>
    </w:p>
    <w:p/>
    <w:p>
      <w:r>
        <w:br w:type="page"/>
      </w:r>
    </w:p>
    <w:p>
      <w:pPr>
        <w:pStyle w:val="Heading1"/>
      </w:pPr>
      <w:r>
        <w:t>1. Nza Ku ranza, Hosi, 2 A mbuzo wa \\'ena</w:t>
      </w:r>
    </w:p>
    <w:p>
      <w:pPr>
        <w:pStyle w:val="Heading2"/>
      </w:pPr>
      <w:r>
        <w:t>Stanza 1</w:t>
      </w:r>
    </w:p>
    <w:p>
      <w:r>
        <w:t>Ni yindln ya \\'en a; Nza wu ranza nguvu;</w:t>
      </w:r>
    </w:p>
    <w:p>
      <w:r>
        <w:t>A ceci ya Muhnnyisi, Kwatsi a mahlo ya mina,</w:t>
      </w:r>
    </w:p>
    <w:p>
      <w:r>
        <w:t>Gi rihelwe hi Yen'. Hambu canja gamin'.</w:t>
      </w:r>
    </w:p>
    <w:p/>
    <w:p>
      <w:r>
        <w:br w:type="page"/>
      </w:r>
    </w:p>
    <w:p>
      <w:pPr>
        <w:pStyle w:val="Heading1"/>
      </w:pPr>
      <w:r>
        <w:t>3. N za gi ranza Zion'</w:t>
      </w:r>
    </w:p>
    <w:p>
      <w:pPr>
        <w:pStyle w:val="Heading2"/>
      </w:pPr>
      <w:r>
        <w:t>Stanza 1</w:t>
      </w:r>
    </w:p>
    <w:p>
      <w:r>
        <w:t>\Vutsamo ga yena;</w:t>
      </w:r>
    </w:p>
    <w:p>
      <w:r>
        <w:t>N zi ta gi tire Ia nguvu,</w:t>
      </w:r>
    </w:p>
    <w:p>
      <w:r>
        <w:t>N a nzi ha misaben'.</w:t>
      </w:r>
    </w:p>
    <w:p/>
    <w:p>
      <w:r>
        <w:br w:type="page"/>
      </w:r>
    </w:p>
    <w:p>
      <w:pPr>
        <w:pStyle w:val="Heading1"/>
      </w:pPr>
      <w:r>
        <w:t>260. A TISHfU TA IVANGE</w:t>
      </w:r>
    </w:p>
    <w:p>
      <w:pPr>
        <w:pStyle w:val="Heading2"/>
      </w:pPr>
      <w:r>
        <w:t>Stanza 1</w:t>
      </w:r>
    </w:p>
    <w:p>
      <w:r>
        <w:t>:PP • • - :PPl P • • - .f PI • • -</w:t>
      </w:r>
    </w:p>
    <w:p/>
    <w:p>
      <w:r>
        <w:br w:type="page"/>
      </w:r>
    </w:p>
    <w:p>
      <w:pPr>
        <w:pStyle w:val="Heading1"/>
      </w:pPr>
      <w:r>
        <w:t>1. A x1-ka h xa Ho-s1 X1 k-lwe ku - ta:</w:t>
      </w:r>
    </w:p>
    <w:p>
      <w:pPr>
        <w:pStyle w:val="Heading2"/>
      </w:pPr>
      <w:r>
        <w:t>Stanza 1</w:t>
      </w:r>
    </w:p>
    <w:p>
      <w:r>
        <w:t>A' 1!-ho s1 to-nlcle-le-le, Na a ba-nhu bo nkle-ie-le, C.</w:t>
      </w:r>
    </w:p>
    <w:p>
      <w:r>
        <w:t>• • P1'1 :P• • :PPI P</w:t>
      </w:r>
    </w:p>
    <w:p>
      <w:r>
        <w:t>A Me-s1-ya wa h1-na . Nga y1 fu- rna m1-sa-ben'.</w:t>
      </w:r>
    </w:p>
    <w:p/>
    <w:p>
      <w:r>
        <w:br w:type="page"/>
      </w:r>
    </w:p>
    <w:p>
      <w:pPr>
        <w:pStyle w:val="Heading1"/>
      </w:pPr>
      <w:r>
        <w:t>1. A xikati xa Hosi Kona kulwa ni ndlala</w:t>
      </w:r>
    </w:p>
    <w:p>
      <w:pPr>
        <w:pStyle w:val="Heading2"/>
      </w:pPr>
      <w:r>
        <w:t>Stanza 1</w:t>
      </w:r>
    </w:p>
    <w:p>
      <w:r>
        <w:t>Xi haklisilwe kuta: Xi ta ta ba haba futsi;</w:t>
      </w:r>
    </w:p>
    <w:p>
      <w:r>
        <w:t>A l\Iesiya wa hinn Kululama nu kuru!'</w:t>
      </w:r>
    </w:p>
    <w:p>
      <w:r>
        <w:t>Nga yi fuma misalwn'. Xi ta fuma misaben'.</w:t>
      </w:r>
    </w:p>
    <w:p>
      <w:r>
        <w:t>A tihosi tonklelele, A hi dumiseni Yena,</w:t>
      </w:r>
    </w:p>
    <w:p/>
    <w:p>
      <w:pPr>
        <w:pStyle w:val="Heading2"/>
      </w:pPr>
      <w:r>
        <w:t>Stanza 2</w:t>
      </w:r>
    </w:p>
    <w:p>
      <w:r>
        <w:t>Na a banhu honklelele, lzeseni bito gakwe;</w:t>
      </w:r>
    </w:p>
    <w:p>
      <w:r>
        <w:t>Ba ta vumela Yen a; lli l\1' tirela hi ntamo,</w:t>
      </w:r>
    </w:p>
    <w:p>
      <w:r>
        <w:t>A Satnni i haba. llosi yi nene ya hin'.</w:t>
      </w:r>
    </w:p>
    <w:p>
      <w:r>
        <w:t>NZI HLAZILW E HI YENA?</w:t>
      </w:r>
    </w:p>
    <w:p/>
    <w:p>
      <w:pPr>
        <w:pStyle w:val="Heading2"/>
      </w:pPr>
      <w:r>
        <w:t>Stanza 3</w:t>
      </w:r>
    </w:p>
    <w:p>
      <w:r>
        <w:t>PPI IP Is • • - PPP ! f • • - \PI • • -</w:t>
      </w:r>
    </w:p>
    <w:p/>
    <w:p>
      <w:r>
        <w:br w:type="page"/>
      </w:r>
    </w:p>
    <w:p>
      <w:pPr>
        <w:pStyle w:val="Heading1"/>
      </w:pPr>
      <w:r>
        <w:t>1. Nzi bla - z!we hi ye - na? Iii nka-ta wa ka Je - su woce!</w:t>
      </w:r>
    </w:p>
    <w:p>
      <w:pPr>
        <w:pStyle w:val="Heading2"/>
      </w:pPr>
      <w:r>
        <w:t>Stanza 1</w:t>
      </w:r>
    </w:p>
    <w:p>
      <w:r>
        <w:t>Nzi ba · nyi · swa h1 yni Hi nka-ta wa ka Je - su woce!</w:t>
      </w:r>
    </w:p>
    <w:p>
      <w:r>
        <w:t>CrroRu</w:t>
      </w:r>
    </w:p>
    <w:p>
      <w:r>
        <w:t>Wu na nta - mo wo - na, Wu hla-za wu ba • sa!</w:t>
      </w:r>
    </w:p>
    <w:p>
      <w:r>
        <w:t>A ku · na wu- nwa-ne Hi nka-ta wa ka Je • su woce.</w:t>
      </w:r>
    </w:p>
    <w:p/>
    <w:p>
      <w:r>
        <w:br w:type="page"/>
      </w:r>
    </w:p>
    <w:p>
      <w:pPr>
        <w:pStyle w:val="Heading1"/>
      </w:pPr>
      <w:r>
        <w:t>1. N zi hlazil we hi yen a? 3 Nzi nga ta binzwa zonho</w:t>
      </w:r>
    </w:p>
    <w:p>
      <w:pPr>
        <w:pStyle w:val="Heading2"/>
      </w:pPr>
      <w:r>
        <w:t>Stanza 1</w:t>
      </w:r>
    </w:p>
    <w:p>
      <w:r>
        <w:t>Hi nkata wa ka Jesu woce! Hi nkata wa ka Jesu woce!</w:t>
      </w:r>
    </w:p>
    <w:p>
      <w:r>
        <w:t>Nzi hanyiswa hi yinA hi kusaseka ke-</w:t>
      </w:r>
    </w:p>
    <w:p>
      <w:r>
        <w:t>Hi nkata wa ka Jesu woce! Hi nkata wa ka J esu woce I</w:t>
      </w:r>
    </w:p>
    <w:p>
      <w:r>
        <w:t>CHORU</w:t>
      </w:r>
    </w:p>
    <w:p/>
    <w:p>
      <w:pPr>
        <w:pStyle w:val="Heading2"/>
      </w:pPr>
      <w:r>
        <w:t>Stanza 2</w:t>
      </w:r>
    </w:p>
    <w:p>
      <w:r>
        <w:t>\Vu na ntamo wona,</w:t>
      </w:r>
    </w:p>
    <w:p>
      <w:r>
        <w:t>\V n hlaza w u basst!</w:t>
      </w:r>
    </w:p>
    <w:p>
      <w:r>
        <w:t>A ku na wunwane</w:t>
      </w:r>
    </w:p>
    <w:p>
      <w:r>
        <w:t>Hi nkata wa ka Jesu woce.</w:t>
      </w:r>
    </w:p>
    <w:p/>
    <w:p>
      <w:r>
        <w:br w:type="page"/>
      </w:r>
    </w:p>
    <w:p>
      <w:pPr>
        <w:pStyle w:val="Heading1"/>
      </w:pPr>
      <w:r>
        <w:t>2. Wu ta n;;i hlaza na-. 4 Loku hi kutsumba ke-</w:t>
      </w:r>
    </w:p>
    <w:p>
      <w:pPr>
        <w:pStyle w:val="Heading2"/>
      </w:pPr>
      <w:r>
        <w:t>Stanza 1</w:t>
      </w:r>
    </w:p>
    <w:p>
      <w:r>
        <w:t>' Hi nkata wa ka Jesu woce! Hi nkata wa ka Jesu woce I</w:t>
      </w:r>
    </w:p>
    <w:p>
      <w:r>
        <w:t>\Vu ta nzi tsetselela Lokn hi kululama-</w:t>
      </w:r>
    </w:p>
    <w:p>
      <w:r>
        <w:t>Hi nkata wa ka Jesu wuce! Hi nkata wa ka Jesu woce!</w:t>
      </w:r>
    </w:p>
    <w:p>
      <w:r>
        <w:t>CHORUCHORU</w:t>
      </w:r>
    </w:p>
    <w:p/>
    <w:p>
      <w:pPr>
        <w:pStyle w:val="Heading2"/>
      </w:pPr>
      <w:r>
        <w:t>Stanza 2</w:t>
      </w:r>
    </w:p>
    <w:p>
      <w:r>
        <w:t>Siku 1, Lisimu 1.</w:t>
      </w:r>
    </w:p>
    <w:p/>
    <w:p>
      <w:r>
        <w:br w:type="page"/>
      </w:r>
    </w:p>
    <w:p>
      <w:pPr>
        <w:pStyle w:val="Heading1"/>
      </w:pPr>
      <w:r>
        <w:t>1. I katekilc a munlm loyi a nga fambiko kungwcni g&gt;t bo giha,</w:t>
      </w:r>
    </w:p>
    <w:p>
      <w:pPr>
        <w:pStyle w:val="Heading2"/>
      </w:pPr>
      <w:r>
        <w:t>Stanza 1</w:t>
      </w:r>
    </w:p>
    <w:p>
      <w:r>
        <w:t>Loyi a nga yimiko ndleleni ya baonhi, hambu ni ku tsama</w:t>
      </w:r>
    </w:p>
    <w:p>
      <w:r>
        <w:t>klanganweni wa batseketse</w:t>
      </w:r>
    </w:p>
    <w:p/>
    <w:p>
      <w:r>
        <w:br w:type="page"/>
      </w:r>
    </w:p>
    <w:p>
      <w:pPr>
        <w:pStyle w:val="Heading1"/>
      </w:pPr>
      <w:r>
        <w:t>2. Kanilezi yena i tsakela a nayo wa Jehova ;-a wu alakanya a</w:t>
      </w:r>
    </w:p>
    <w:p>
      <w:pPr>
        <w:pStyle w:val="Heading2"/>
      </w:pPr>
      <w:r>
        <w:t>Stanza 1</w:t>
      </w:r>
    </w:p>
    <w:p>
      <w:r>
        <w:t>mumu ni wusiku.</w:t>
      </w:r>
    </w:p>
    <w:p/>
    <w:p>
      <w:r>
        <w:br w:type="page"/>
      </w:r>
    </w:p>
    <w:p>
      <w:pPr>
        <w:pStyle w:val="Heading1"/>
      </w:pPr>
      <w:r>
        <w:t>3. Yena ita fanana ni sinya yi byalilweko le micongweni ya mati,</w:t>
      </w:r>
    </w:p>
    <w:p>
      <w:pPr>
        <w:pStyle w:val="Heading2"/>
      </w:pPr>
      <w:r>
        <w:t>Stanza 1</w:t>
      </w:r>
    </w:p>
    <w:p>
      <w:r>
        <w:t>leyo yi p:&lt;alako a mbanzo wa yona hi nguba ya yona,-Leyo a</w:t>
      </w:r>
    </w:p>
    <w:p>
      <w:r>
        <w:t>kl uka ga yona gi nga wuniko, kan.a kuyini lez1 a zi mahako</w:t>
      </w:r>
    </w:p>
    <w:p>
      <w:r>
        <w:t>zi ta vuvuma.</w:t>
      </w:r>
    </w:p>
    <w:p/>
    <w:p>
      <w:r>
        <w:br w:type="page"/>
      </w:r>
    </w:p>
    <w:p>
      <w:pPr>
        <w:pStyle w:val="Heading1"/>
      </w:pPr>
      <w:r>
        <w:t>4. A ba ku!?iha a ba ngaho ;-kanilezi ba kota mungu lowu wu</w:t>
      </w:r>
    </w:p>
    <w:p>
      <w:pPr>
        <w:pStyle w:val="Heading2"/>
      </w:pPr>
      <w:r>
        <w:t>Stanza 1</w:t>
      </w:r>
    </w:p>
    <w:p>
      <w:r>
        <w:t>kukuletwako hi mheho.</w:t>
      </w:r>
    </w:p>
    <w:p/>
    <w:p>
      <w:r>
        <w:br w:type="page"/>
      </w:r>
    </w:p>
    <w:p>
      <w:pPr>
        <w:pStyle w:val="Heading1"/>
      </w:pPr>
      <w:r>
        <w:t>5. Hikwalaho a ba kuyiha ba nga ta zi kota ku yima kulamuleni,</w:t>
      </w:r>
    </w:p>
    <w:p>
      <w:pPr>
        <w:pStyle w:val="Heading2"/>
      </w:pPr>
      <w:r>
        <w:t>Stanza 1</w:t>
      </w:r>
    </w:p>
    <w:p>
      <w:r>
        <w:t>-Hambu ni baonhi le klanganweni wa balulamileko.</w:t>
      </w:r>
    </w:p>
    <w:p/>
    <w:p>
      <w:r>
        <w:br w:type="page"/>
      </w:r>
    </w:p>
    <w:p>
      <w:pPr>
        <w:pStyle w:val="Heading1"/>
      </w:pPr>
      <w:r>
        <w:t>6. Hakuba Jehova wa tiba a ndlcla ya balulamileko, kanilezi a</w:t>
      </w:r>
    </w:p>
    <w:p>
      <w:pPr>
        <w:pStyle w:val="Heading2"/>
      </w:pPr>
      <w:r>
        <w:t>Stanza 1</w:t>
      </w:r>
    </w:p>
    <w:p>
      <w:r>
        <w:t>ndlela ya bakugiha yi mbelela kuloben</w:t>
      </w:r>
    </w:p>
    <w:p>
      <w:r>
        <w:t>Siku 2, Lisimu 8.</w:t>
      </w:r>
    </w:p>
    <w:p/>
    <w:p>
      <w:r>
        <w:br w:type="page"/>
      </w:r>
    </w:p>
    <w:p>
      <w:pPr>
        <w:pStyle w:val="Heading1"/>
      </w:pPr>
      <w:r>
        <w:t>1. 0 Jehova, Hosi ya hina, gi dzunzekisile ku yini a bito ga wena</w:t>
      </w:r>
    </w:p>
    <w:p>
      <w:pPr>
        <w:pStyle w:val="Heading2"/>
      </w:pPr>
      <w:r>
        <w:t>Stanza 1</w:t>
      </w:r>
    </w:p>
    <w:p>
      <w:r>
        <w:t>misabeni yonkle !-W·e na loyi u yimisileko a wukosi ga wena</w:t>
      </w:r>
    </w:p>
    <w:p>
      <w:r>
        <w:t>hehla matilweni !</w:t>
      </w:r>
    </w:p>
    <w:p/>
    <w:p>
      <w:r>
        <w:br w:type="page"/>
      </w:r>
    </w:p>
    <w:p>
      <w:pPr>
        <w:pStyle w:val="Heading1"/>
      </w:pPr>
      <w:r>
        <w:t>2. Hi le nmiwini wa :hlangana ni laba ba ailwako wena u ti yimi</w:t>
      </w:r>
    </w:p>
    <w:p>
      <w:pPr>
        <w:pStyle w:val="Heading2"/>
      </w:pPr>
      <w:r>
        <w:t>Stanza 1</w:t>
      </w:r>
    </w:p>
    <w:p>
      <w:r>
        <w:t>sele a ntamo hi kota ya halala ba wena,-Kasi wa miyeta a nala</w:t>
      </w:r>
    </w:p>
    <w:p>
      <w:r>
        <w:t>ni muphote</w:t>
      </w:r>
    </w:p>
    <w:p/>
    <w:p>
      <w:r>
        <w:br w:type="page"/>
      </w:r>
    </w:p>
    <w:p>
      <w:pPr>
        <w:pStyle w:val="Heading1"/>
      </w:pPr>
      <w:r>
        <w:t>3. Loku nzi cuwuka a matilo ya wena, a ntiro wa titiho ta wena,</w:t>
      </w:r>
    </w:p>
    <w:p>
      <w:pPr>
        <w:pStyle w:val="Heading2"/>
      </w:pPr>
      <w:r>
        <w:t>Stanza 1</w:t>
      </w:r>
    </w:p>
    <w:p>
      <w:r>
        <w:t>A hweti ni tinyeleti leti wena u ti bangileko;</w:t>
      </w:r>
    </w:p>
    <w:p/>
    <w:p>
      <w:r>
        <w:br w:type="page"/>
      </w:r>
    </w:p>
    <w:p>
      <w:pPr>
        <w:pStyle w:val="Heading1"/>
      </w:pPr>
      <w:r>
        <w:t>4. Xini munhu, lezaku wena u mu alakanya ke ?-Kutani a ilwana</w:t>
      </w:r>
    </w:p>
    <w:p>
      <w:pPr>
        <w:pStyle w:val="Heading2"/>
      </w:pPr>
      <w:r>
        <w:t>Stanza 1</w:t>
      </w:r>
    </w:p>
    <w:p>
      <w:r>
        <w:t>wa munhu lezi wena u mu enzelako ke ?</w:t>
      </w:r>
    </w:p>
    <w:p/>
    <w:p>
      <w:r>
        <w:br w:type="page"/>
      </w:r>
    </w:p>
    <w:p>
      <w:pPr>
        <w:pStyle w:val="Heading1"/>
      </w:pPr>
      <w:r>
        <w:t>5. U mu mahile kutsongwani a kuba a ecana ni Nungungulu,</w:t>
      </w:r>
    </w:p>
    <w:p>
      <w:pPr>
        <w:pStyle w:val="Heading2"/>
      </w:pPr>
      <w:r>
        <w:t>Stanza 1</w:t>
      </w:r>
    </w:p>
    <w:p>
      <w:r>
        <w:t>~i ku mu l]ombisa hi wukosi ni kudzunziwa.</w:t>
      </w:r>
    </w:p>
    <w:p/>
    <w:p>
      <w:r>
        <w:br w:type="page"/>
      </w:r>
    </w:p>
    <w:p>
      <w:pPr>
        <w:pStyle w:val="Heading1"/>
      </w:pPr>
      <w:r>
        <w:t>6. U wumbele yena a ku fumela hehla ka mitiro ya mandla ya</w:t>
      </w:r>
    </w:p>
    <w:p>
      <w:pPr>
        <w:pStyle w:val="Heading2"/>
      </w:pPr>
      <w:r>
        <w:t>Stanza 1</w:t>
      </w:r>
    </w:p>
    <w:p>
      <w:r>
        <w:t>wena ;-U bekile zilo zonkle lahasi ka. mikonzo yakw e.</w:t>
      </w:r>
    </w:p>
    <w:p/>
    <w:p>
      <w:pPr>
        <w:pStyle w:val="Heading2"/>
      </w:pPr>
      <w:r>
        <w:t>Stanza 264</w:t>
      </w:r>
    </w:p>
    <w:p>
      <w:r>
        <w:t>A TISIMU TA !VANGEL!.</w:t>
      </w:r>
    </w:p>
    <w:p/>
    <w:p>
      <w:r>
        <w:br w:type="page"/>
      </w:r>
    </w:p>
    <w:p>
      <w:pPr>
        <w:pStyle w:val="Heading1"/>
      </w:pPr>
      <w:r>
        <w:t>7. Tonkle tiyivu ni tihomu,-Ina ni zibanza za kwati;</w:t>
      </w:r>
    </w:p>
    <w:p>
      <w:pPr>
        <w:pStyle w:val="Heading2"/>
      </w:pPr>
      <w:r>
        <w:t>Stanza 1</w:t>
      </w:r>
    </w:p>
    <w:p>
      <w:r>
        <w:t>Ni tinyanyani ta tilo ni zidluwani za bimbNi zihi lezi zi</w:t>
      </w:r>
    </w:p>
    <w:p>
      <w:r>
        <w:t>hunzako hi misoko ya bimb</w:t>
      </w:r>
    </w:p>
    <w:p/>
    <w:p>
      <w:r>
        <w:br w:type="page"/>
      </w:r>
    </w:p>
    <w:p>
      <w:pPr>
        <w:pStyle w:val="Heading1"/>
      </w:pPr>
      <w:r>
        <w:t>9. 0 Jehova, Hosi ya hina, gi dzunzekisile ku yini a bito ga wena</w:t>
      </w:r>
    </w:p>
    <w:p>
      <w:pPr>
        <w:pStyle w:val="Heading2"/>
      </w:pPr>
      <w:r>
        <w:t>Stanza 1</w:t>
      </w:r>
    </w:p>
    <w:p>
      <w:r>
        <w:t>misabeni yonkle !</w:t>
      </w:r>
    </w:p>
    <w:p>
      <w:r>
        <w:t>Siku 3, Lisimu 14.</w:t>
      </w:r>
    </w:p>
    <w:p>
      <w:r>
        <w:t>l A pupulu gi wulile mbilwini ya gona, A ku kona Nungungulu.</w:t>
      </w:r>
    </w:p>
    <w:p>
      <w:r>
        <w:t>Bona ba \?olile, ba mahile mitiro yi nyenyezako, a ku kona loyi</w:t>
      </w:r>
    </w:p>
    <w:p/>
    <w:p>
      <w:pPr>
        <w:pStyle w:val="Heading2"/>
      </w:pPr>
      <w:r>
        <w:t>Stanza 2</w:t>
      </w:r>
    </w:p>
    <w:p>
      <w:r>
        <w:t>a mahako kusaseka.</w:t>
      </w:r>
    </w:p>
    <w:p/>
    <w:p>
      <w:r>
        <w:br w:type="page"/>
      </w:r>
    </w:p>
    <w:p>
      <w:pPr>
        <w:pStyle w:val="Heading1"/>
      </w:pPr>
      <w:r>
        <w:t>2. Jehova wa cuwuka bana ba banhu na hi le tilwenKasi ku</w:t>
      </w:r>
    </w:p>
    <w:p>
      <w:pPr>
        <w:pStyle w:val="Heading2"/>
      </w:pPr>
      <w:r>
        <w:t>Stanza 1</w:t>
      </w:r>
    </w:p>
    <w:p>
      <w:r>
        <w:t>wona loku a hi kona loyi a pimako, loyi a hlotako Nungungulu.</w:t>
      </w:r>
    </w:p>
    <w:p/>
    <w:p>
      <w:r>
        <w:br w:type="page"/>
      </w:r>
    </w:p>
    <w:p>
      <w:pPr>
        <w:pStyle w:val="Heading1"/>
      </w:pPr>
      <w:r>
        <w:t>3. Bonkle ba hambukile, bona bonkle ba nyenyezisilwe ;-A nga</w:t>
      </w:r>
    </w:p>
    <w:p>
      <w:pPr>
        <w:pStyle w:val="Heading2"/>
      </w:pPr>
      <w:r>
        <w:t>Stanza 1</w:t>
      </w:r>
    </w:p>
    <w:p>
      <w:r>
        <w:t>kona a mahako kusaseka, ge hambu ni mutiwe.</w:t>
      </w:r>
    </w:p>
    <w:p/>
    <w:p>
      <w:r>
        <w:br w:type="page"/>
      </w:r>
    </w:p>
    <w:p>
      <w:pPr>
        <w:pStyle w:val="Heading1"/>
      </w:pPr>
      <w:r>
        <w:t>4. Bonkle batiri ba kugoha a ba na kutiba ke ?-Laba ba gako</w:t>
      </w:r>
    </w:p>
    <w:p>
      <w:pPr>
        <w:pStyle w:val="Heading2"/>
      </w:pPr>
      <w:r>
        <w:t>Stanza 1</w:t>
      </w:r>
    </w:p>
    <w:p>
      <w:r>
        <w:t>banhu ba mina kota lezi ba gako zi!?aba, na ba nga kombeli ka</w:t>
      </w:r>
    </w:p>
    <w:p>
      <w:r>
        <w:t>Jehova?</w:t>
      </w:r>
    </w:p>
    <w:p/>
    <w:p>
      <w:r>
        <w:br w:type="page"/>
      </w:r>
    </w:p>
    <w:p>
      <w:pPr>
        <w:pStyle w:val="Heading1"/>
      </w:pPr>
      <w:r>
        <w:t>5. Bona ba le kucabeni ka hombe ;-Hakuba Nungungulu i le</w:t>
      </w:r>
    </w:p>
    <w:p>
      <w:pPr>
        <w:pStyle w:val="Heading2"/>
      </w:pPr>
      <w:r>
        <w:t>Stanza 1</w:t>
      </w:r>
    </w:p>
    <w:p>
      <w:r>
        <w:t>x1zukulwaneni xa balulamileko.</w:t>
      </w:r>
    </w:p>
    <w:p>
      <w:r>
        <w:t>Nwina mu cela tingana makungo ya xisiwana,-Kanilezi Jehova</w:t>
      </w:r>
    </w:p>
    <w:p>
      <w:r>
        <w:t>mbucabelo gakwe.</w:t>
      </w:r>
    </w:p>
    <w:p/>
    <w:p>
      <w:r>
        <w:br w:type="page"/>
      </w:r>
    </w:p>
    <w:p>
      <w:pPr>
        <w:pStyle w:val="Heading1"/>
      </w:pPr>
      <w:r>
        <w:t>7. 0, loku ko kwatsi a kuhanyisa ka Israeli ku humile hi le Zioni</w:t>
      </w:r>
    </w:p>
    <w:p>
      <w:pPr>
        <w:pStyle w:val="Heading2"/>
      </w:pPr>
      <w:r>
        <w:t>Stanza 1</w:t>
      </w:r>
    </w:p>
    <w:p>
      <w:r>
        <w:t>Laha Jehova a klelisako banhu bakwe kukhonweni, zonake</w:t>
      </w:r>
    </w:p>
    <w:p>
      <w:r>
        <w:t>Jakobe i ta tsaka na Israeli i ta nengela.</w:t>
      </w:r>
    </w:p>
    <w:p>
      <w:r>
        <w:t>Siku 4, Lisimu 16.</w:t>
      </w:r>
    </w:p>
    <w:p>
      <w:r>
        <w:t>l 0 Nungungulu, nzi lonzowote,-Hakuba nza cabela ka wena.</w:t>
      </w:r>
    </w:p>
    <w:p/>
    <w:p>
      <w:r>
        <w:br w:type="page"/>
      </w:r>
    </w:p>
    <w:p>
      <w:pPr>
        <w:pStyle w:val="Heading1"/>
      </w:pPr>
      <w:r>
        <w:t>2. Nzi te ngalo ka Jehova, Wena u Hosi ya mina A nzi na</w:t>
      </w:r>
    </w:p>
    <w:p>
      <w:pPr>
        <w:pStyle w:val="Heading2"/>
      </w:pPr>
      <w:r>
        <w:t>Stanza 1</w:t>
      </w:r>
    </w:p>
    <w:p>
      <w:r>
        <w:t>kusasa a handle ka wena.</w:t>
      </w:r>
    </w:p>
    <w:p/>
    <w:p>
      <w:r>
        <w:br w:type="page"/>
      </w:r>
    </w:p>
    <w:p>
      <w:pPr>
        <w:pStyle w:val="Heading1"/>
      </w:pPr>
      <w:r>
        <w:t>3. A bakugasa laba ba nga laha misabenHi laba bahombe a</w:t>
      </w:r>
    </w:p>
    <w:p>
      <w:pPr>
        <w:pStyle w:val="Heading2"/>
      </w:pPr>
      <w:r>
        <w:t>Stanza 1</w:t>
      </w:r>
    </w:p>
    <w:p>
      <w:r>
        <w:t>kuxalala konkle ka mina ku nga ka bona.</w:t>
      </w:r>
    </w:p>
    <w:p/>
    <w:p>
      <w:r>
        <w:br w:type="page"/>
      </w:r>
    </w:p>
    <w:p>
      <w:pPr>
        <w:pStyle w:val="Heading1"/>
      </w:pPr>
      <w:r>
        <w:t>4. Ku ta enzeleka a kuxaniseka ka bona labo ba nyikako zinyi</w:t>
      </w:r>
    </w:p>
    <w:p>
      <w:pPr>
        <w:pStyle w:val="Heading2"/>
      </w:pPr>
      <w:r>
        <w:t>Stanza 1</w:t>
      </w:r>
    </w:p>
    <w:p>
      <w:r>
        <w:t>kiwo ka banwani miphahlo yabye ya nkhata</w:t>
      </w:r>
    </w:p>
    <w:p>
      <w:r>
        <w:t>banungun~lu,-A</w:t>
      </w:r>
    </w:p>
    <w:p>
      <w:r>
        <w:t>nzi nga ta yi nyikela, hambu ni ku kumbuka a mabito yabye</w:t>
      </w:r>
    </w:p>
    <w:p>
      <w:r>
        <w:t>hi milomu ya mina.</w:t>
      </w:r>
    </w:p>
    <w:p/>
    <w:p>
      <w:r>
        <w:br w:type="page"/>
      </w:r>
    </w:p>
    <w:p>
      <w:pPr>
        <w:pStyle w:val="Heading1"/>
      </w:pPr>
      <w:r>
        <w:t>5. Jehova hi xiabelo lexi xi nyikilweko mina ni gombe legi nzi</w:t>
      </w:r>
    </w:p>
    <w:p>
      <w:pPr>
        <w:pStyle w:val="Heading2"/>
      </w:pPr>
      <w:r>
        <w:t>Stanza 1</w:t>
      </w:r>
    </w:p>
    <w:p>
      <w:r>
        <w:t>nY:ikilweko gona,-\Vena hi wena loyi u hlayisako a tsomba ya</w:t>
      </w:r>
    </w:p>
    <w:p>
      <w:r>
        <w:t>U TA DAVIDA. 265</w:t>
      </w:r>
    </w:p>
    <w:p/>
    <w:p>
      <w:r>
        <w:br w:type="page"/>
      </w:r>
    </w:p>
    <w:p>
      <w:pPr>
        <w:pStyle w:val="Heading1"/>
      </w:pPr>
      <w:r>
        <w:t>6. A xiabelo xa rnina xi kona wutsanweni go saseka,-Ina, nzi na</w:t>
      </w:r>
    </w:p>
    <w:p>
      <w:pPr>
        <w:pStyle w:val="Heading2"/>
      </w:pPr>
      <w:r>
        <w:t>Stanza 1</w:t>
      </w:r>
    </w:p>
    <w:p>
      <w:r>
        <w:t>ni tsornba yo saseka.</w:t>
      </w:r>
    </w:p>
    <w:p/>
    <w:p>
      <w:r>
        <w:br w:type="page"/>
      </w:r>
    </w:p>
    <w:p>
      <w:pPr>
        <w:pStyle w:val="Heading1"/>
      </w:pPr>
      <w:r>
        <w:t>7. Nzi ta durnisa Jehova hakuba wa nzi nyika wusungukati;</w:t>
      </w:r>
    </w:p>
    <w:p>
      <w:pPr>
        <w:pStyle w:val="Heading2"/>
      </w:pPr>
      <w:r>
        <w:t>Stanza 1</w:t>
      </w:r>
    </w:p>
    <w:p>
      <w:r>
        <w:t>Ina a rnbilu ya rnina ya nzi luleka ni !aha wusikwin</w:t>
      </w:r>
    </w:p>
    <w:p/>
    <w:p>
      <w:r>
        <w:br w:type="page"/>
      </w:r>
    </w:p>
    <w:p>
      <w:pPr>
        <w:pStyle w:val="Heading1"/>
      </w:pPr>
      <w:r>
        <w:t>8. Nzi na na Jehova rnahlweni ka rnina xonkle xikhaHakuba</w:t>
      </w:r>
    </w:p>
    <w:p>
      <w:pPr>
        <w:pStyle w:val="Heading2"/>
      </w:pPr>
      <w:r>
        <w:t>Stanza 1</w:t>
      </w:r>
    </w:p>
    <w:p>
      <w:r>
        <w:t>yena i le canjeni ga rnina ga xinene, nzi nga ta tsekatsekiswa.</w:t>
      </w:r>
    </w:p>
    <w:p>
      <w:r>
        <w:t>9' Hikwalaho a rnbilu ya rnina ya tsaka, ni rnuhefernulo wa rnina</w:t>
      </w:r>
    </w:p>
    <w:p>
      <w:r>
        <w:t>wa nengela;-Ni nyarna ya rnina yi ta tsarna hi kutsumba.</w:t>
      </w:r>
    </w:p>
    <w:p/>
    <w:p>
      <w:r>
        <w:br w:type="page"/>
      </w:r>
    </w:p>
    <w:p>
      <w:pPr>
        <w:pStyle w:val="Heading1"/>
      </w:pPr>
      <w:r>
        <w:t>10. Hakuba wena u nga ta tsika a rnuhefernulo wa rnina le ka bafi</w:t>
      </w:r>
    </w:p>
    <w:p>
      <w:pPr>
        <w:pStyle w:val="Heading2"/>
      </w:pPr>
      <w:r>
        <w:t>Stanza 1</w:t>
      </w:r>
    </w:p>
    <w:p>
      <w:r>
        <w:t>leko ;-Wena u nga ta vurnela a wa kugasa wa wena a ku wona</w:t>
      </w:r>
    </w:p>
    <w:p>
      <w:r>
        <w:t>kugola.</w:t>
      </w:r>
    </w:p>
    <w:p/>
    <w:p>
      <w:r>
        <w:br w:type="page"/>
      </w:r>
    </w:p>
    <w:p>
      <w:pPr>
        <w:pStyle w:val="Heading1"/>
      </w:pPr>
      <w:r>
        <w:t>11. \Vena u ta nzi kangeta a ndlela ya wutorna litsako .!i tele a</w:t>
      </w:r>
    </w:p>
    <w:p>
      <w:pPr>
        <w:pStyle w:val="Heading2"/>
      </w:pPr>
      <w:r>
        <w:t>Stanza 1</w:t>
      </w:r>
    </w:p>
    <w:p>
      <w:r>
        <w:t>kubakoneni ka wena; ni kuxalala ku kona canjeni ga wena</w:t>
      </w:r>
    </w:p>
    <w:p>
      <w:r>
        <w:t>kala ku pinzuka.</w:t>
      </w:r>
    </w:p>
    <w:p>
      <w:r>
        <w:t>Siku 5, Lisimu 19.</w:t>
      </w:r>
    </w:p>
    <w:p/>
    <w:p>
      <w:r>
        <w:br w:type="page"/>
      </w:r>
    </w:p>
    <w:p>
      <w:pPr>
        <w:pStyle w:val="Heading1"/>
      </w:pPr>
      <w:r>
        <w:t>1. A rnatilo rna kanela a wukosi ga Nungungulu;-Ni ndengelenge</w:t>
      </w:r>
    </w:p>
    <w:p>
      <w:pPr>
        <w:pStyle w:val="Heading2"/>
      </w:pPr>
      <w:r>
        <w:t>Stanza 1</w:t>
      </w:r>
    </w:p>
    <w:p>
      <w:r>
        <w:t>va kornbisa. a ntiro wa rnandla yakw e.</w:t>
      </w:r>
    </w:p>
    <w:p/>
    <w:p>
      <w:r>
        <w:br w:type="page"/>
      </w:r>
    </w:p>
    <w:p>
      <w:pPr>
        <w:pStyle w:val="Heading1"/>
      </w:pPr>
      <w:r>
        <w:t>2. A siku ga hlawutela ka siku ginwanNi wueiku gi byeletela</w:t>
      </w:r>
    </w:p>
    <w:p>
      <w:pPr>
        <w:pStyle w:val="Heading2"/>
      </w:pPr>
      <w:r>
        <w:t>Stanza 1</w:t>
      </w:r>
    </w:p>
    <w:p>
      <w:r>
        <w:t>a wusiku kutiba.</w:t>
      </w:r>
    </w:p>
    <w:p/>
    <w:p>
      <w:r>
        <w:br w:type="page"/>
      </w:r>
    </w:p>
    <w:p>
      <w:pPr>
        <w:pStyle w:val="Heading1"/>
      </w:pPr>
      <w:r>
        <w:t>3. A ku kona rnawulawulela, a ku kona Jli lirirnaha ku p.ga</w:t>
      </w:r>
    </w:p>
    <w:p>
      <w:pPr>
        <w:pStyle w:val="Heading2"/>
      </w:pPr>
      <w:r>
        <w:t>Stanza 1</w:t>
      </w:r>
    </w:p>
    <w:p>
      <w:r>
        <w:t>zwaliko a rnagezu ya zona.</w:t>
      </w:r>
    </w:p>
    <w:p/>
    <w:p>
      <w:r>
        <w:br w:type="page"/>
      </w:r>
    </w:p>
    <w:p>
      <w:pPr>
        <w:pStyle w:val="Heading1"/>
      </w:pPr>
      <w:r>
        <w:t>4. A kuzwala ka zona ku hurnele rnisabeni yonkle, ni tirnhaka ta</w:t>
      </w:r>
    </w:p>
    <w:p>
      <w:pPr>
        <w:pStyle w:val="Heading2"/>
      </w:pPr>
      <w:r>
        <w:t>Stanza 1</w:t>
      </w:r>
    </w:p>
    <w:p>
      <w:r>
        <w:t>zona ti cikele magernetarnu akele garnbo a xaxa xikari ka</w:t>
      </w:r>
    </w:p>
    <w:p>
      <w:r>
        <w:t>zona.</w:t>
      </w:r>
    </w:p>
    <w:p/>
    <w:p>
      <w:r>
        <w:br w:type="page"/>
      </w:r>
    </w:p>
    <w:p>
      <w:pPr>
        <w:pStyle w:val="Heading1"/>
      </w:pPr>
      <w:r>
        <w:t>5. Gona gi kotisa rnuyeni a hurnako nhangeni yakwe,-Gi tsaka</w:t>
      </w:r>
    </w:p>
    <w:p>
      <w:pPr>
        <w:pStyle w:val="Heading2"/>
      </w:pPr>
      <w:r>
        <w:t>Stanza 1</w:t>
      </w:r>
    </w:p>
    <w:p>
      <w:r>
        <w:t>kwatsi hi nhenha ku tsutsurna hi ndlela ya gona.</w:t>
      </w:r>
    </w:p>
    <w:p/>
    <w:p>
      <w:r>
        <w:br w:type="page"/>
      </w:r>
    </w:p>
    <w:p>
      <w:pPr>
        <w:pStyle w:val="Heading1"/>
      </w:pPr>
      <w:r>
        <w:t>6. Gi suka h le rnagunweni ya tilo, gi renzelekela giya cikela</w:t>
      </w:r>
    </w:p>
    <w:p>
      <w:pPr>
        <w:pStyle w:val="Heading2"/>
      </w:pPr>
      <w:r>
        <w:t>Stanza 1</w:t>
      </w:r>
    </w:p>
    <w:p>
      <w:r>
        <w:t>rnaguiiweni rnanwanA ku na xilo lexi xi nga ti sirelako</w:t>
      </w:r>
    </w:p>
    <w:p>
      <w:r>
        <w:t>kuhiseni ka gona.</w:t>
      </w:r>
    </w:p>
    <w:p/>
    <w:p>
      <w:r>
        <w:br w:type="page"/>
      </w:r>
    </w:p>
    <w:p>
      <w:pPr>
        <w:pStyle w:val="Heading1"/>
      </w:pPr>
      <w:r>
        <w:t>7. A nawo wa Jehova wu rnbelele, wu wuyisa rnuhefernulo A</w:t>
      </w:r>
    </w:p>
    <w:p>
      <w:pPr>
        <w:pStyle w:val="Heading2"/>
      </w:pPr>
      <w:r>
        <w:t>Stanza 1</w:t>
      </w:r>
    </w:p>
    <w:p>
      <w:r>
        <w:t>wurnbont ga Jehova gi nene, ga klarihisa xipurnbu.</w:t>
      </w:r>
    </w:p>
    <w:p/>
    <w:p>
      <w:r>
        <w:br w:type="page"/>
      </w:r>
    </w:p>
    <w:p>
      <w:pPr>
        <w:pStyle w:val="Heading1"/>
      </w:pPr>
      <w:r>
        <w:t>8. A rnilayo ya Jehova yi nene, ya nenge rnbilu A xilayelo</w:t>
      </w:r>
    </w:p>
    <w:p>
      <w:pPr>
        <w:pStyle w:val="Heading2"/>
      </w:pPr>
      <w:r>
        <w:t>Stanza 1</w:t>
      </w:r>
    </w:p>
    <w:p>
      <w:r>
        <w:t>xa Jehova xi hlazekile, xi woninga rnahlo.</w:t>
      </w:r>
    </w:p>
    <w:p/>
    <w:p>
      <w:r>
        <w:br w:type="page"/>
      </w:r>
    </w:p>
    <w:p>
      <w:pPr>
        <w:pStyle w:val="Heading1"/>
      </w:pPr>
      <w:r>
        <w:t>9. A kucaba Jehova ku gasile, ku sirnarnis11 kala ku pinzuka ;-A</w:t>
      </w:r>
    </w:p>
    <w:p>
      <w:pPr>
        <w:pStyle w:val="Heading2"/>
      </w:pPr>
      <w:r>
        <w:t>Stanza 1</w:t>
      </w:r>
    </w:p>
    <w:p>
      <w:r>
        <w:t>rnalarnulela ya Jehova rna nene, rna lularnile wonkle.</w:t>
      </w:r>
    </w:p>
    <w:p/>
    <w:p>
      <w:r>
        <w:br w:type="page"/>
      </w:r>
    </w:p>
    <w:p>
      <w:pPr>
        <w:pStyle w:val="Heading1"/>
      </w:pPr>
      <w:r>
        <w:t>10. Ma nabelekile ku hunza nzalarna, ina ni nzalarna yinyingi yi</w:t>
      </w:r>
    </w:p>
    <w:p>
      <w:pPr>
        <w:pStyle w:val="Heading2"/>
      </w:pPr>
      <w:r>
        <w:t>Stanza 1</w:t>
      </w:r>
    </w:p>
    <w:p>
      <w:r>
        <w:t>hlutekileko Ma nanziha ku hunza wulornbe ni rnadom" ya</w:t>
      </w:r>
    </w:p>
    <w:p>
      <w:r>
        <w:t>zihahla za gona.</w:t>
      </w:r>
    </w:p>
    <w:p/>
    <w:p>
      <w:r>
        <w:br w:type="page"/>
      </w:r>
    </w:p>
    <w:p>
      <w:pPr>
        <w:pStyle w:val="Heading1"/>
      </w:pPr>
      <w:r>
        <w:t>266. A TISIMU TA IVANGE</w:t>
      </w:r>
    </w:p>
    <w:p>
      <w:pPr>
        <w:pStyle w:val="Heading2"/>
      </w:pPr>
      <w:r>
        <w:t>Stanza 1</w:t>
      </w:r>
    </w:p>
    <w:p>
      <w:r>
        <w:t>I I A nanza ga wena gi lulekwa hi wona Hi ku hl!~yisa ka wona</w:t>
      </w:r>
    </w:p>
    <w:p>
      <w:r>
        <w:t>ku kona a ncacazelo wa hombe.</w:t>
      </w:r>
    </w:p>
    <w:p/>
    <w:p>
      <w:r>
        <w:br w:type="page"/>
      </w:r>
    </w:p>
    <w:p>
      <w:pPr>
        <w:pStyle w:val="Heading1"/>
      </w:pPr>
      <w:r>
        <w:t>12. Himani a nga tibako a zihoxo zakwe ke ?-Xzi ribalele ka lezi</w:t>
      </w:r>
    </w:p>
    <w:p>
      <w:pPr>
        <w:pStyle w:val="Heading2"/>
      </w:pPr>
      <w:r>
        <w:t>Stanza 1</w:t>
      </w:r>
    </w:p>
    <w:p>
      <w:r>
        <w:t>zi fihleleko.</w:t>
      </w:r>
    </w:p>
    <w:p/>
    <w:p>
      <w:r>
        <w:br w:type="page"/>
      </w:r>
    </w:p>
    <w:p>
      <w:pPr>
        <w:pStyle w:val="Heading1"/>
      </w:pPr>
      <w:r>
        <w:t>13. Beletela a nanza ga wena a zionho ll•zi zi tiriwako ha womu, zi</w:t>
      </w:r>
    </w:p>
    <w:p>
      <w:pPr>
        <w:pStyle w:val="Heading2"/>
      </w:pPr>
      <w:r>
        <w:t>Stanza 1</w:t>
      </w:r>
    </w:p>
    <w:p>
      <w:r>
        <w:t>;;ga fumi hehla ka mina ;-.2onake nzi taba nzi mbele1e, nzi nga</w:t>
      </w:r>
    </w:p>
    <w:p>
      <w:r>
        <w:t>hi na nanzu wa xionho xa hombe.</w:t>
      </w:r>
    </w:p>
    <w:p/>
    <w:p>
      <w:r>
        <w:br w:type="page"/>
      </w:r>
    </w:p>
    <w:p>
      <w:pPr>
        <w:pStyle w:val="Heading1"/>
      </w:pPr>
      <w:r>
        <w:t>14. A timhaka ta nomu wa mina, ni ka mbilu ya mina,</w:t>
      </w:r>
    </w:p>
    <w:p>
      <w:pPr>
        <w:pStyle w:val="Heading2"/>
      </w:pPr>
      <w:r>
        <w:t>Stanza 1</w:t>
      </w:r>
    </w:p>
    <w:p>
      <w:r>
        <w:t>a zi amukeleke mahlweni ka wena, Jehova a ribye ga mina ni</w:t>
      </w:r>
    </w:p>
    <w:p>
      <w:r>
        <w:t>mutiruli wa mina.</w:t>
      </w:r>
    </w:p>
    <w:p>
      <w:r>
        <w:t>Siku 6, Lisimu 23.</w:t>
      </w:r>
    </w:p>
    <w:p>
      <w:r>
        <w:t>I Jehova hurisi wa mina,-Nzi nga ta vumnla ncumo.</w:t>
      </w:r>
    </w:p>
    <w:p/>
    <w:p>
      <w:r>
        <w:br w:type="page"/>
      </w:r>
    </w:p>
    <w:p>
      <w:pPr>
        <w:pStyle w:val="Heading1"/>
      </w:pPr>
      <w:r>
        <w:t>3. \Va wuvisela a muhefemulo wa mina;-\\"a nzi hletela tindleleni</w:t>
      </w:r>
    </w:p>
    <w:p>
      <w:pPr>
        <w:pStyle w:val="Heading2"/>
      </w:pPr>
      <w:r>
        <w:t>Stanza 1</w:t>
      </w:r>
    </w:p>
    <w:p>
      <w:r>
        <w:t>ta kulu.lama hi kota ya bito gakwe.</w:t>
      </w:r>
    </w:p>
    <w:p/>
    <w:p>
      <w:r>
        <w:br w:type="page"/>
      </w:r>
    </w:p>
    <w:p>
      <w:pPr>
        <w:pStyle w:val="Heading1"/>
      </w:pPr>
      <w:r>
        <w:t>4. Ina hambu nzi tsemakanya a nzelelo wa nzhuti wa kbfa nzi</w:t>
      </w:r>
    </w:p>
    <w:p>
      <w:pPr>
        <w:pStyle w:val="Heading2"/>
      </w:pPr>
      <w:r>
        <w:t>Stanza 1</w:t>
      </w:r>
    </w:p>
    <w:p>
      <w:r>
        <w:t>nga ta caba za kul,&gt;iha ;-Hakuba wena u nga ziriwe na mina,</w:t>
      </w:r>
    </w:p>
    <w:p>
      <w:r>
        <w:t>a nhonga ya wena ni cetengelo wa wena za nzi miyeta.</w:t>
      </w:r>
    </w:p>
    <w:p/>
    <w:p>
      <w:r>
        <w:br w:type="page"/>
      </w:r>
    </w:p>
    <w:p>
      <w:pPr>
        <w:pStyle w:val="Heading1"/>
      </w:pPr>
      <w:r>
        <w:t>5. \Vena wa nzi longisela a meza mahlweni ka halala ba mina,</w:t>
      </w:r>
    </w:p>
    <w:p>
      <w:pPr>
        <w:pStyle w:val="Heading2"/>
      </w:pPr>
      <w:r>
        <w:t>Stanza 1</w:t>
      </w:r>
    </w:p>
    <w:p>
      <w:r>
        <w:t>U totile a hloko ya mina hi mafura, a gombe ga mina ga pupuma.</w:t>
      </w:r>
    </w:p>
    <w:p/>
    <w:p>
      <w:r>
        <w:br w:type="page"/>
      </w:r>
    </w:p>
    <w:p>
      <w:pPr>
        <w:pStyle w:val="Heading1"/>
      </w:pPr>
      <w:r>
        <w:t>6. Hizinene a kusaseka ni wuxinji ku ta nzi lanzisela a masiku</w:t>
      </w:r>
    </w:p>
    <w:p>
      <w:pPr>
        <w:pStyle w:val="Heading2"/>
      </w:pPr>
      <w:r>
        <w:t>Stanza 1</w:t>
      </w:r>
    </w:p>
    <w:p>
      <w:r>
        <w:t>wonkle ya kuhanya ka mina; nzi ta tsama ndlwini ya Jehova</w:t>
      </w:r>
    </w:p>
    <w:p>
      <w:r>
        <w:t>kala kupinzuka.</w:t>
      </w:r>
    </w:p>
    <w:p>
      <w:r>
        <w:t>Siku 7, Lisimu 24.</w:t>
      </w:r>
    </w:p>
    <w:p/>
    <w:p>
      <w:r>
        <w:br w:type="page"/>
      </w:r>
    </w:p>
    <w:p>
      <w:pPr>
        <w:pStyle w:val="Heading1"/>
      </w:pPr>
      <w:r>
        <w:t>1. A misaba nja Jehova, kutala ka yona,--A tiko ni laba ba</w:t>
      </w:r>
    </w:p>
    <w:p>
      <w:pPr>
        <w:pStyle w:val="Heading2"/>
      </w:pPr>
      <w:r>
        <w:t>Stanza 1</w:t>
      </w:r>
    </w:p>
    <w:p>
      <w:r>
        <w:t>tsamako ka gona.</w:t>
      </w:r>
    </w:p>
    <w:p/>
    <w:p>
      <w:r>
        <w:br w:type="page"/>
      </w:r>
    </w:p>
    <w:p>
      <w:pPr>
        <w:pStyle w:val="Heading1"/>
      </w:pPr>
      <w:r>
        <w:t>2. Hakuba yena i yi seketele hehla ka ma!?irnbNi ku yi tiyisa</w:t>
      </w:r>
    </w:p>
    <w:p>
      <w:pPr>
        <w:pStyle w:val="Heading2"/>
      </w:pPr>
      <w:r>
        <w:t>Stanza 1</w:t>
      </w:r>
    </w:p>
    <w:p>
      <w:r>
        <w:t>hehla ka mintalo.</w:t>
      </w:r>
    </w:p>
    <w:p/>
    <w:p>
      <w:r>
        <w:br w:type="page"/>
      </w:r>
    </w:p>
    <w:p>
      <w:pPr>
        <w:pStyle w:val="Heading1"/>
      </w:pPr>
      <w:r>
        <w:t>3. Himani a ta nga kanziya xitsungeni xa Jehova ?-Himani a ta</w:t>
      </w:r>
    </w:p>
    <w:p>
      <w:pPr>
        <w:pStyle w:val="Heading2"/>
      </w:pPr>
      <w:r>
        <w:t>Stanza 1</w:t>
      </w:r>
    </w:p>
    <w:p>
      <w:r>
        <w:t>nga yima wutsariweni gakwe go !?asa ke ?</w:t>
      </w:r>
    </w:p>
    <w:p/>
    <w:p>
      <w:r>
        <w:br w:type="page"/>
      </w:r>
    </w:p>
    <w:p>
      <w:pPr>
        <w:pStyle w:val="Heading1"/>
      </w:pPr>
      <w:r>
        <w:t>4. Hi yena a nga ni mandla rna \?asileko, ni mbilu yi hlazekileko ;</w:t>
      </w:r>
    </w:p>
    <w:p>
      <w:pPr>
        <w:pStyle w:val="Heading2"/>
      </w:pPr>
      <w:r>
        <w:t>Stanza 1</w:t>
      </w:r>
    </w:p>
    <w:p>
      <w:r>
        <w:t>Loyi a nga nyiketeliko muhefemulo wakwc mawunweni, loyi a</w:t>
      </w:r>
    </w:p>
    <w:p>
      <w:r>
        <w:t>nga hlambanyiko hi kukohlisa.</w:t>
      </w:r>
    </w:p>
    <w:p/>
    <w:p>
      <w:r>
        <w:br w:type="page"/>
      </w:r>
    </w:p>
    <w:p>
      <w:pPr>
        <w:pStyle w:val="Heading1"/>
      </w:pPr>
      <w:r>
        <w:t>5. Yena i ta amukela a xikatekiso ka Jehova,-Ni kululama ka</w:t>
      </w:r>
    </w:p>
    <w:p>
      <w:pPr>
        <w:pStyle w:val="Heading2"/>
      </w:pPr>
      <w:r>
        <w:t>Stanza 1</w:t>
      </w:r>
    </w:p>
    <w:p>
      <w:r>
        <w:t>Nungungulu wa kuhanyiswa kakwe.</w:t>
      </w:r>
    </w:p>
    <w:p>
      <w:r>
        <w:t>TISIMU TA DAVIDA. 267</w:t>
      </w:r>
    </w:p>
    <w:p/>
    <w:p>
      <w:r>
        <w:br w:type="page"/>
      </w:r>
    </w:p>
    <w:p>
      <w:pPr>
        <w:pStyle w:val="Heading1"/>
      </w:pPr>
      <w:r>
        <w:t>6. Lexi hi xizukulwana xa bona ha mu lahako,-Laba ba labako</w:t>
      </w:r>
    </w:p>
    <w:p>
      <w:pPr>
        <w:pStyle w:val="Heading2"/>
      </w:pPr>
      <w:r>
        <w:t>Stanza 1</w:t>
      </w:r>
    </w:p>
    <w:p>
      <w:r>
        <w:t>a ngohe ya wena, na Jako!;&gt;e.</w:t>
      </w:r>
    </w:p>
    <w:p/>
    <w:p>
      <w:r>
        <w:br w:type="page"/>
      </w:r>
    </w:p>
    <w:p>
      <w:pPr>
        <w:pStyle w:val="Heading1"/>
      </w:pPr>
      <w:r>
        <w:t>7. Klakusani tihloko ta tiwina, 0 t inyangwa ;-Nga mu klakuswa</w:t>
      </w:r>
    </w:p>
    <w:p>
      <w:pPr>
        <w:pStyle w:val="Heading2"/>
      </w:pPr>
      <w:r>
        <w:t>Stanza 1</w:t>
      </w:r>
    </w:p>
    <w:p>
      <w:r>
        <w:t>tiwina tihati ta kupinzuka, yi ta engena a Hosi ya kunganga·</w:t>
      </w:r>
    </w:p>
    <w:p>
      <w:r>
        <w:t>mel a.</w:t>
      </w:r>
    </w:p>
    <w:p/>
    <w:p>
      <w:r>
        <w:br w:type="page"/>
      </w:r>
    </w:p>
    <w:p>
      <w:pPr>
        <w:pStyle w:val="Heading1"/>
      </w:pPr>
      <w:r>
        <w:t>8. Himani a Hosi ya kungangamela ke ?-Hi Jehova a nga m</w:t>
      </w:r>
    </w:p>
    <w:p>
      <w:pPr>
        <w:pStyle w:val="Heading2"/>
      </w:pPr>
      <w:r>
        <w:t>Stanza 1</w:t>
      </w:r>
    </w:p>
    <w:p>
      <w:r>
        <w:t>ntamo, a nga ngwazi, Jehova i ngwazi ya kulwa.</w:t>
      </w:r>
    </w:p>
    <w:p>
      <w:r>
        <w:t>() Klakusani tihloko ta nwina, 0 tinyangwa ;-Ina, ti klakuseni</w:t>
      </w:r>
    </w:p>
    <w:p>
      <w:r>
        <w:t>nwina tihati ta kupinzuka, yi ta engena a Hosi ya kunganga·</w:t>
      </w:r>
    </w:p>
    <w:p>
      <w:r>
        <w:t>mel a.</w:t>
      </w:r>
    </w:p>
    <w:p/>
    <w:p>
      <w:r>
        <w:br w:type="page"/>
      </w:r>
    </w:p>
    <w:p>
      <w:pPr>
        <w:pStyle w:val="Heading1"/>
      </w:pPr>
      <w:r>
        <w:t>10. Himani a Hosi Ieyi ya kungangamela ke? Hi Jehova wa</w:t>
      </w:r>
    </w:p>
    <w:p>
      <w:pPr>
        <w:pStyle w:val="Heading2"/>
      </w:pPr>
      <w:r>
        <w:t>Stanza 1</w:t>
      </w:r>
    </w:p>
    <w:p>
      <w:r>
        <w:t>mahandla, hi yena Hosi ya kungangamela.</w:t>
      </w:r>
    </w:p>
    <w:p>
      <w:r>
        <w:t>Siku 8, Lisimu Z7.</w:t>
      </w:r>
    </w:p>
    <w:p>
      <w:r>
        <w:t>I Jehova hi lmwonekela ka mina ni kuhanyisa ka mina; nzi ta</w:t>
      </w:r>
    </w:p>
    <w:p>
      <w:r>
        <w:t>eaba mani ke ?--Jchova hi ntamo wa wutomi ga mina, nzi ta</w:t>
      </w:r>
    </w:p>
    <w:p/>
    <w:p>
      <w:pPr>
        <w:pStyle w:val="Heading2"/>
      </w:pPr>
      <w:r>
        <w:t>Stanza 2</w:t>
      </w:r>
    </w:p>
    <w:p>
      <w:r>
        <w:t>rurumela ha mani ke ?</w:t>
      </w:r>
    </w:p>
    <w:p/>
    <w:p>
      <w:r>
        <w:br w:type="page"/>
      </w:r>
    </w:p>
    <w:p>
      <w:pPr>
        <w:pStyle w:val="Heading1"/>
      </w:pPr>
      <w:r>
        <w:t>2. Laha a bakugiha ha nga tsinela a kuga a nyama ya mine,-A</w:t>
      </w:r>
    </w:p>
    <w:p>
      <w:pPr>
        <w:pStyle w:val="Heading2"/>
      </w:pPr>
      <w:r>
        <w:t>Stanza 1</w:t>
      </w:r>
    </w:p>
    <w:p>
      <w:r>
        <w:t>hahengi ba mina ni halala ha mina, ha Io khunguhanyeka hawa.</w:t>
      </w:r>
    </w:p>
    <w:p/>
    <w:p>
      <w:r>
        <w:br w:type="page"/>
      </w:r>
    </w:p>
    <w:p>
      <w:pPr>
        <w:pStyle w:val="Heading1"/>
      </w:pPr>
      <w:r>
        <w:t>3. Hamhu loku yimpi yi goha yi ranzela mina, a mhilu mina</w:t>
      </w:r>
    </w:p>
    <w:p>
      <w:pPr>
        <w:pStyle w:val="Heading2"/>
      </w:pPr>
      <w:r>
        <w:t>Stanza 1</w:t>
      </w:r>
    </w:p>
    <w:p>
      <w:r>
        <w:t>yi nga ta eaha ;-Hamhu Ioku kulwa ku nzi vukela, ni !Pzo nzi</w:t>
      </w:r>
    </w:p>
    <w:p>
      <w:r>
        <w:t>ta tsumha.</w:t>
      </w:r>
    </w:p>
    <w:p/>
    <w:p>
      <w:r>
        <w:br w:type="page"/>
      </w:r>
    </w:p>
    <w:p>
      <w:pPr>
        <w:pStyle w:val="Heading1"/>
      </w:pPr>
      <w:r>
        <w:t>4. Xilo xiuwe nzi kombeleko ka Jehova, nzi ta laba Iexo Hi</w:t>
      </w:r>
    </w:p>
    <w:p>
      <w:pPr>
        <w:pStyle w:val="Heading2"/>
      </w:pPr>
      <w:r>
        <w:t>Stanza 1</w:t>
      </w:r>
    </w:p>
    <w:p>
      <w:r>
        <w:t>lezaku nzi tsama ndlwini ya Jehova masiku wonkle ya kuhanya</w:t>
      </w:r>
    </w:p>
    <w:p>
      <w:r>
        <w:t>ka mina, kasi nzi wgna a kusaseka ka J ehova, nzi alakanyela</w:t>
      </w:r>
    </w:p>
    <w:p>
      <w:r>
        <w:t>tempeleni yakwe.</w:t>
      </w:r>
    </w:p>
    <w:p/>
    <w:p>
      <w:r>
        <w:br w:type="page"/>
      </w:r>
    </w:p>
    <w:p>
      <w:pPr>
        <w:pStyle w:val="Heading1"/>
      </w:pPr>
      <w:r>
        <w:t>5. Hakuha i ta nzi fihla xilubelweni xakwe hi siku ga kuxaniseka;</w:t>
      </w:r>
    </w:p>
    <w:p>
      <w:pPr>
        <w:pStyle w:val="Heading2"/>
      </w:pPr>
      <w:r>
        <w:t>Stanza 1</w:t>
      </w:r>
    </w:p>
    <w:p>
      <w:r>
        <w:t>-A nzi fihla kufihlaleni ka tenda gakwe; a nzi kanziyisa hehla</w:t>
      </w:r>
    </w:p>
    <w:p>
      <w:r>
        <w:t>ka rihye.</w:t>
      </w:r>
    </w:p>
    <w:p/>
    <w:p>
      <w:r>
        <w:br w:type="page"/>
      </w:r>
    </w:p>
    <w:p>
      <w:pPr>
        <w:pStyle w:val="Heading1"/>
      </w:pPr>
      <w:r>
        <w:t>6. :\Iakunu a hloko ya mina yi ta klakuswa hehla ka halala ba</w:t>
      </w:r>
    </w:p>
    <w:p>
      <w:pPr>
        <w:pStyle w:val="Heading2"/>
      </w:pPr>
      <w:r>
        <w:t>Stanza 1</w:t>
      </w:r>
    </w:p>
    <w:p>
      <w:r>
        <w:t>mina !aha ha nzi ranzelako ;-Xz i ta nyikela miphahlo ya</w:t>
      </w:r>
    </w:p>
    <w:p>
      <w:r>
        <w:t>kutsaka Iomu tendeni gakwe; nzi ta yimbelela, inaka, nzi ta</w:t>
      </w:r>
    </w:p>
    <w:p>
      <w:r>
        <w:t>dumisa Jehova.</w:t>
      </w:r>
    </w:p>
    <w:p>
      <w:r>
        <w:t>I 7 0 Jehova, ingisa Ioku nzi rila hi gezu ga mina,-:\faha wuxinji</w:t>
      </w:r>
    </w:p>
    <w:p/>
    <w:p>
      <w:pPr>
        <w:pStyle w:val="Heading2"/>
      </w:pPr>
      <w:r>
        <w:t>Stanza 2</w:t>
      </w:r>
    </w:p>
    <w:p>
      <w:r>
        <w:t>ka mina, u nzi hlamula.</w:t>
      </w:r>
    </w:p>
    <w:p/>
    <w:p>
      <w:r>
        <w:br w:type="page"/>
      </w:r>
    </w:p>
    <w:p>
      <w:pPr>
        <w:pStyle w:val="Heading1"/>
      </w:pPr>
      <w:r>
        <w:t>8. Laha wena u nga wula uku, Labani ngohe ya mina,-A mbilu</w:t>
      </w:r>
    </w:p>
    <w:p>
      <w:pPr>
        <w:pStyle w:val="Heading2"/>
      </w:pPr>
      <w:r>
        <w:t>Stanza 1</w:t>
      </w:r>
    </w:p>
    <w:p>
      <w:r>
        <w:t>ya mina yi te ngalo, A nghohe ya wena nzi ta yi !aha.</w:t>
      </w:r>
    </w:p>
    <w:p/>
    <w:p>
      <w:r>
        <w:br w:type="page"/>
      </w:r>
    </w:p>
    <w:p>
      <w:pPr>
        <w:pStyle w:val="Heading1"/>
      </w:pPr>
      <w:r>
        <w:t>9. U nga fihli nghohe ya wena ka mina; u nga hlongoli a nanza ga</w:t>
      </w:r>
    </w:p>
    <w:p>
      <w:pPr>
        <w:pStyle w:val="Heading2"/>
      </w:pPr>
      <w:r>
        <w:t>Stanza 1</w:t>
      </w:r>
    </w:p>
    <w:p>
      <w:r>
        <w:t>· wena hi zanga, hakuha wena u kuvunetela ka mina ;-U nga</w:t>
      </w:r>
    </w:p>
    <w:p/>
    <w:p>
      <w:r>
        <w:br w:type="page"/>
      </w:r>
    </w:p>
    <w:p>
      <w:pPr>
        <w:pStyle w:val="Heading1"/>
      </w:pPr>
      <w:r>
        <w:t>268. A TISIMU TA IV ANGE</w:t>
      </w:r>
    </w:p>
    <w:p>
      <w:pPr>
        <w:pStyle w:val="Heading2"/>
      </w:pPr>
      <w:r>
        <w:t>Stanza 1</w:t>
      </w:r>
    </w:p>
    <w:p>
      <w:r>
        <w:t>nzi hlongoli, hambu ku nzi tsika, 0 Nungungulu wa kuhanyisa</w:t>
      </w:r>
    </w:p>
    <w:p>
      <w:r>
        <w:t>ka mina.</w:t>
      </w:r>
    </w:p>
    <w:p/>
    <w:p>
      <w:r>
        <w:br w:type="page"/>
      </w:r>
    </w:p>
    <w:p>
      <w:pPr>
        <w:pStyle w:val="Heading1"/>
      </w:pPr>
      <w:r>
        <w:t>10. Laha dadani na mamani ha nzi siyileko,-Kanilezi Jehova i ta</w:t>
      </w:r>
    </w:p>
    <w:p>
      <w:pPr>
        <w:pStyle w:val="Heading2"/>
      </w:pPr>
      <w:r>
        <w:t>Stanza 1</w:t>
      </w:r>
    </w:p>
    <w:p>
      <w:r>
        <w:t>nzi rola. -</w:t>
      </w:r>
    </w:p>
    <w:p>
      <w:r>
        <w:t>II Jehova, nzi gonzise a ndlela ya wena ;-U nzi rangela ndleleni</w:t>
      </w:r>
    </w:p>
    <w:p>
      <w:r>
        <w:t>yi lulamileko, hi kota ya halala ba mina.</w:t>
      </w:r>
    </w:p>
    <w:p>
      <w:r>
        <w:t>I2 U nga nzi nyikeli kona kuranzeni ka halala ba mina Hakuba</w:t>
      </w:r>
    </w:p>
    <w:p/>
    <w:p>
      <w:pPr>
        <w:pStyle w:val="Heading2"/>
      </w:pPr>
      <w:r>
        <w:t>Stanza 2</w:t>
      </w:r>
    </w:p>
    <w:p>
      <w:r>
        <w:t>a bakustumunyu wa mawunwa ba nzi vukela, ni laba ha hefe</w:t>
      </w:r>
    </w:p>
    <w:p>
      <w:r>
        <w:t>mulako ti tse ku.</w:t>
      </w:r>
    </w:p>
    <w:p/>
    <w:p>
      <w:r>
        <w:br w:type="page"/>
      </w:r>
    </w:p>
    <w:p>
      <w:pPr>
        <w:pStyle w:val="Heading1"/>
      </w:pPr>
      <w:r>
        <w:t>13. Nga nzi rerekile loku nzi wa nga tsumbangezaku nzi ta</w:t>
      </w:r>
    </w:p>
    <w:p>
      <w:pPr>
        <w:pStyle w:val="Heading2"/>
      </w:pPr>
      <w:r>
        <w:t>Stanza 1</w:t>
      </w:r>
    </w:p>
    <w:p>
      <w:r>
        <w:t>wona a wunene ga. Jehova tikweni ga ba hanyileko.</w:t>
      </w:r>
    </w:p>
    <w:p/>
    <w:p>
      <w:r>
        <w:br w:type="page"/>
      </w:r>
    </w:p>
    <w:p>
      <w:pPr>
        <w:pStyle w:val="Heading1"/>
      </w:pPr>
      <w:r>
        <w:t>14. Rinzela Jehova; uba ni ntamo, a mbilu ya wena a yi tiye</w:t>
      </w:r>
    </w:p>
    <w:p>
      <w:pPr>
        <w:pStyle w:val="Heading2"/>
      </w:pPr>
      <w:r>
        <w:t>Stanza 1</w:t>
      </w:r>
    </w:p>
    <w:p>
      <w:r>
        <w:t>hlana; Ina rinzela Jehova.</w:t>
      </w:r>
    </w:p>
    <w:p>
      <w:r>
        <w:t>Siku 9, Lisimu 30.</w:t>
      </w:r>
    </w:p>
    <w:p/>
    <w:p>
      <w:r>
        <w:br w:type="page"/>
      </w:r>
    </w:p>
    <w:p>
      <w:pPr>
        <w:pStyle w:val="Heading1"/>
      </w:pPr>
      <w:r>
        <w:t>1. Nzi ta ku dzumeleta 0 Jehova, hakuba u nzi klakusile ;-A ku</w:t>
      </w:r>
    </w:p>
    <w:p>
      <w:pPr>
        <w:pStyle w:val="Heading2"/>
      </w:pPr>
      <w:r>
        <w:t>Stanza 1</w:t>
      </w:r>
    </w:p>
    <w:p>
      <w:r>
        <w:t>vumelangi a halala ba mina a ku maha migiyo hi kota ya mina.</w:t>
      </w:r>
    </w:p>
    <w:p/>
    <w:p>
      <w:r>
        <w:br w:type="page"/>
      </w:r>
    </w:p>
    <w:p>
      <w:pPr>
        <w:pStyle w:val="Heading1"/>
      </w:pPr>
      <w:r>
        <w:t>2. 0 Jehova, Nungungulu wa mina,-Nzi bile huwa ka wena, u</w:t>
      </w:r>
    </w:p>
    <w:p>
      <w:pPr>
        <w:pStyle w:val="Heading2"/>
      </w:pPr>
      <w:r>
        <w:t>Stanza 1</w:t>
      </w:r>
    </w:p>
    <w:p>
      <w:r>
        <w:t>nzi hanyisile.</w:t>
      </w:r>
    </w:p>
    <w:p/>
    <w:p>
      <w:r>
        <w:br w:type="page"/>
      </w:r>
    </w:p>
    <w:p>
      <w:pPr>
        <w:pStyle w:val="Heading1"/>
      </w:pPr>
      <w:r>
        <w:t>3. 0 ,J ehova, u humesile a muhefemulo wa mina hi le ka hafileko :</w:t>
      </w:r>
    </w:p>
    <w:p>
      <w:pPr>
        <w:pStyle w:val="Heading2"/>
      </w:pPr>
      <w:r>
        <w:t>Stanza 1</w:t>
      </w:r>
    </w:p>
    <w:p>
      <w:r>
        <w:t>-\Vena u nzi hlayisile nzi hanya, lezaku nzi nga releli xilahlen</w:t>
      </w:r>
    </w:p>
    <w:p/>
    <w:p>
      <w:r>
        <w:br w:type="page"/>
      </w:r>
    </w:p>
    <w:p>
      <w:pPr>
        <w:pStyle w:val="Heading1"/>
      </w:pPr>
      <w:r>
        <w:t>4. Yimbelelani kudumisa ka Jehova, nwina hobasa hakwe,-Mu</w:t>
      </w:r>
    </w:p>
    <w:p>
      <w:pPr>
        <w:pStyle w:val="Heading2"/>
      </w:pPr>
      <w:r>
        <w:t>Stanza 1</w:t>
      </w:r>
    </w:p>
    <w:p>
      <w:r>
        <w:t>!!onga a bito gakwe ga kubasa.</w:t>
      </w:r>
    </w:p>
    <w:p/>
    <w:p>
      <w:r>
        <w:br w:type="page"/>
      </w:r>
    </w:p>
    <w:p>
      <w:pPr>
        <w:pStyle w:val="Heading1"/>
      </w:pPr>
      <w:r>
        <w:t>5. Hakuba a zanga ya yena nja xikhatanyana ntsena; kanilezi a</w:t>
      </w:r>
    </w:p>
    <w:p>
      <w:pPr>
        <w:pStyle w:val="Heading2"/>
      </w:pPr>
      <w:r>
        <w:t>Stanza 1</w:t>
      </w:r>
    </w:p>
    <w:p>
      <w:r>
        <w:t>tomo ga yena gi enela kuhanya konkle lA kurila ku tala kuba</w:t>
      </w:r>
    </w:p>
    <w:p>
      <w:r>
        <w:t>kona !aha gambyeni, kanilezi !aha mixweni kuba kona Jitsako.</w:t>
      </w:r>
    </w:p>
    <w:p/>
    <w:p>
      <w:r>
        <w:br w:type="page"/>
      </w:r>
    </w:p>
    <w:p>
      <w:pPr>
        <w:pStyle w:val="Heading1"/>
      </w:pPr>
      <w:r>
        <w:t>7. Jehova, hi kota ya wuxinji ga wena u wa tiyisile a xitsunga xa</w:t>
      </w:r>
    </w:p>
    <w:p>
      <w:pPr>
        <w:pStyle w:val="Heading2"/>
      </w:pPr>
      <w:r>
        <w:t>Stanza 1</w:t>
      </w:r>
    </w:p>
    <w:p>
      <w:r>
        <w:t>mina Kanilezi u lo fihla a nghohe ya wena, zonake nzi lo</w:t>
      </w:r>
    </w:p>
    <w:p>
      <w:r>
        <w:t>caba.</w:t>
      </w:r>
    </w:p>
    <w:p/>
    <w:p>
      <w:pPr>
        <w:pStyle w:val="Heading2"/>
      </w:pPr>
      <w:r>
        <w:t>Stanza 8</w:t>
      </w:r>
    </w:p>
    <w:p>
      <w:r>
        <w:t>Nzi loba huwa ka wena, 0 Jehova;-Nzi lo khongotela Jehova.</w:t>
      </w:r>
    </w:p>
    <w:p/>
    <w:p>
      <w:r>
        <w:br w:type="page"/>
      </w:r>
    </w:p>
    <w:p>
      <w:pPr>
        <w:pStyle w:val="Heading1"/>
      </w:pPr>
      <w:r>
        <w:t>9. \Vena uta !?inzula yini hi nkhaa wa mina loku nzi relela nziya</w:t>
      </w:r>
    </w:p>
    <w:p>
      <w:pPr>
        <w:pStyle w:val="Heading2"/>
      </w:pPr>
      <w:r>
        <w:t>Stanza 1</w:t>
      </w:r>
    </w:p>
    <w:p>
      <w:r>
        <w:t>xilahleni ?-A ntsuri wu ta ku dumisa ke ? wona wu ta klakla</w:t>
      </w:r>
    </w:p>
    <w:p>
      <w:r>
        <w:t>mbuta a zinene za wena ke ?</w:t>
      </w:r>
    </w:p>
    <w:p/>
    <w:p>
      <w:r>
        <w:br w:type="page"/>
      </w:r>
    </w:p>
    <w:p>
      <w:pPr>
        <w:pStyle w:val="Heading1"/>
      </w:pPr>
      <w:r>
        <w:t>10. Ingisa,_O Jehova, u maha wuxinji ka mina Jehova, nga u hi</w:t>
      </w:r>
    </w:p>
    <w:p>
      <w:pPr>
        <w:pStyle w:val="Heading2"/>
      </w:pPr>
      <w:r>
        <w:t>Stanza 1</w:t>
      </w:r>
    </w:p>
    <w:p>
      <w:r>
        <w:t>muvum wa mma.</w:t>
      </w:r>
    </w:p>
    <w:p>
      <w:r>
        <w:t>II Wena u hunzule kurila ka m'na kuba kukina;-Wena nzt</w:t>
      </w:r>
    </w:p>
    <w:p>
      <w:r>
        <w:t>klaklile a nguwo ya xirilo, u nzi amhexa hi litsako.</w:t>
      </w:r>
    </w:p>
    <w:p>
      <w:r>
        <w:t>TISIMU TA DAVIDA. 269</w:t>
      </w:r>
    </w:p>
    <w:p/>
    <w:p>
      <w:r>
        <w:br w:type="page"/>
      </w:r>
    </w:p>
    <w:p>
      <w:pPr>
        <w:pStyle w:val="Heading1"/>
      </w:pPr>
      <w:r>
        <w:t>12. Kasi a rnuhefernulo wa rnina wu fela ku durnisa wena, wu nga</w:t>
      </w:r>
    </w:p>
    <w:p>
      <w:pPr>
        <w:pStyle w:val="Heading2"/>
      </w:pPr>
      <w:r>
        <w:t>Stanza 1</w:t>
      </w:r>
    </w:p>
    <w:p>
      <w:r>
        <w:t>rniye0 Jehova, Nungungulu wa rnina, nzi ta ku durnisa</w:t>
      </w:r>
    </w:p>
    <w:p>
      <w:r>
        <w:t>kala ku pinzuka.</w:t>
      </w:r>
    </w:p>
    <w:p>
      <w:r>
        <w:t>Siku 10, Lisimu 32.</w:t>
      </w:r>
    </w:p>
    <w:p>
      <w:r>
        <w:t>I I katekile yena l0yi a ziharnbuko zakwe zi tsetselelweko,-A</w:t>
      </w:r>
    </w:p>
    <w:p/>
    <w:p>
      <w:pPr>
        <w:pStyle w:val="Heading2"/>
      </w:pPr>
      <w:r>
        <w:t>Stanza 2</w:t>
      </w:r>
    </w:p>
    <w:p>
      <w:r>
        <w:t>wihi zionho zakwe zi fenengetilweko.</w:t>
      </w:r>
    </w:p>
    <w:p/>
    <w:p>
      <w:r>
        <w:br w:type="page"/>
      </w:r>
    </w:p>
    <w:p>
      <w:pPr>
        <w:pStyle w:val="Heading1"/>
      </w:pPr>
      <w:r>
        <w:t>2. I katekile a rnunhu loye Jehova a nga rnu hlayeliko kuonha,</w:t>
      </w:r>
    </w:p>
    <w:p>
      <w:pPr>
        <w:pStyle w:val="Heading2"/>
      </w:pPr>
      <w:r>
        <w:t>Stanza 1</w:t>
      </w:r>
    </w:p>
    <w:p>
      <w:r>
        <w:t>Loyi a rnoya wakwe wu nga hiko na kukohlisa.</w:t>
      </w:r>
    </w:p>
    <w:p/>
    <w:p>
      <w:r>
        <w:br w:type="page"/>
      </w:r>
    </w:p>
    <w:p>
      <w:pPr>
        <w:pStyle w:val="Heading1"/>
      </w:pPr>
      <w:r>
        <w:t>3. Laha nzi nga rniyela-A rnararnbo ya rnina rna lo guklagukla</w:t>
      </w:r>
    </w:p>
    <w:p>
      <w:pPr>
        <w:pStyle w:val="Heading2"/>
      </w:pPr>
      <w:r>
        <w:t>Stanza 1</w:t>
      </w:r>
    </w:p>
    <w:p>
      <w:r>
        <w:t>hi kukheta ka rnina gonkle siku.</w:t>
      </w:r>
    </w:p>
    <w:p/>
    <w:p>
      <w:r>
        <w:br w:type="page"/>
      </w:r>
    </w:p>
    <w:p>
      <w:pPr>
        <w:pStyle w:val="Heading1"/>
      </w:pPr>
      <w:r>
        <w:t>4. Hakuba a rnurnu ni wusiku a canja ga wena gi wa ginzile hehla</w:t>
      </w:r>
    </w:p>
    <w:p>
      <w:pPr>
        <w:pStyle w:val="Heading2"/>
      </w:pPr>
      <w:r>
        <w:t>Stanza 1</w:t>
      </w:r>
    </w:p>
    <w:p>
      <w:r>
        <w:t>ka rnina A kutsakarna ka rnina ku lo hunzulwa hi kugalela</w:t>
      </w:r>
    </w:p>
    <w:p>
      <w:r>
        <w:t>ka xirnurnu.</w:t>
      </w:r>
    </w:p>
    <w:p/>
    <w:p>
      <w:r>
        <w:br w:type="page"/>
      </w:r>
    </w:p>
    <w:p>
      <w:pPr>
        <w:pStyle w:val="Heading1"/>
      </w:pPr>
      <w:r>
        <w:t>5. Nzi ku tibisile a kuonha ka rnina, a kugoha ka rnina a nzi ku</w:t>
      </w:r>
    </w:p>
    <w:p>
      <w:pPr>
        <w:pStyle w:val="Heading2"/>
      </w:pPr>
      <w:r>
        <w:t>Stanza 1</w:t>
      </w:r>
    </w:p>
    <w:p>
      <w:r>
        <w:t>fihlangi Nzi te ngalo, nzi ta vurnela a ziharnbunyeto za rnina</w:t>
      </w:r>
    </w:p>
    <w:p>
      <w:r>
        <w:t>ka Jehova; wena u tsetselele a kugoha ka kuonha ka rnina.</w:t>
      </w:r>
    </w:p>
    <w:p/>
    <w:p>
      <w:r>
        <w:br w:type="page"/>
      </w:r>
    </w:p>
    <w:p>
      <w:pPr>
        <w:pStyle w:val="Heading1"/>
      </w:pPr>
      <w:r>
        <w:t>6. Hi kota ya lezo nga bonkle !aha ba lularnileko ba khongela ka</w:t>
      </w:r>
    </w:p>
    <w:p>
      <w:pPr>
        <w:pStyle w:val="Heading2"/>
      </w:pPr>
      <w:r>
        <w:t>Stanza 1</w:t>
      </w:r>
    </w:p>
    <w:p>
      <w:r>
        <w:t>wena xikhatini lexi wena wa ha kurniwako Hakunene !aha a</w:t>
      </w:r>
    </w:p>
    <w:p>
      <w:r>
        <w:t>rnati ya hornbe rna khulungako rna nga ta cikela ka yena.</w:t>
      </w:r>
    </w:p>
    <w:p/>
    <w:p>
      <w:r>
        <w:br w:type="page"/>
      </w:r>
    </w:p>
    <w:p>
      <w:pPr>
        <w:pStyle w:val="Heading1"/>
      </w:pPr>
      <w:r>
        <w:t>7. Wena u wucabelo ga rnina, u ta nzi lonzowota zikaratweni,</w:t>
      </w:r>
    </w:p>
    <w:p>
      <w:pPr>
        <w:pStyle w:val="Heading2"/>
      </w:pPr>
      <w:r>
        <w:t>Stanza 1</w:t>
      </w:r>
    </w:p>
    <w:p>
      <w:r>
        <w:t>Wena u ta nzi ranzela hi tisirnu ta kuklakliswa.</w:t>
      </w:r>
    </w:p>
    <w:p/>
    <w:p>
      <w:r>
        <w:br w:type="page"/>
      </w:r>
    </w:p>
    <w:p>
      <w:pPr>
        <w:pStyle w:val="Heading1"/>
      </w:pPr>
      <w:r>
        <w:t>8. Nzi ta ku gonzisa nzi ku kornba a ndlela leyi uta nga farnba ha</w:t>
      </w:r>
    </w:p>
    <w:p>
      <w:pPr>
        <w:pStyle w:val="Heading2"/>
      </w:pPr>
      <w:r>
        <w:t>Stanza 1</w:t>
      </w:r>
    </w:p>
    <w:p>
      <w:r>
        <w:t>yona Nzi ta ku luleka, a rnahlo ya rnina na rna cuwukile</w:t>
      </w:r>
    </w:p>
    <w:p>
      <w:r>
        <w:t>wena.</w:t>
      </w:r>
    </w:p>
    <w:p/>
    <w:p>
      <w:r>
        <w:br w:type="page"/>
      </w:r>
    </w:p>
    <w:p>
      <w:pPr>
        <w:pStyle w:val="Heading1"/>
      </w:pPr>
      <w:r>
        <w:t>9. Mu nge kwatsi rnu rnahaxi, kutani kwatsi rnu tirnbongola, leti</w:t>
      </w:r>
    </w:p>
    <w:p>
      <w:pPr>
        <w:pStyle w:val="Heading2"/>
      </w:pPr>
      <w:r>
        <w:t>Stanza 1</w:t>
      </w:r>
    </w:p>
    <w:p>
      <w:r>
        <w:t>ti nga hiko na kupirna leto a kufuya ka tona ku nga rnatornu</w:t>
      </w:r>
    </w:p>
    <w:p>
      <w:r>
        <w:t>rna ti khornako, loku ba nga hi nawo a ba na ku tsinela ka</w:t>
      </w:r>
    </w:p>
    <w:p>
      <w:r>
        <w:t>wena.</w:t>
      </w:r>
    </w:p>
    <w:p/>
    <w:p>
      <w:r>
        <w:br w:type="page"/>
      </w:r>
    </w:p>
    <w:p>
      <w:pPr>
        <w:pStyle w:val="Heading1"/>
      </w:pPr>
      <w:r>
        <w:t>10. A zixaniso zo tala zi taba ka loyi wa kugiha;-Kanilezi loyi</w:t>
      </w:r>
    </w:p>
    <w:p>
      <w:pPr>
        <w:pStyle w:val="Heading2"/>
      </w:pPr>
      <w:r>
        <w:t>Stanza 1</w:t>
      </w:r>
    </w:p>
    <w:p>
      <w:r>
        <w:t>a tsurnbako Jehova, a wuxinji gi ta rnu ranzela yena.</w:t>
      </w:r>
    </w:p>
    <w:p/>
    <w:p>
      <w:r>
        <w:br w:type="page"/>
      </w:r>
    </w:p>
    <w:p>
      <w:pPr>
        <w:pStyle w:val="Heading1"/>
      </w:pPr>
      <w:r>
        <w:t>11. Tsakani ka Jehova, mu nengela nwina ba kululama: mu hlalela</w:t>
      </w:r>
    </w:p>
    <w:p>
      <w:pPr>
        <w:pStyle w:val="Heading2"/>
      </w:pPr>
      <w:r>
        <w:t>Stanza 1</w:t>
      </w:r>
    </w:p>
    <w:p>
      <w:r>
        <w:t>hi kunengela Iiwina Iiwenkle mu longamileko mbilwin</w:t>
      </w:r>
    </w:p>
    <w:p>
      <w:r>
        <w:t>Siku 11, Lisimu !7.</w:t>
      </w:r>
    </w:p>
    <w:p/>
    <w:p>
      <w:r>
        <w:br w:type="page"/>
      </w:r>
    </w:p>
    <w:p>
      <w:pPr>
        <w:pStyle w:val="Heading1"/>
      </w:pPr>
      <w:r>
        <w:t>1. U nga zangari hi kota ya bamahi ba kugiha,-Nga u ngabi ni</w:t>
      </w:r>
    </w:p>
    <w:p>
      <w:pPr>
        <w:pStyle w:val="Heading2"/>
      </w:pPr>
      <w:r>
        <w:t>Stanza 1</w:t>
      </w:r>
    </w:p>
    <w:p>
      <w:r>
        <w:t>tirnbilu ha bona laba ba tirako a kungalulamangiko.</w:t>
      </w:r>
    </w:p>
    <w:p/>
    <w:p>
      <w:r>
        <w:br w:type="page"/>
      </w:r>
    </w:p>
    <w:p>
      <w:pPr>
        <w:pStyle w:val="Heading1"/>
      </w:pPr>
      <w:r>
        <w:t>2. Hakuba lokuloku ba ta tserniwa ku fanana ni byanyBa</w:t>
      </w:r>
    </w:p>
    <w:p>
      <w:pPr>
        <w:pStyle w:val="Heading2"/>
      </w:pPr>
      <w:r>
        <w:t>Stanza 1</w:t>
      </w:r>
    </w:p>
    <w:p>
      <w:r>
        <w:t>wuna kwatsi hi lihunga li§a.</w:t>
      </w:r>
    </w:p>
    <w:p/>
    <w:p>
      <w:pPr>
        <w:pStyle w:val="Heading2"/>
      </w:pPr>
      <w:r>
        <w:t>Stanza 270</w:t>
      </w:r>
    </w:p>
    <w:p>
      <w:r>
        <w:t>A 'l'ISIMU 'l'A IV ANGE</w:t>
      </w:r>
    </w:p>
    <w:p/>
    <w:p>
      <w:r>
        <w:br w:type="page"/>
      </w:r>
    </w:p>
    <w:p>
      <w:pPr>
        <w:pStyle w:val="Heading1"/>
      </w:pPr>
      <w:r>
        <w:t>4. Ti xalalise ha Jehova ;-Yena ita ku nyika a kuxuba ka mbilu</w:t>
      </w:r>
    </w:p>
    <w:p>
      <w:pPr>
        <w:pStyle w:val="Heading2"/>
      </w:pPr>
      <w:r>
        <w:t>Stanza 1</w:t>
      </w:r>
    </w:p>
    <w:p>
      <w:r>
        <w:t>ya wena.</w:t>
      </w:r>
    </w:p>
    <w:p/>
    <w:p>
      <w:r>
        <w:br w:type="page"/>
      </w:r>
    </w:p>
    <w:p>
      <w:pPr>
        <w:pStyle w:val="Heading1"/>
      </w:pPr>
      <w:r>
        <w:t>5. Nyikela a ndlela ya- wena ka Jehova ;-Tsumba kakwe, yena i</w:t>
      </w:r>
    </w:p>
    <w:p>
      <w:pPr>
        <w:pStyle w:val="Heading2"/>
      </w:pPr>
      <w:r>
        <w:t>Stanza 1</w:t>
      </w:r>
    </w:p>
    <w:p>
      <w:r>
        <w:t>ta zi maha.</w:t>
      </w:r>
    </w:p>
    <w:p/>
    <w:p>
      <w:r>
        <w:br w:type="page"/>
      </w:r>
    </w:p>
    <w:p>
      <w:pPr>
        <w:pStyle w:val="Heading1"/>
      </w:pPr>
      <w:r>
        <w:t>6. I ta wonekelisa a kululama ka wena kwatsi hi kuwonekela,</w:t>
      </w:r>
    </w:p>
    <w:p>
      <w:pPr>
        <w:pStyle w:val="Heading2"/>
      </w:pPr>
      <w:r>
        <w:t>Stanza 1</w:t>
      </w:r>
    </w:p>
    <w:p>
      <w:r>
        <w:t>Ni nongameto ya wena kota !aha mmiwi</w:t>
      </w:r>
    </w:p>
    <w:p/>
    <w:p>
      <w:r>
        <w:br w:type="page"/>
      </w:r>
    </w:p>
    <w:p>
      <w:pPr>
        <w:pStyle w:val="Heading1"/>
      </w:pPr>
      <w:r>
        <w:t>7. Rutisa mahlweni ka Jehova, u mu rinzela hi lihlaj;&lt;-mbilu; u</w:t>
      </w:r>
    </w:p>
    <w:p>
      <w:pPr>
        <w:pStyle w:val="Heading2"/>
      </w:pPr>
      <w:r>
        <w:t>Stanza 1</w:t>
      </w:r>
    </w:p>
    <w:p>
      <w:r>
        <w:t>nga zangari hi kota ya yena loyi a vuvumako hi nd!"ela yakwe,</w:t>
      </w:r>
    </w:p>
    <w:p>
      <w:r>
        <w:t>Hi kota ya munhu a humelelako hi makungo yo !;)iha.</w:t>
      </w:r>
    </w:p>
    <w:p/>
    <w:p>
      <w:r>
        <w:br w:type="page"/>
      </w:r>
    </w:p>
    <w:p>
      <w:pPr>
        <w:pStyle w:val="Heading1"/>
      </w:pPr>
      <w:r>
        <w:t>8. Kawula zanga, u tsika khulo U nga zangari, hakuba lezi zi</w:t>
      </w:r>
    </w:p>
    <w:p>
      <w:pPr>
        <w:pStyle w:val="Heading2"/>
      </w:pPr>
      <w:r>
        <w:t>Stanza 1</w:t>
      </w:r>
    </w:p>
    <w:p>
      <w:r>
        <w:t>banga kul)iha ntsena.</w:t>
      </w:r>
    </w:p>
    <w:p/>
    <w:p>
      <w:r>
        <w:br w:type="page"/>
      </w:r>
    </w:p>
    <w:p>
      <w:pPr>
        <w:pStyle w:val="Heading1"/>
      </w:pPr>
      <w:r>
        <w:t>9. Hakuba a bamahi ba ku"!;)iha ba ta nwalatwa Kanilezi !abo</w:t>
      </w:r>
    </w:p>
    <w:p>
      <w:pPr>
        <w:pStyle w:val="Heading2"/>
      </w:pPr>
      <w:r>
        <w:t>Stanza 1</w:t>
      </w:r>
    </w:p>
    <w:p>
      <w:r>
        <w:t>ba rinelako ka Jehova ba taga tsomba ya tiko.</w:t>
      </w:r>
    </w:p>
    <w:p/>
    <w:p>
      <w:r>
        <w:br w:type="page"/>
      </w:r>
    </w:p>
    <w:p>
      <w:pPr>
        <w:pStyle w:val="Heading1"/>
      </w:pPr>
      <w:r>
        <w:t>10. Ka ha. hi zonake a wa ku/iha a nga ta kuba</w:t>
      </w:r>
    </w:p>
    <w:p>
      <w:pPr>
        <w:pStyle w:val="Heading2"/>
      </w:pPr>
      <w:r>
        <w:t>Stanza 1</w:t>
      </w:r>
    </w:p>
    <w:p>
      <w:r>
        <w:t>kona,-Loku u languta wntsamo gakwe i taba haba.</w:t>
      </w:r>
    </w:p>
    <w:p>
      <w:r>
        <w:t>ll Kanilezi laba ba rnlako ba taga tsomba ya tiko ;-ba ta xalaliswa</w:t>
      </w:r>
    </w:p>
    <w:p>
      <w:r>
        <w:t>hi kurula ka hombP.</w:t>
      </w:r>
    </w:p>
    <w:p>
      <w:r>
        <w:t>Siku 12, Lisimu 39.</w:t>
      </w:r>
    </w:p>
    <w:p/>
    <w:p>
      <w:r>
        <w:br w:type="page"/>
      </w:r>
    </w:p>
    <w:p>
      <w:pPr>
        <w:pStyle w:val="Heading1"/>
      </w:pPr>
      <w:r>
        <w:t>1. nzi tt&gt; ngalo, Nzi ta cela kota hi tindlela ta mina, kasi nzi</w:t>
      </w:r>
    </w:p>
    <w:p>
      <w:pPr>
        <w:pStyle w:val="Heading2"/>
      </w:pPr>
      <w:r>
        <w:t>Stanza 1</w:t>
      </w:r>
    </w:p>
    <w:p>
      <w:r>
        <w:t>nga onhi hi lirimi Ia mina ;-Nzi ta hlavisa a nomu wa mina hi</w:t>
      </w:r>
    </w:p>
    <w:p>
      <w:r>
        <w:t>matomu loku a wa kugiha a hi mahlweni ka mina.</w:t>
      </w:r>
    </w:p>
    <w:p/>
    <w:p>
      <w:r>
        <w:br w:type="page"/>
      </w:r>
    </w:p>
    <w:p>
      <w:pPr>
        <w:pStyle w:val="Heading1"/>
      </w:pPr>
      <w:r>
        <w:t>2. Nzi wa hi mbebebe, nzi miyela, nzi su tiwitiwi /i ni ka lezi zi</w:t>
      </w:r>
    </w:p>
    <w:p>
      <w:pPr>
        <w:pStyle w:val="Heading2"/>
      </w:pPr>
      <w:r>
        <w:t>Stanza 1</w:t>
      </w:r>
    </w:p>
    <w:p>
      <w:r>
        <w:t>nene ;-Ni hlomulo wa min a wu lo enzeleka.</w:t>
      </w:r>
    </w:p>
    <w:p/>
    <w:p>
      <w:r>
        <w:br w:type="page"/>
      </w:r>
    </w:p>
    <w:p>
      <w:pPr>
        <w:pStyle w:val="Heading1"/>
      </w:pPr>
      <w:r>
        <w:t>3. A mbilu ya mina yi wo hi sa nzeni ka mina; !aha mina nzi nga</w:t>
      </w:r>
    </w:p>
    <w:p>
      <w:pPr>
        <w:pStyle w:val="Heading2"/>
      </w:pPr>
      <w:r>
        <w:t>Stanza 1</w:t>
      </w:r>
    </w:p>
    <w:p>
      <w:r>
        <w:t>alakanya ku lo vutsuka a nzilo Zonake nzi lo wulawula hi</w:t>
      </w:r>
    </w:p>
    <w:p>
      <w:r>
        <w:t>lirimi Ia mina, nzikn :</w:t>
      </w:r>
    </w:p>
    <w:p/>
    <w:p>
      <w:r>
        <w:br w:type="page"/>
      </w:r>
    </w:p>
    <w:p>
      <w:pPr>
        <w:pStyle w:val="Heading1"/>
      </w:pPr>
      <w:r>
        <w:t>4. .Jehova, nzi tibise a kugumelwa ka mina,-Kasi nza tiba a</w:t>
      </w:r>
    </w:p>
    <w:p>
      <w:pPr>
        <w:pStyle w:val="Heading2"/>
      </w:pPr>
      <w:r>
        <w:t>Stanza 1</w:t>
      </w:r>
    </w:p>
    <w:p>
      <w:r>
        <w:t>tsengo wa masiku ya mina; nzi tibise lezaku nzi muhunz</w:t>
      </w:r>
    </w:p>
    <w:p/>
    <w:p>
      <w:r>
        <w:br w:type="page"/>
      </w:r>
    </w:p>
    <w:p>
      <w:pPr>
        <w:pStyle w:val="Heading1"/>
      </w:pPr>
      <w:r>
        <w:t>5. Languta, u mahile a masiku ya mina a ku kwatsi hi kuanama</w:t>
      </w:r>
    </w:p>
    <w:p>
      <w:pPr>
        <w:pStyle w:val="Heading2"/>
      </w:pPr>
      <w:r>
        <w:t>Stanza 1</w:t>
      </w:r>
    </w:p>
    <w:p>
      <w:r>
        <w:t>ka canja; a xikhati xa kuhanya ka mina a hi ncumo mahlweni</w:t>
      </w:r>
    </w:p>
    <w:p>
      <w:r>
        <w:t>ka wena Kunene, ni wihi munhu, hambu loku a tiyile, kuhe·</w:t>
      </w:r>
    </w:p>
    <w:p>
      <w:r>
        <w:t>femula ntsena.</w:t>
      </w:r>
    </w:p>
    <w:p/>
    <w:p>
      <w:r>
        <w:br w:type="page"/>
      </w:r>
    </w:p>
    <w:p>
      <w:pPr>
        <w:pStyle w:val="Heading1"/>
      </w:pPr>
      <w:r>
        <w:t>6. Hakunene a munhu wa fambafamba a ku fanana ni xiruti, a ti</w:t>
      </w:r>
    </w:p>
    <w:p>
      <w:pPr>
        <w:pStyle w:val="Heading2"/>
      </w:pPr>
      <w:r>
        <w:t>Stanza 1</w:t>
      </w:r>
    </w:p>
    <w:p>
      <w:r>
        <w:t>karata mahala "-" hlengeletela kufuma, kanilezi a nga zi</w:t>
      </w:r>
    </w:p>
    <w:p>
      <w:r>
        <w:t>tibi lezaku zi ta giwa hi man</w:t>
      </w:r>
    </w:p>
    <w:p>
      <w:r>
        <w:t>TISIJlU TA DAVIDA. 271</w:t>
      </w:r>
    </w:p>
    <w:p/>
    <w:p>
      <w:r>
        <w:br w:type="page"/>
      </w:r>
    </w:p>
    <w:p>
      <w:pPr>
        <w:pStyle w:val="Heading1"/>
      </w:pPr>
      <w:r>
        <w:t>7. Makunu nza ha rinzela yini, Hosi ke ?-A kutsumba ka mina ku</w:t>
      </w:r>
    </w:p>
    <w:p>
      <w:pPr>
        <w:pStyle w:val="Heading2"/>
      </w:pPr>
      <w:r>
        <w:t>Stanza 1</w:t>
      </w:r>
    </w:p>
    <w:p>
      <w:r>
        <w:t>le ka wena.</w:t>
      </w:r>
    </w:p>
    <w:p/>
    <w:p>
      <w:r>
        <w:br w:type="page"/>
      </w:r>
    </w:p>
    <w:p>
      <w:pPr>
        <w:pStyle w:val="Heading1"/>
      </w:pPr>
      <w:r>
        <w:t>8. Nzi klaklise zihambukweni zonkle za mina ;-U nga nzi rna hi</w:t>
      </w:r>
    </w:p>
    <w:p>
      <w:pPr>
        <w:pStyle w:val="Heading2"/>
      </w:pPr>
      <w:r>
        <w:t>Stanza 1</w:t>
      </w:r>
    </w:p>
    <w:p>
      <w:r>
        <w:t>nziba xihlekiso xa zipumbu.</w:t>
      </w:r>
    </w:p>
    <w:p/>
    <w:p>
      <w:r>
        <w:br w:type="page"/>
      </w:r>
    </w:p>
    <w:p>
      <w:pPr>
        <w:pStyle w:val="Heading1"/>
      </w:pPr>
      <w:r>
        <w:t>9. Nzi war ht mbebebe, A nzi vululangi a nomu wa mina ;-Hakuba</w:t>
      </w:r>
    </w:p>
    <w:p>
      <w:pPr>
        <w:pStyle w:val="Heading2"/>
      </w:pPr>
      <w:r>
        <w:t>Stanza 1</w:t>
      </w:r>
    </w:p>
    <w:p>
      <w:r>
        <w:t>hi wena u zi tirileko.</w:t>
      </w:r>
    </w:p>
    <w:p/>
    <w:p>
      <w:r>
        <w:br w:type="page"/>
      </w:r>
    </w:p>
    <w:p>
      <w:pPr>
        <w:pStyle w:val="Heading1"/>
      </w:pPr>
      <w:r>
        <w:t>10. Susa a tsayiselelo wa wena ka mina ;-Xzi mbctiswa hi ku!;&gt;a</w:t>
      </w:r>
    </w:p>
    <w:p>
      <w:pPr>
        <w:pStyle w:val="Heading2"/>
      </w:pPr>
      <w:r>
        <w:t>Stanza 1</w:t>
      </w:r>
    </w:p>
    <w:p>
      <w:r>
        <w:t>ka canja ga wena.</w:t>
      </w:r>
    </w:p>
    <w:p/>
    <w:p>
      <w:r>
        <w:br w:type="page"/>
      </w:r>
    </w:p>
    <w:p>
      <w:pPr>
        <w:pStyle w:val="Heading1"/>
      </w:pPr>
      <w:r>
        <w:t>11. Laha wena u kawukako ni ku tsayisa munhu hi kota ya ku!;&gt;iha</w:t>
      </w:r>
    </w:p>
    <w:p>
      <w:pPr>
        <w:pStyle w:val="Heading2"/>
      </w:pPr>
      <w:r>
        <w:t>Stanza 1</w:t>
      </w:r>
    </w:p>
    <w:p>
      <w:r>
        <w:t>kakwe,-U maha a wukosi gakwe gi mbela ku kwatsi hi loku gi</w:t>
      </w:r>
    </w:p>
    <w:p>
      <w:r>
        <w:t>giwa. hi tisumba : kunene banhu bonkle kuhefemula ntsena.</w:t>
      </w:r>
    </w:p>
    <w:p/>
    <w:p>
      <w:r>
        <w:br w:type="page"/>
      </w:r>
    </w:p>
    <w:p>
      <w:pPr>
        <w:pStyle w:val="Heading1"/>
      </w:pPr>
      <w:r>
        <w:t>12. Zwana mukombelo wa mina, 0 Jehova, dembela ndlebe kurileni</w:t>
      </w:r>
    </w:p>
    <w:p>
      <w:pPr>
        <w:pStyle w:val="Heading2"/>
      </w:pPr>
      <w:r>
        <w:t>Stanza 1</w:t>
      </w:r>
    </w:p>
    <w:p>
      <w:r>
        <w:t>ka mina; u nga miyeli loku nzi kari nzi rila Hakuba nzi</w:t>
      </w:r>
    </w:p>
    <w:p>
      <w:r>
        <w:t>mupfumba ka wena, nzi mulubeli kwatsi hi badadani ba mina</w:t>
      </w:r>
    </w:p>
    <w:p>
      <w:r>
        <w:t>bonkle.</w:t>
      </w:r>
    </w:p>
    <w:p/>
    <w:p>
      <w:r>
        <w:br w:type="page"/>
      </w:r>
    </w:p>
    <w:p>
      <w:pPr>
        <w:pStyle w:val="Heading1"/>
      </w:pPr>
      <w:r>
        <w:t>13. Nzi tsike, leiaku nzi ti tiyiseta, na nzi nga se hunza nzi ngabi</w:t>
      </w:r>
    </w:p>
    <w:p>
      <w:pPr>
        <w:pStyle w:val="Heading2"/>
      </w:pPr>
      <w:r>
        <w:t>Stanza 1</w:t>
      </w:r>
    </w:p>
    <w:p>
      <w:r>
        <w:t>Siku 13, Lisimu 40.</w:t>
      </w:r>
    </w:p>
    <w:p/>
    <w:p>
      <w:r>
        <w:br w:type="page"/>
      </w:r>
    </w:p>
    <w:p>
      <w:pPr>
        <w:pStyle w:val="Heading1"/>
      </w:pPr>
      <w:r>
        <w:t>1. Nzi rinzele hi lihlaza-mbilu ka Jehova;-Yena i pumunhile</w:t>
      </w:r>
    </w:p>
    <w:p>
      <w:pPr>
        <w:pStyle w:val="Heading2"/>
      </w:pPr>
      <w:r>
        <w:t>Stanza 1</w:t>
      </w:r>
    </w:p>
    <w:p>
      <w:r>
        <w:t>ndlebe ka mina, azwa a kurila ka mina.</w:t>
      </w:r>
    </w:p>
    <w:p/>
    <w:p>
      <w:r>
        <w:br w:type="page"/>
      </w:r>
    </w:p>
    <w:p>
      <w:pPr>
        <w:pStyle w:val="Heading1"/>
      </w:pPr>
      <w:r>
        <w:t>2. Kambe i nzi humesile lomu koboklweni wa rinzi, ni lomo maro</w:t>
      </w:r>
    </w:p>
    <w:p>
      <w:pPr>
        <w:pStyle w:val="Heading2"/>
      </w:pPr>
      <w:r>
        <w:t>Stanza 1</w:t>
      </w:r>
    </w:p>
    <w:p>
      <w:r>
        <w:t>peni ya piriwa ;-Ye na i yimisile a mikonzo ya mina le ribyeni,</w:t>
      </w:r>
    </w:p>
    <w:p>
      <w:r>
        <w:t>i tiyisile kufamba ka mina.</w:t>
      </w:r>
    </w:p>
    <w:p/>
    <w:p>
      <w:r>
        <w:br w:type="page"/>
      </w:r>
    </w:p>
    <w:p>
      <w:pPr>
        <w:pStyle w:val="Heading1"/>
      </w:pPr>
      <w:r>
        <w:t>3. Yena i bekile lisimu lisa nonwini wa mina, kona kudumisa ka</w:t>
      </w:r>
    </w:p>
    <w:p>
      <w:pPr>
        <w:pStyle w:val="Heading2"/>
      </w:pPr>
      <w:r>
        <w:t>Stanza 1</w:t>
      </w:r>
    </w:p>
    <w:p>
      <w:r>
        <w:t>Nungungulu wa hina Banyingi ba ta zi wona, ba caba, ba ta</w:t>
      </w:r>
    </w:p>
    <w:p>
      <w:r>
        <w:t>tsumba ka Jchova.</w:t>
      </w:r>
    </w:p>
    <w:p/>
    <w:p>
      <w:r>
        <w:br w:type="page"/>
      </w:r>
    </w:p>
    <w:p>
      <w:pPr>
        <w:pStyle w:val="Heading1"/>
      </w:pPr>
      <w:r>
        <w:t>4. I katekile munhu loye a mahako Jehova a kutsumba ka yena,</w:t>
      </w:r>
    </w:p>
    <w:p>
      <w:pPr>
        <w:pStyle w:val="Heading2"/>
      </w:pPr>
      <w:r>
        <w:t>Stanza 1</w:t>
      </w:r>
    </w:p>
    <w:p>
      <w:r>
        <w:t>Loyi a nga khataliko hi bamatsanza, ni laba ba hambukako ba</w:t>
      </w:r>
    </w:p>
    <w:p>
      <w:r>
        <w:t>hemba wunwa.</w:t>
      </w:r>
    </w:p>
    <w:p/>
    <w:p>
      <w:r>
        <w:br w:type="page"/>
      </w:r>
    </w:p>
    <w:p>
      <w:pPr>
        <w:pStyle w:val="Heading1"/>
      </w:pPr>
      <w:r>
        <w:t>5. 0 Jehova Nungungulu wa mina, yi tele a mitiro yi hlamalisako</w:t>
      </w:r>
    </w:p>
    <w:p>
      <w:pPr>
        <w:pStyle w:val="Heading2"/>
      </w:pPr>
      <w:r>
        <w:t>Stanza 1</w:t>
      </w:r>
    </w:p>
    <w:p>
      <w:r>
        <w:t>leyi wena u yi mahileko, ni makungo ya wena ha hina ;-A ku</w:t>
      </w:r>
    </w:p>
    <w:p>
      <w:r>
        <w:t>na munhu a ecanako na wena; hambu nzi wa ranza a kuba nzi</w:t>
      </w:r>
    </w:p>
    <w:p>
      <w:r>
        <w:t>wulawula nzi klaklambutela, yona yi tele a ku hunza ku hlayiwa.</w:t>
      </w:r>
    </w:p>
    <w:p/>
    <w:p>
      <w:r>
        <w:br w:type="page"/>
      </w:r>
    </w:p>
    <w:p>
      <w:pPr>
        <w:pStyle w:val="Heading1"/>
      </w:pPr>
      <w:r>
        <w:t>6. A miphahlelo ni minyikelo a ku tsaki ha yona; wena u vulult&gt;</w:t>
      </w:r>
    </w:p>
    <w:p>
      <w:pPr>
        <w:pStyle w:val="Heading2"/>
      </w:pPr>
      <w:r>
        <w:t>Stanza 1</w:t>
      </w:r>
    </w:p>
    <w:p>
      <w:r>
        <w:t>a tindlebe ta mina A ku ranzi a miphahlo ya kuhiswa ni</w:t>
      </w:r>
    </w:p>
    <w:p>
      <w:r>
        <w:t>minyikelo ya xionho.</w:t>
      </w:r>
    </w:p>
    <w:p/>
    <w:p>
      <w:r>
        <w:br w:type="page"/>
      </w:r>
    </w:p>
    <w:p>
      <w:pPr>
        <w:pStyle w:val="Heading1"/>
      </w:pPr>
      <w:r>
        <w:t>7. 2onake nzi wa te ngalo, Languta nzi tile ;-Lomu l;&gt;ukwini ku</w:t>
      </w:r>
    </w:p>
    <w:p>
      <w:pPr>
        <w:pStyle w:val="Heading2"/>
      </w:pPr>
      <w:r>
        <w:t>Stanza 1</w:t>
      </w:r>
    </w:p>
    <w:p>
      <w:r>
        <w:t>tsalilwe ha mina.</w:t>
      </w:r>
    </w:p>
    <w:p/>
    <w:p>
      <w:pPr>
        <w:pStyle w:val="Heading2"/>
      </w:pPr>
      <w:r>
        <w:t>Stanza 272</w:t>
      </w:r>
    </w:p>
    <w:p>
      <w:r>
        <w:t>A TISIMU TA !VANGEL!.</w:t>
      </w:r>
    </w:p>
    <w:p/>
    <w:p>
      <w:r>
        <w:br w:type="page"/>
      </w:r>
    </w:p>
    <w:p>
      <w:pPr>
        <w:pStyle w:val="Heading1"/>
      </w:pPr>
      <w:r>
        <w:t>8. Nza nengela ku maha kuranza ka wena, 0 Nungungulu wa</w:t>
      </w:r>
    </w:p>
    <w:p>
      <w:pPr>
        <w:pStyle w:val="Heading2"/>
      </w:pPr>
      <w:r>
        <w:t>Stanza 1</w:t>
      </w:r>
    </w:p>
    <w:p>
      <w:r>
        <w:t>mina ;-Ina, a nawo wa wena wu lomu mbilwini ya mina.</w:t>
      </w:r>
    </w:p>
    <w:p/>
    <w:p>
      <w:r>
        <w:br w:type="page"/>
      </w:r>
    </w:p>
    <w:p>
      <w:pPr>
        <w:pStyle w:val="Heading1"/>
      </w:pPr>
      <w:r>
        <w:t>9. Mina nzi gile hungu hi kululama muklanganweni wa hom be;</w:t>
      </w:r>
    </w:p>
    <w:p>
      <w:pPr>
        <w:pStyle w:val="Heading2"/>
      </w:pPr>
      <w:r>
        <w:t>Stanza 1</w:t>
      </w:r>
    </w:p>
    <w:p>
      <w:r>
        <w:t>'Vangabye nzi nga ta finyelela a milomu ya mina, 0 Jehova</w:t>
      </w:r>
    </w:p>
    <w:p>
      <w:r>
        <w:t>wena hi wena u zi tiqako. ·</w:t>
      </w:r>
    </w:p>
    <w:p/>
    <w:p>
      <w:r>
        <w:br w:type="page"/>
      </w:r>
    </w:p>
    <w:p>
      <w:pPr>
        <w:pStyle w:val="Heading1"/>
      </w:pPr>
      <w:r>
        <w:t>10. :\lina a nzi fihlangi a kululama ka wena mbilwini ya mina; Nzi</w:t>
      </w:r>
    </w:p>
    <w:p>
      <w:pPr>
        <w:pStyle w:val="Heading2"/>
      </w:pPr>
      <w:r>
        <w:t>Stanza 1</w:t>
      </w:r>
    </w:p>
    <w:p>
      <w:r>
        <w:t>klaklambutele a kukoleka ka wena ni wena ;</w:t>
      </w:r>
    </w:p>
    <w:p>
      <w:r>
        <w:t>kuhanyiswa~</w:t>
      </w:r>
    </w:p>
    <w:p>
      <w:r>
        <w:t>A nzi tumbetangi a kuranza ka wunene ga wena m zinene za</w:t>
      </w:r>
    </w:p>
    <w:p>
      <w:r>
        <w:t>wena le muklanganweni wa. hombe.</w:t>
      </w:r>
    </w:p>
    <w:p/>
    <w:p>
      <w:r>
        <w:br w:type="page"/>
      </w:r>
    </w:p>
    <w:p>
      <w:pPr>
        <w:pStyle w:val="Heading1"/>
      </w:pPr>
      <w:r>
        <w:t>11. U nga kobeti a wuxinji ga wena ka mina, 0 Jehova;-·-Nga</w:t>
      </w:r>
    </w:p>
    <w:p>
      <w:pPr>
        <w:pStyle w:val="Heading2"/>
      </w:pPr>
      <w:r>
        <w:t>Stanza 1</w:t>
      </w:r>
    </w:p>
    <w:p>
      <w:r>
        <w:t>kuranza ka wunene ga wena ni zinene za wena zi lonzowota mina</w:t>
      </w:r>
    </w:p>
    <w:p>
      <w:r>
        <w:t>xonkle xikha</w:t>
      </w:r>
    </w:p>
    <w:p/>
    <w:p>
      <w:r>
        <w:br w:type="page"/>
      </w:r>
    </w:p>
    <w:p>
      <w:pPr>
        <w:pStyle w:val="Heading1"/>
      </w:pPr>
      <w:r>
        <w:t>12. Hakuba a kugiha lm nga hiko na ku hlayiwa ku nzi ranzele;</w:t>
      </w:r>
    </w:p>
    <w:p>
      <w:pPr>
        <w:pStyle w:val="Heading2"/>
      </w:pPr>
      <w:r>
        <w:t>Stanza 1</w:t>
      </w:r>
    </w:p>
    <w:p>
      <w:r>
        <w:t>a zigoho za mina zi nzi kamanyetile, lezaku a nzi zi koti ni ku</w:t>
      </w:r>
    </w:p>
    <w:p>
      <w:r>
        <w:t>hafula nzi cuwuka ;-Zona Zi tele ku hunza misisi ya hloko ya</w:t>
      </w:r>
    </w:p>
    <w:p>
      <w:r>
        <w:t>mina, a mbilu ya mina yi hlulekile.</w:t>
      </w:r>
    </w:p>
    <w:p/>
    <w:p>
      <w:pPr>
        <w:pStyle w:val="Heading2"/>
      </w:pPr>
      <w:r>
        <w:t>Stanza 13</w:t>
      </w:r>
    </w:p>
    <w:p>
      <w:r>
        <w:t>Jehova, maha wuxinji, u nzi tirula ;-Haklisa a ku nzi vuna,</w:t>
      </w:r>
    </w:p>
    <w:p/>
    <w:p>
      <w:r>
        <w:br w:type="page"/>
      </w:r>
    </w:p>
    <w:p>
      <w:pPr>
        <w:pStyle w:val="Heading1"/>
      </w:pPr>
      <w:r>
        <w:t>14. Nga ba celwa tingana ni ku vilinganyiswa bonkle laba ba hlo</w:t>
      </w:r>
    </w:p>
    <w:p>
      <w:pPr>
        <w:pStyle w:val="Heading2"/>
      </w:pPr>
      <w:r>
        <w:t>Stanza 1</w:t>
      </w:r>
    </w:p>
    <w:p>
      <w:r>
        <w:t>tako a muhefemulo wa mina kasi ku wu lobisa Nga ba kleli</w:t>
      </w:r>
    </w:p>
    <w:p>
      <w:r>
        <w:t>selwa nzako baku koyo tingana laba ba tsakako hi kulamatwa</w:t>
      </w:r>
    </w:p>
    <w:p>
      <w:r>
        <w:t>ka mina.</w:t>
      </w:r>
    </w:p>
    <w:p/>
    <w:p>
      <w:r>
        <w:br w:type="page"/>
      </w:r>
    </w:p>
    <w:p>
      <w:pPr>
        <w:pStyle w:val="Heading1"/>
      </w:pPr>
      <w:r>
        <w:t>15. Nga ba hlamaliswa hi kota ya tingana tabye,-Laba ba wulako</w:t>
      </w:r>
    </w:p>
    <w:p>
      <w:pPr>
        <w:pStyle w:val="Heading2"/>
      </w:pPr>
      <w:r>
        <w:t>Stanza 1</w:t>
      </w:r>
    </w:p>
    <w:p>
      <w:r>
        <w:t>ka mina, baku, Wo, wo.</w:t>
      </w:r>
    </w:p>
    <w:p/>
    <w:p>
      <w:r>
        <w:br w:type="page"/>
      </w:r>
    </w:p>
    <w:p>
      <w:pPr>
        <w:pStyle w:val="Heading1"/>
      </w:pPr>
      <w:r>
        <w:t>16. Xga bonkle laba baku labako ba tsaka ni ku nengela ka wena,</w:t>
      </w:r>
    </w:p>
    <w:p>
      <w:pPr>
        <w:pStyle w:val="Heading2"/>
      </w:pPr>
      <w:r>
        <w:t>Stanza 1</w:t>
      </w:r>
    </w:p>
    <w:p>
      <w:r>
        <w:t>Labo ba ranzako a kuhanyisa ka wena nga ba simamisa baku,</w:t>
      </w:r>
    </w:p>
    <w:p>
      <w:r>
        <w:t>A kuliswe Jehova.</w:t>
      </w:r>
    </w:p>
    <w:p/>
    <w:p>
      <w:r>
        <w:br w:type="page"/>
      </w:r>
    </w:p>
    <w:p>
      <w:pPr>
        <w:pStyle w:val="Heading1"/>
      </w:pPr>
      <w:r>
        <w:t>17. Kanilezi mina nzi xisiwana ni muvumali, hambu lezo Jehova</w:t>
      </w:r>
    </w:p>
    <w:p>
      <w:pPr>
        <w:pStyle w:val="Heading2"/>
      </w:pPr>
      <w:r>
        <w:t>Stanza 1</w:t>
      </w:r>
    </w:p>
    <w:p>
      <w:r>
        <w:t>wa nzi alakanya : wena u muvuni wa mina ni mutiruli wa</w:t>
      </w:r>
    </w:p>
    <w:p>
      <w:r>
        <w:t>mina, u nga hlweli, 0 Nungungulu wa mina.</w:t>
      </w:r>
    </w:p>
    <w:p>
      <w:r>
        <w:t>Siku 14, Lisimu 42..</w:t>
      </w:r>
    </w:p>
    <w:p/>
    <w:p>
      <w:r>
        <w:br w:type="page"/>
      </w:r>
    </w:p>
    <w:p>
      <w:pPr>
        <w:pStyle w:val="Heading1"/>
      </w:pPr>
      <w:r>
        <w:t>1. Kwatsi hi matsune wa mhuti a nabelako micongweni ya mati,</w:t>
      </w:r>
    </w:p>
    <w:p>
      <w:pPr>
        <w:pStyle w:val="Heading2"/>
      </w:pPr>
      <w:r>
        <w:t>Stanza 1</w:t>
      </w:r>
    </w:p>
    <w:p>
      <w:r>
        <w:t>Zingaho a muhefemulo wa mina wa nabela wena, 0 Nungungulu.</w:t>
      </w:r>
    </w:p>
    <w:p/>
    <w:p>
      <w:r>
        <w:br w:type="page"/>
      </w:r>
    </w:p>
    <w:p>
      <w:pPr>
        <w:pStyle w:val="Heading1"/>
      </w:pPr>
      <w:r>
        <w:t>2. A muhefemulo wa mina wuzwa tora ha Nungungulu, ha yena</w:t>
      </w:r>
    </w:p>
    <w:p>
      <w:pPr>
        <w:pStyle w:val="Heading2"/>
      </w:pPr>
      <w:r>
        <w:t>Stanza 1</w:t>
      </w:r>
    </w:p>
    <w:p>
      <w:r>
        <w:t>Nungungulu a hanyako Hi rini nzi ta ngata nzi ta woneka</w:t>
      </w:r>
    </w:p>
    <w:p>
      <w:r>
        <w:t>mahlweni ka Nungungulu ke!</w:t>
      </w:r>
    </w:p>
    <w:p/>
    <w:p>
      <w:r>
        <w:br w:type="page"/>
      </w:r>
    </w:p>
    <w:p>
      <w:pPr>
        <w:pStyle w:val="Heading1"/>
      </w:pPr>
      <w:r>
        <w:t>3. A mihloti ya mina yi wa kari yi hi kuga ka mina a mumu ni</w:t>
      </w:r>
    </w:p>
    <w:p>
      <w:pPr>
        <w:pStyle w:val="Heading2"/>
      </w:pPr>
      <w:r>
        <w:t>Stanza 1</w:t>
      </w:r>
    </w:p>
    <w:p>
      <w:r>
        <w:t>wusiku,-Loku ba wula ka mina xonkle xikhati, I kwihi Nungu</w:t>
      </w:r>
    </w:p>
    <w:p>
      <w:r>
        <w:t>ngulu wa wena ke?</w:t>
      </w:r>
    </w:p>
    <w:p>
      <w:r>
        <w:t>:I'ISIMU TA DAVIDA. 273</w:t>
      </w:r>
    </w:p>
    <w:p/>
    <w:p>
      <w:r>
        <w:br w:type="page"/>
      </w:r>
    </w:p>
    <w:p>
      <w:pPr>
        <w:pStyle w:val="Heading1"/>
      </w:pPr>
      <w:r>
        <w:t>4. Mina nzi alakanya lezi zilo, a muhefemulo wa mina na wu rila</w:t>
      </w:r>
    </w:p>
    <w:p>
      <w:pPr>
        <w:pStyle w:val="Heading2"/>
      </w:pPr>
      <w:r>
        <w:t>Stanza 1</w:t>
      </w:r>
    </w:p>
    <w:p>
      <w:r>
        <w:t>lomo nzeni ka mina,-Lezaku nzi wa fambisa kuyini ni zidlerno,</w:t>
      </w:r>
    </w:p>
    <w:p>
      <w:r>
        <w:t>nzi zi rangela ndlwini ya Nungungulu, hi magezu ya liteako</w:t>
      </w:r>
    </w:p>
    <w:p>
      <w:r>
        <w:t>ziliwe ni kudumisa, a xidlerno xi gongako a siku ga ximuse.</w:t>
      </w:r>
    </w:p>
    <w:p/>
    <w:p>
      <w:r>
        <w:br w:type="page"/>
      </w:r>
    </w:p>
    <w:p>
      <w:pPr>
        <w:pStyle w:val="Heading1"/>
      </w:pPr>
      <w:r>
        <w:t>5. Hi yini u xanisekako, 0 muhefemulo wa mina 1 u karateka</w:t>
      </w:r>
    </w:p>
    <w:p>
      <w:pPr>
        <w:pStyle w:val="Heading2"/>
      </w:pPr>
      <w:r>
        <w:t>Stanza 1</w:t>
      </w:r>
    </w:p>
    <w:p>
      <w:r>
        <w:t>hikuyini lomu nzeni ka mina ke ?-Tsumba ka Nungungulu,</w:t>
      </w:r>
    </w:p>
    <w:p>
      <w:r>
        <w:t>hakuba nza ha ta mu durnisa hi kota ya kuhanyisa loku ku tako</w:t>
      </w:r>
    </w:p>
    <w:p>
      <w:r>
        <w:t>hi le nghoheni yakwe.</w:t>
      </w:r>
    </w:p>
    <w:p/>
    <w:p>
      <w:r>
        <w:br w:type="page"/>
      </w:r>
    </w:p>
    <w:p>
      <w:pPr>
        <w:pStyle w:val="Heading1"/>
      </w:pPr>
      <w:r>
        <w:t>6. 0 Nungungulu wa mina, a muhefemulo wa mina wa xaniseka</w:t>
      </w:r>
    </w:p>
    <w:p>
      <w:pPr>
        <w:pStyle w:val="Heading2"/>
      </w:pPr>
      <w:r>
        <w:t>Stanza 1</w:t>
      </w:r>
    </w:p>
    <w:p>
      <w:r>
        <w:t>nzeni ka mina ;-Hikwalaho nza ku alakanya na nzi hi tikweni</w:t>
      </w:r>
    </w:p>
    <w:p>
      <w:r>
        <w:t>g3. Jordani, ni le Hermoni, ni le xitsungeni xa</w:t>
      </w:r>
    </w:p>
    <w:p>
      <w:r>
        <w:t>~fizare.</w:t>
      </w:r>
    </w:p>
    <w:p/>
    <w:p>
      <w:r>
        <w:br w:type="page"/>
      </w:r>
    </w:p>
    <w:p>
      <w:pPr>
        <w:pStyle w:val="Heading1"/>
      </w:pPr>
      <w:r>
        <w:t>7. A kueta ku hitana kueta hi guwa ga gomul;&gt;omu ga wena :</w:t>
      </w:r>
    </w:p>
    <w:p>
      <w:pPr>
        <w:pStyle w:val="Heading2"/>
      </w:pPr>
      <w:r>
        <w:t>Stanza 1</w:t>
      </w:r>
    </w:p>
    <w:p>
      <w:r>
        <w:t>wonkle a mahyandlati ya wena ni mahikubiku ya wena rna nzi</w:t>
      </w:r>
    </w:p>
    <w:p>
      <w:r>
        <w:t>kul/unyetile.</w:t>
      </w:r>
    </w:p>
    <w:p/>
    <w:p>
      <w:r>
        <w:br w:type="page"/>
      </w:r>
    </w:p>
    <w:p>
      <w:pPr>
        <w:pStyle w:val="Heading1"/>
      </w:pPr>
      <w:r>
        <w:t>8. Laha hlikanhini Jehova i ta lelela a kuranza ka wunene gakwe,</w:t>
      </w:r>
    </w:p>
    <w:p>
      <w:pPr>
        <w:pStyle w:val="Heading2"/>
      </w:pPr>
      <w:r>
        <w:t>Stanza 1</w:t>
      </w:r>
    </w:p>
    <w:p>
      <w:r>
        <w:t>!aha wusikwini nzi ta yirn belela ha yena, nzi kornbela ka</w:t>
      </w:r>
    </w:p>
    <w:p>
      <w:r>
        <w:t>Nungungulu wa kuhanya ka mina.</w:t>
      </w:r>
    </w:p>
    <w:p/>
    <w:p>
      <w:r>
        <w:br w:type="page"/>
      </w:r>
    </w:p>
    <w:p>
      <w:pPr>
        <w:pStyle w:val="Heading1"/>
      </w:pPr>
      <w:r>
        <w:t>9. Nzi ta ku ngalo ka Nungungulu, a Tihye ga mina, Hi yini u</w:t>
      </w:r>
    </w:p>
    <w:p>
      <w:pPr>
        <w:pStyle w:val="Heading2"/>
      </w:pPr>
      <w:r>
        <w:t>Stanza 1</w:t>
      </w:r>
    </w:p>
    <w:p>
      <w:r>
        <w:t>nzi ribakeleko ke ?-Hi yini nzi fambako na nzi rila hi kota ya</w:t>
      </w:r>
    </w:p>
    <w:p>
      <w:r>
        <w:t>kutsimbeketwa hi halala ke ?</w:t>
      </w:r>
    </w:p>
    <w:p/>
    <w:p>
      <w:r>
        <w:br w:type="page"/>
      </w:r>
    </w:p>
    <w:p>
      <w:pPr>
        <w:pStyle w:val="Heading1"/>
      </w:pPr>
      <w:r>
        <w:t>10. Ku fanana ni kutsohyiwa a maramho ya mina, loku a halala ba</w:t>
      </w:r>
    </w:p>
    <w:p>
      <w:pPr>
        <w:pStyle w:val="Heading2"/>
      </w:pPr>
      <w:r>
        <w:t>Stanza 1</w:t>
      </w:r>
    </w:p>
    <w:p>
      <w:r>
        <w:t>mina ha nzi rukatela ;-Ba simamisa ku wula ka mina, I kwihi</w:t>
      </w:r>
    </w:p>
    <w:p>
      <w:r>
        <w:t>Nungungulu wa wena ke?</w:t>
      </w:r>
    </w:p>
    <w:p>
      <w:r>
        <w:t>II Hi yini u xanisekako, 0 muhefemulo wa mina ? u karateka</w:t>
      </w:r>
    </w:p>
    <w:p>
      <w:r>
        <w:t>hikuyini lomu nzeni ka mina ke ? Tsumha ka Nungungulu,</w:t>
      </w:r>
    </w:p>
    <w:p/>
    <w:p>
      <w:pPr>
        <w:pStyle w:val="Heading2"/>
      </w:pPr>
      <w:r>
        <w:t>Stanza 2</w:t>
      </w:r>
    </w:p>
    <w:p>
      <w:r>
        <w:t>hakuha nza ha ta mu dumisa, loyi a nga kuhanyisa ka nghohe</w:t>
      </w:r>
    </w:p>
    <w:p>
      <w:r>
        <w:t>ya mina, ni Nungungulu wa rnina.</w:t>
      </w:r>
    </w:p>
    <w:p>
      <w:r>
        <w:t>Siku 15, Lisimu 46.</w:t>
      </w:r>
    </w:p>
    <w:p>
      <w:r>
        <w:t>I Nungungulu wucabelo ga hina ni ntamo,-Kuvunetela ku nga</w:t>
      </w:r>
    </w:p>
    <w:p/>
    <w:p>
      <w:pPr>
        <w:pStyle w:val="Heading2"/>
      </w:pPr>
      <w:r>
        <w:t>Stanza 3</w:t>
      </w:r>
    </w:p>
    <w:p>
      <w:r>
        <w:t>kona kusuhani xikhatini xa zikarato.</w:t>
      </w:r>
    </w:p>
    <w:p/>
    <w:p>
      <w:r>
        <w:br w:type="page"/>
      </w:r>
    </w:p>
    <w:p>
      <w:pPr>
        <w:pStyle w:val="Heading1"/>
      </w:pPr>
      <w:r>
        <w:t>2. Hi kota ya lezi hi nga ta caha harnhu loku rnio;;aba yi hunzulwa,</w:t>
      </w:r>
    </w:p>
    <w:p>
      <w:pPr>
        <w:pStyle w:val="Heading2"/>
      </w:pPr>
      <w:r>
        <w:t>Stanza 1</w:t>
      </w:r>
    </w:p>
    <w:p>
      <w:r>
        <w:t>-Ni loku zitsunga zi ninginiswa xikari ka l/irnh</w:t>
      </w:r>
    </w:p>
    <w:p/>
    <w:p>
      <w:r>
        <w:br w:type="page"/>
      </w:r>
    </w:p>
    <w:p>
      <w:pPr>
        <w:pStyle w:val="Heading1"/>
      </w:pPr>
      <w:r>
        <w:t>3. Harnhu loku rnati ya gona rna gogoza rna vindlukiswa,-Ni loku</w:t>
      </w:r>
    </w:p>
    <w:p>
      <w:pPr>
        <w:pStyle w:val="Heading2"/>
      </w:pPr>
      <w:r>
        <w:t>Stanza 1</w:t>
      </w:r>
    </w:p>
    <w:p>
      <w:r>
        <w:t>zitsunga zi tsekatseka hi kukurnuka ka wona.</w:t>
      </w:r>
    </w:p>
    <w:p/>
    <w:p>
      <w:r>
        <w:br w:type="page"/>
      </w:r>
    </w:p>
    <w:p>
      <w:pPr>
        <w:pStyle w:val="Heading1"/>
      </w:pPr>
      <w:r>
        <w:t>4. \Vu kona a congo, lowu a rnarahi ya wona rna nengelisako rnuti</w:t>
      </w:r>
    </w:p>
    <w:p>
      <w:pPr>
        <w:pStyle w:val="Heading2"/>
      </w:pPr>
      <w:r>
        <w:t>Stanza 1</w:t>
      </w:r>
    </w:p>
    <w:p>
      <w:r>
        <w:t>wa Nungungulu,-A wutsarno go l;&gt;asa ga rnatabernakeli ya</w:t>
      </w:r>
    </w:p>
    <w:p>
      <w:r>
        <w:t>loyi a Hunzeleleko Kuklakuka. -</w:t>
      </w:r>
    </w:p>
    <w:p/>
    <w:p>
      <w:r>
        <w:br w:type="page"/>
      </w:r>
    </w:p>
    <w:p>
      <w:pPr>
        <w:pStyle w:val="Heading1"/>
      </w:pPr>
      <w:r>
        <w:t>5. Nungungulu i kona xikari ka wona, wu nga ta tsekatsekiswa,</w:t>
      </w:r>
    </w:p>
    <w:p>
      <w:pPr>
        <w:pStyle w:val="Heading2"/>
      </w:pPr>
      <w:r>
        <w:t>Stanza 1</w:t>
      </w:r>
    </w:p>
    <w:p>
      <w:r>
        <w:t>Nungungulu i ta wu vunetela !aha rnahingwini ya wuca.</w:t>
      </w:r>
    </w:p>
    <w:p/>
    <w:p>
      <w:pPr>
        <w:pStyle w:val="Heading2"/>
      </w:pPr>
      <w:r>
        <w:t>Stanza 274</w:t>
      </w:r>
    </w:p>
    <w:p>
      <w:r>
        <w:t>A TISIMU TA !VANGEL!.</w:t>
      </w:r>
    </w:p>
    <w:p/>
    <w:p>
      <w:r>
        <w:br w:type="page"/>
      </w:r>
    </w:p>
    <w:p>
      <w:pPr>
        <w:pStyle w:val="Heading1"/>
      </w:pPr>
      <w:r>
        <w:t>6. A rnatiko rna lo kulurnela, ni rnifurno yi tsekatsekiswa ;-Yena</w:t>
      </w:r>
    </w:p>
    <w:p>
      <w:pPr>
        <w:pStyle w:val="Heading2"/>
      </w:pPr>
      <w:r>
        <w:t>Stanza 1</w:t>
      </w:r>
    </w:p>
    <w:p>
      <w:r>
        <w:t>i lo wula hi gezu gakwe, rnisaba yi nyeka.</w:t>
      </w:r>
    </w:p>
    <w:p/>
    <w:p>
      <w:r>
        <w:br w:type="page"/>
      </w:r>
    </w:p>
    <w:p>
      <w:pPr>
        <w:pStyle w:val="Heading1"/>
      </w:pPr>
      <w:r>
        <w:t>7. Jehova wa rnagandla i na hina;-Nungungulu wa Jakobe</w:t>
      </w:r>
    </w:p>
    <w:p>
      <w:pPr>
        <w:pStyle w:val="Heading2"/>
      </w:pPr>
      <w:r>
        <w:t>Stanza 1</w:t>
      </w:r>
    </w:p>
    <w:p>
      <w:r>
        <w:t>wucabelo ga hina. -</w:t>
      </w:r>
    </w:p>
    <w:p/>
    <w:p>
      <w:r>
        <w:br w:type="page"/>
      </w:r>
    </w:p>
    <w:p>
      <w:pPr>
        <w:pStyle w:val="Heading1"/>
      </w:pPr>
      <w:r>
        <w:t>8. Tanani, rnu wona a rno ya Jehova,-A :hangalaso lezi a zi</w:t>
      </w:r>
    </w:p>
    <w:p>
      <w:pPr>
        <w:pStyle w:val="Heading2"/>
      </w:pPr>
      <w:r>
        <w:t>Stanza 1</w:t>
      </w:r>
    </w:p>
    <w:p>
      <w:r>
        <w:t>rnahileko rnisaben</w:t>
      </w:r>
    </w:p>
    <w:p/>
    <w:p>
      <w:r>
        <w:br w:type="page"/>
      </w:r>
    </w:p>
    <w:p>
      <w:pPr>
        <w:pStyle w:val="Heading1"/>
      </w:pPr>
      <w:r>
        <w:t>9. Yt&gt;na a rnahako a tiyirnpi ti khawula kala rnagurnelweni ya</w:t>
      </w:r>
    </w:p>
    <w:p>
      <w:pPr>
        <w:pStyle w:val="Heading2"/>
      </w:pPr>
      <w:r>
        <w:t>Stanza 1</w:t>
      </w:r>
    </w:p>
    <w:p>
      <w:r>
        <w:t>rnisaba ;-Yena wa tsoba wura, ni ku tsema klari gi pulaka</w:t>
      </w:r>
    </w:p>
    <w:p>
      <w:r>
        <w:t>a hisa tikareta nzilwen</w:t>
      </w:r>
    </w:p>
    <w:p>
      <w:r>
        <w:t>n~·eka;</w:t>
      </w:r>
    </w:p>
    <w:p/>
    <w:p>
      <w:r>
        <w:br w:type="page"/>
      </w:r>
    </w:p>
    <w:p>
      <w:pPr>
        <w:pStyle w:val="Heading1"/>
      </w:pPr>
      <w:r>
        <w:t>10. :\Iiyelani, rnu tiba lezaku nzi Nungungulu rnina Nzi ta kla</w:t>
      </w:r>
    </w:p>
    <w:p>
      <w:pPr>
        <w:pStyle w:val="Heading2"/>
      </w:pPr>
      <w:r>
        <w:t>Stanza 1</w:t>
      </w:r>
    </w:p>
    <w:p>
      <w:r>
        <w:t>kuswa xik:tri ka rnatiko, nzi ta klakuswa misaben</w:t>
      </w:r>
    </w:p>
    <w:p/>
    <w:p>
      <w:r>
        <w:br w:type="page"/>
      </w:r>
    </w:p>
    <w:p>
      <w:pPr>
        <w:pStyle w:val="Heading1"/>
      </w:pPr>
      <w:r>
        <w:t>11. Jehova wa rnagandla ina hina; Nungungulu wllr'intkoge wucabelo</w:t>
      </w:r>
    </w:p>
    <w:p>
      <w:pPr>
        <w:pStyle w:val="Heading2"/>
      </w:pPr>
      <w:r>
        <w:t>Stanza 1</w:t>
      </w:r>
    </w:p>
    <w:p>
      <w:r>
        <w:t>ga hina. ·</w:t>
      </w:r>
    </w:p>
    <w:p>
      <w:r>
        <w:t>Siku 16, Lisimu 51.</w:t>
      </w:r>
    </w:p>
    <w:p/>
    <w:p>
      <w:r>
        <w:br w:type="page"/>
      </w:r>
    </w:p>
    <w:p>
      <w:pPr>
        <w:pStyle w:val="Heading1"/>
      </w:pPr>
      <w:r>
        <w:t>1. Nzi rnahele wuxmJt, 0 Nungungulu, kwatsi hi kuranza ka</w:t>
      </w:r>
    </w:p>
    <w:p>
      <w:pPr>
        <w:pStyle w:val="Heading2"/>
      </w:pPr>
      <w:r>
        <w:t>Stanza 1</w:t>
      </w:r>
    </w:p>
    <w:p>
      <w:r>
        <w:t>wunene ga wena Fubisa a zihambuko za mina kukotisa a</w:t>
      </w:r>
    </w:p>
    <w:p>
      <w:r>
        <w:t>wunyingi ga tip8alo ta wena.</w:t>
      </w:r>
    </w:p>
    <w:p/>
    <w:p>
      <w:pPr>
        <w:pStyle w:val="Heading2"/>
      </w:pPr>
      <w:r>
        <w:t>Stanza 2</w:t>
      </w:r>
    </w:p>
    <w:p>
      <w:r>
        <w:t>X zi hlaze kugoheni ka miua,-U nzi !;&gt;asise kuonheni ka mina.</w:t>
      </w:r>
    </w:p>
    <w:p/>
    <w:p>
      <w:r>
        <w:br w:type="page"/>
      </w:r>
    </w:p>
    <w:p>
      <w:pPr>
        <w:pStyle w:val="Heading1"/>
      </w:pPr>
      <w:r>
        <w:t>3. Hakuba nzi vurnela ziharnbuko za rnina A kuonha ka rnina</w:t>
      </w:r>
    </w:p>
    <w:p>
      <w:pPr>
        <w:pStyle w:val="Heading2"/>
      </w:pPr>
      <w:r>
        <w:t>Stanza 1</w:t>
      </w:r>
    </w:p>
    <w:p>
      <w:r>
        <w:t>ku kona rnahlweni ka mina xikhati xonkle.</w:t>
      </w:r>
    </w:p>
    <w:p/>
    <w:p>
      <w:r>
        <w:br w:type="page"/>
      </w:r>
    </w:p>
    <w:p>
      <w:pPr>
        <w:pStyle w:val="Heading1"/>
      </w:pPr>
      <w:r>
        <w:t>4. Xzi onhile rnahlweni ka wena wece, nzi rnaha lezi zi bihileko</w:t>
      </w:r>
    </w:p>
    <w:p>
      <w:pPr>
        <w:pStyle w:val="Heading2"/>
      </w:pPr>
      <w:r>
        <w:t>Stanza 1</w:t>
      </w:r>
    </w:p>
    <w:p>
      <w:r>
        <w:t>mahlweni ka wena Kasi u fela ku kumeka na u iulamile</w:t>
      </w:r>
    </w:p>
    <w:p>
      <w:r>
        <w:t>kuwulawuleni ka wena, ni ku hlazeka laha u larnulako.</w:t>
      </w:r>
    </w:p>
    <w:p/>
    <w:p>
      <w:r>
        <w:br w:type="page"/>
      </w:r>
    </w:p>
    <w:p>
      <w:pPr>
        <w:pStyle w:val="Heading1"/>
      </w:pPr>
      <w:r>
        <w:t>5. Languta, nzi gelekelwe kugiheni ;-marnani i nzi psalele lahasi</w:t>
      </w:r>
    </w:p>
    <w:p>
      <w:pPr>
        <w:pStyle w:val="Heading2"/>
      </w:pPr>
      <w:r>
        <w:t>Stanza 1</w:t>
      </w:r>
    </w:p>
    <w:p>
      <w:r>
        <w:t>ka xionho.</w:t>
      </w:r>
    </w:p>
    <w:p/>
    <w:p>
      <w:r>
        <w:br w:type="page"/>
      </w:r>
    </w:p>
    <w:p>
      <w:pPr>
        <w:pStyle w:val="Heading1"/>
      </w:pPr>
      <w:r>
        <w:t>6. Languta, wa laba zinene lornu rnbilwini ;-Nz i a kukla</w:t>
      </w:r>
    </w:p>
    <w:p>
      <w:pPr>
        <w:pStyle w:val="Heading2"/>
      </w:pPr>
      <w:r>
        <w:t>Stanza 1</w:t>
      </w:r>
    </w:p>
    <w:p>
      <w:r>
        <w:t>riha lorno nzeni ka mina.</w:t>
      </w:r>
    </w:p>
    <w:p/>
    <w:p>
      <w:r>
        <w:br w:type="page"/>
      </w:r>
    </w:p>
    <w:p>
      <w:pPr>
        <w:pStyle w:val="Heading1"/>
      </w:pPr>
      <w:r>
        <w:t>7. Xzi gasise hi hisope lezaku nziba nzi hlazekile ;-Nzi hlaze, nzi</w:t>
      </w:r>
    </w:p>
    <w:p>
      <w:pPr>
        <w:pStyle w:val="Heading2"/>
      </w:pPr>
      <w:r>
        <w:t>Stanza 1</w:t>
      </w:r>
    </w:p>
    <w:p>
      <w:r>
        <w:t>maha wo gasa ku hunza hunguba.</w:t>
      </w:r>
    </w:p>
    <w:p/>
    <w:p>
      <w:r>
        <w:br w:type="page"/>
      </w:r>
    </w:p>
    <w:p>
      <w:pPr>
        <w:pStyle w:val="Heading1"/>
      </w:pPr>
      <w:r>
        <w:t>8. Maha rnina nzizwa kutsaka ni kunengela ;-Kasi a rnarambo</w:t>
      </w:r>
    </w:p>
    <w:p>
      <w:pPr>
        <w:pStyle w:val="Heading2"/>
      </w:pPr>
      <w:r>
        <w:t>Stanza 1</w:t>
      </w:r>
    </w:p>
    <w:p>
      <w:r>
        <w:t>laya wena u rna tsobilcko rna fela ku tsaka.</w:t>
      </w:r>
    </w:p>
    <w:p/>
    <w:p>
      <w:r>
        <w:br w:type="page"/>
      </w:r>
    </w:p>
    <w:p>
      <w:pPr>
        <w:pStyle w:val="Heading1"/>
      </w:pPr>
      <w:r>
        <w:t>9. Fihla ngohe ya wena zionhweni za rnina,-U fubisa a zigoho</w:t>
      </w:r>
    </w:p>
    <w:p>
      <w:pPr>
        <w:pStyle w:val="Heading2"/>
      </w:pPr>
      <w:r>
        <w:t>Stanza 1</w:t>
      </w:r>
    </w:p>
    <w:p>
      <w:r>
        <w:t>za mina zonkle.</w:t>
      </w:r>
    </w:p>
    <w:p/>
    <w:p>
      <w:r>
        <w:br w:type="page"/>
      </w:r>
    </w:p>
    <w:p>
      <w:pPr>
        <w:pStyle w:val="Heading1"/>
      </w:pPr>
      <w:r>
        <w:t>10. Nzi rnahele a mbilu yi hlazekileko, 0 Nungungulu;-Vuxa a</w:t>
      </w:r>
    </w:p>
    <w:p>
      <w:pPr>
        <w:pStyle w:val="Heading2"/>
      </w:pPr>
      <w:r>
        <w:t>Stanza 1</w:t>
      </w:r>
    </w:p>
    <w:p>
      <w:r>
        <w:t>moya wa kutiya xikari ka rnina.</w:t>
      </w:r>
    </w:p>
    <w:p/>
    <w:p>
      <w:r>
        <w:br w:type="page"/>
      </w:r>
    </w:p>
    <w:p>
      <w:pPr>
        <w:pStyle w:val="Heading1"/>
      </w:pPr>
      <w:r>
        <w:t>11. C nga nzi hlongoli kubakoneni ka wena ;-U nga susi ka mina</w:t>
      </w:r>
    </w:p>
    <w:p>
      <w:pPr>
        <w:pStyle w:val="Heading2"/>
      </w:pPr>
      <w:r>
        <w:t>Stanza 1</w:t>
      </w:r>
    </w:p>
    <w:p>
      <w:r>
        <w:t>a moya wa wena wa kugasa.</w:t>
      </w:r>
    </w:p>
    <w:p>
      <w:r>
        <w:t>TISIMC TA DAVIDA. 275</w:t>
      </w:r>
    </w:p>
    <w:p/>
    <w:p>
      <w:r>
        <w:br w:type="page"/>
      </w:r>
    </w:p>
    <w:p>
      <w:pPr>
        <w:pStyle w:val="Heading1"/>
      </w:pPr>
      <w:r>
        <w:t>12. Nzi klelisele a kutsaka ka kuhanyisa ka wena U nzi tiyiseta</w:t>
      </w:r>
    </w:p>
    <w:p>
      <w:pPr>
        <w:pStyle w:val="Heading2"/>
      </w:pPr>
      <w:r>
        <w:t>Stanza 1</w:t>
      </w:r>
    </w:p>
    <w:p>
      <w:r>
        <w:t>hi moya wu vumelako.</w:t>
      </w:r>
    </w:p>
    <w:p/>
    <w:p>
      <w:r>
        <w:br w:type="page"/>
      </w:r>
    </w:p>
    <w:p>
      <w:pPr>
        <w:pStyle w:val="Heading1"/>
      </w:pPr>
      <w:r>
        <w:t>13. 2onake nzi ta gonzi8a a baonhi a tindlela ta wena ;-A baonhi</w:t>
      </w:r>
    </w:p>
    <w:p>
      <w:pPr>
        <w:pStyle w:val="Heading2"/>
      </w:pPr>
      <w:r>
        <w:t>Stanza 1</w:t>
      </w:r>
    </w:p>
    <w:p>
      <w:r>
        <w:t>ba ta klelela ka wc&gt;na.</w:t>
      </w:r>
    </w:p>
    <w:p/>
    <w:p>
      <w:r>
        <w:br w:type="page"/>
      </w:r>
    </w:p>
    <w:p>
      <w:pPr>
        <w:pStyle w:val="Heading1"/>
      </w:pPr>
      <w:r>
        <w:t>14. Kzi klakle nanzwini wa nkhata, 0 Xungunf!ulu, Nungungulu</w:t>
      </w:r>
    </w:p>
    <w:p>
      <w:pPr>
        <w:pStyle w:val="Heading2"/>
      </w:pPr>
      <w:r>
        <w:t>Stanza 1</w:t>
      </w:r>
    </w:p>
    <w:p>
      <w:r>
        <w:t>wa kuhanvisa ka mina A lirimi Ia mina li ta vimbelela a</w:t>
      </w:r>
    </w:p>
    <w:p>
      <w:r>
        <w:t>kululama ka wena. - ·</w:t>
      </w:r>
    </w:p>
    <w:p/>
    <w:p>
      <w:r>
        <w:br w:type="page"/>
      </w:r>
    </w:p>
    <w:p>
      <w:pPr>
        <w:pStyle w:val="Heading1"/>
      </w:pPr>
      <w:r>
        <w:t>15. 0 Hosi, vulula milomu ;\"a mina ;-2onake a nomu wa mina wu</w:t>
      </w:r>
    </w:p>
    <w:p>
      <w:pPr>
        <w:pStyle w:val="Heading2"/>
      </w:pPr>
      <w:r>
        <w:t>Stanza 1</w:t>
      </w:r>
    </w:p>
    <w:p>
      <w:r>
        <w:t>ta tsawutela a kudumisa ka wena.</w:t>
      </w:r>
    </w:p>
    <w:p/>
    <w:p>
      <w:r>
        <w:br w:type="page"/>
      </w:r>
    </w:p>
    <w:p>
      <w:pPr>
        <w:pStyle w:val="Heading1"/>
      </w:pPr>
      <w:r>
        <w:t>16. Hakuba wena a ku tsakiswi hi muphahlo, nzi wa ta ku nyika</w:t>
      </w:r>
    </w:p>
    <w:p>
      <w:pPr>
        <w:pStyle w:val="Heading2"/>
      </w:pPr>
      <w:r>
        <w:t>Stanza 1</w:t>
      </w:r>
    </w:p>
    <w:p>
      <w:r>
        <w:t>wona A ku nengeli hi minyikelo yo hiswa.</w:t>
      </w:r>
    </w:p>
    <w:p/>
    <w:p>
      <w:r>
        <w:br w:type="page"/>
      </w:r>
    </w:p>
    <w:p>
      <w:pPr>
        <w:pStyle w:val="Heading1"/>
      </w:pPr>
      <w:r>
        <w:t>17. A muphahlo !own wn tsakisako Xungungulu hi moya wu tsobe</w:t>
      </w:r>
    </w:p>
    <w:p>
      <w:pPr>
        <w:pStyle w:val="Heading2"/>
      </w:pPr>
      <w:r>
        <w:t>Stanza 1</w:t>
      </w:r>
    </w:p>
    <w:p>
      <w:r>
        <w:t>kileko A mbilu leyvi tsobekileko yi zionho,</w:t>
      </w:r>
    </w:p>
    <w:p>
      <w:r>
        <w:t>xani~ekelako</w:t>
      </w:r>
    </w:p>
    <w:p/>
    <w:p>
      <w:r>
        <w:br w:type="page"/>
      </w:r>
    </w:p>
    <w:p>
      <w:pPr>
        <w:pStyle w:val="Heading1"/>
      </w:pPr>
      <w:r>
        <w:t>0. Nungungulu u nga ta yi nyenya.</w:t>
      </w:r>
    </w:p>
    <w:p>
      <w:pPr>
        <w:pStyle w:val="Heading2"/>
      </w:pPr>
      <w:r>
        <w:t>Stanza 1</w:t>
      </w:r>
    </w:p>
    <w:p>
      <w:r>
        <w:t>IS i\Iaha kwatsi ka Ziori hi wuxinji ga wena ;-Aka tigingisi ta</w:t>
      </w:r>
    </w:p>
    <w:p>
      <w:r>
        <w:t>Jerusalema.</w:t>
      </w:r>
    </w:p>
    <w:p/>
    <w:p>
      <w:r>
        <w:br w:type="page"/>
      </w:r>
    </w:p>
    <w:p>
      <w:pPr>
        <w:pStyle w:val="Heading1"/>
      </w:pPr>
      <w:r>
        <w:t>19. ~onake u ta tsaka hi miphahlo ya kululama, ni miphahlo ya</w:t>
      </w:r>
    </w:p>
    <w:p>
      <w:pPr>
        <w:pStyle w:val="Heading2"/>
      </w:pPr>
      <w:r>
        <w:t>Stanza 1</w:t>
      </w:r>
    </w:p>
    <w:p>
      <w:r>
        <w:t>kuhiswa ni leyi yi hiswako yonkle : bi kona ba ta nga phahlela</w:t>
      </w:r>
    </w:p>
    <w:p>
      <w:r>
        <w:t>hi tikuzi hehla ka alati ga wena.</w:t>
      </w:r>
    </w:p>
    <w:p>
      <w:r>
        <w:t>Siku 17, Lisimu 63.</w:t>
      </w:r>
    </w:p>
    <w:p>
      <w:r>
        <w:t>I 0 Nungungulu, wena n Nungungulu wa mina; nzi t&lt;t ku laba</w:t>
      </w:r>
    </w:p>
    <w:p/>
    <w:p>
      <w:pPr>
        <w:pStyle w:val="Heading2"/>
      </w:pPr>
      <w:r>
        <w:t>Stanza 2</w:t>
      </w:r>
    </w:p>
    <w:p>
      <w:r>
        <w:t>hi kulabelisisilweko ;-A muhefemulo wa mina wuzwa tora ha</w:t>
      </w:r>
    </w:p>
    <w:p>
      <w:r>
        <w:t>wena, a nyama ya mina nabela wena, na nzi hi lomu tikweni</w:t>
      </w:r>
    </w:p>
    <w:p>
      <w:r>
        <w:t>ga xikwangula gi nga hiko na ma</w:t>
      </w:r>
    </w:p>
    <w:p/>
    <w:p>
      <w:r>
        <w:br w:type="page"/>
      </w:r>
    </w:p>
    <w:p>
      <w:pPr>
        <w:pStyle w:val="Heading1"/>
      </w:pPr>
      <w:r>
        <w:t>2. Zingaho nzi ku langutele lomu wutsanweni go basa,-Kasi ku</w:t>
      </w:r>
    </w:p>
    <w:p>
      <w:pPr>
        <w:pStyle w:val="Heading2"/>
      </w:pPr>
      <w:r>
        <w:t>Stanza 1</w:t>
      </w:r>
    </w:p>
    <w:p>
      <w:r>
        <w:t>wona a ntamo wa wena ni wukosi g,;, wena.</w:t>
      </w:r>
    </w:p>
    <w:p/>
    <w:p>
      <w:r>
        <w:br w:type="page"/>
      </w:r>
    </w:p>
    <w:p>
      <w:pPr>
        <w:pStyle w:val="Heading1"/>
      </w:pPr>
      <w:r>
        <w:t>3. Hakuba a kuranza ka wunene ga wena ku sasekile ku hunza</w:t>
      </w:r>
    </w:p>
    <w:p>
      <w:pPr>
        <w:pStyle w:val="Heading2"/>
      </w:pPr>
      <w:r>
        <w:t>Stanza 1</w:t>
      </w:r>
    </w:p>
    <w:p>
      <w:r>
        <w:t>wutoA milomu ya mina yi ta ku d•.lmisa.</w:t>
      </w:r>
    </w:p>
    <w:p/>
    <w:p>
      <w:r>
        <w:br w:type="page"/>
      </w:r>
    </w:p>
    <w:p>
      <w:pPr>
        <w:pStyle w:val="Heading1"/>
      </w:pPr>
      <w:r>
        <w:t>4. Hikwalaho nzi ta ku khesa na nza ha hanya Xz i ta klakusa</w:t>
      </w:r>
    </w:p>
    <w:p>
      <w:pPr>
        <w:pStyle w:val="Heading2"/>
      </w:pPr>
      <w:r>
        <w:t>Stanza 1</w:t>
      </w:r>
    </w:p>
    <w:p>
      <w:r>
        <w:t>mandla ya mina bitweni ga wena.</w:t>
      </w:r>
    </w:p>
    <w:p/>
    <w:p>
      <w:r>
        <w:br w:type="page"/>
      </w:r>
    </w:p>
    <w:p>
      <w:pPr>
        <w:pStyle w:val="Heading1"/>
      </w:pPr>
      <w:r>
        <w:t>5. A muht&gt;femulo wa mina wu to kwatsi wu xure hi mongo ni</w:t>
      </w:r>
    </w:p>
    <w:p>
      <w:pPr>
        <w:pStyle w:val="Heading2"/>
      </w:pPr>
      <w:r>
        <w:t>Stanza 1</w:t>
      </w:r>
    </w:p>
    <w:p>
      <w:r>
        <w:t>mafura ;-A nomu wa mina wu ta ku dumisa hi milomu yt</w:t>
      </w:r>
    </w:p>
    <w:p>
      <w:r>
        <w:t>tsakisako;</w:t>
      </w:r>
    </w:p>
    <w:p/>
    <w:p>
      <w:r>
        <w:br w:type="page"/>
      </w:r>
    </w:p>
    <w:p>
      <w:pPr>
        <w:pStyle w:val="Heading1"/>
      </w:pPr>
      <w:r>
        <w:t>6. Laha nzi ku alakanyako na nzi eklele sangweni ga mina,-Nzi</w:t>
      </w:r>
    </w:p>
    <w:p>
      <w:pPr>
        <w:pStyle w:val="Heading2"/>
      </w:pPr>
      <w:r>
        <w:t>Stanza 1</w:t>
      </w:r>
    </w:p>
    <w:p>
      <w:r>
        <w:t>khumbula ha wena zikhatini za wusiku.</w:t>
      </w:r>
    </w:p>
    <w:p/>
    <w:p>
      <w:r>
        <w:br w:type="page"/>
      </w:r>
    </w:p>
    <w:p>
      <w:pPr>
        <w:pStyle w:val="Heading1"/>
      </w:pPr>
      <w:r>
        <w:t>7. Hakuba wena u muvuneteli wa mina,-Nz i ta tsaka lomu</w:t>
      </w:r>
    </w:p>
    <w:p>
      <w:pPr>
        <w:pStyle w:val="Heading2"/>
      </w:pPr>
      <w:r>
        <w:t>Stanza 1</w:t>
      </w:r>
    </w:p>
    <w:p>
      <w:r>
        <w:t>nzutini wa tipapa ta W&lt;&gt;na.</w:t>
      </w:r>
    </w:p>
    <w:p/>
    <w:p>
      <w:r>
        <w:br w:type="page"/>
      </w:r>
    </w:p>
    <w:p>
      <w:pPr>
        <w:pStyle w:val="Heading1"/>
      </w:pPr>
      <w:r>
        <w:t>8. A muhefemulo wa mina wu namarele wena a ku ku Ianza ;-A</w:t>
      </w:r>
    </w:p>
    <w:p>
      <w:pPr>
        <w:pStyle w:val="Heading2"/>
      </w:pPr>
      <w:r>
        <w:t>Stanza 1</w:t>
      </w:r>
    </w:p>
    <w:p>
      <w:r>
        <w:t>canja ga wena ga xinene ga nzi tiyisa.</w:t>
      </w:r>
    </w:p>
    <w:p>
      <w:r>
        <w:t>!J Kanilezi laba ba labako muhefemulo wa mina ku wu lobisa,</w:t>
      </w:r>
    </w:p>
    <w:p>
      <w:r>
        <w:t>Ba ta relela kueteni lahasi ka misaba.</w:t>
      </w:r>
    </w:p>
    <w:p/>
    <w:p>
      <w:r>
        <w:br w:type="page"/>
      </w:r>
    </w:p>
    <w:p>
      <w:pPr>
        <w:pStyle w:val="Heading1"/>
      </w:pPr>
      <w:r>
        <w:t>10. Bona ba ta nyikelwa ntanweni wa supado;-Bona ba ta ba</w:t>
      </w:r>
    </w:p>
    <w:p>
      <w:pPr>
        <w:pStyle w:val="Heading2"/>
      </w:pPr>
      <w:r>
        <w:t>Stanza 1</w:t>
      </w:r>
    </w:p>
    <w:p>
      <w:r>
        <w:t>xilawulo xa mahlolwa. '</w:t>
      </w:r>
    </w:p>
    <w:p>
      <w:r>
        <w:t>II Kanilezi a hosi yi ta nengela ka Nungungulu : bonklelele laba</w:t>
      </w:r>
    </w:p>
    <w:p>
      <w:r>
        <w:t>ba hlambanyako ha yena ba ta ti klakusa; hakuba a milomu</w:t>
      </w:r>
    </w:p>
    <w:p>
      <w:r>
        <w:t>ya laba ba hembako wunwa yi ta valiwa.</w:t>
      </w:r>
    </w:p>
    <w:p/>
    <w:p>
      <w:pPr>
        <w:pStyle w:val="Heading2"/>
      </w:pPr>
      <w:r>
        <w:t>Stanza 2</w:t>
      </w:r>
    </w:p>
    <w:p>
      <w:r>
        <w:t>Siku 18, Lisimu 65.</w:t>
      </w:r>
    </w:p>
    <w:p/>
    <w:p>
      <w:r>
        <w:br w:type="page"/>
      </w:r>
    </w:p>
    <w:p>
      <w:pPr>
        <w:pStyle w:val="Heading1"/>
      </w:pPr>
      <w:r>
        <w:t>1. Xungungulu, wena u dumiswa hi kurula le Zioni A zifungo</w:t>
      </w:r>
    </w:p>
    <w:p>
      <w:pPr>
        <w:pStyle w:val="Heading2"/>
      </w:pPr>
      <w:r>
        <w:t>Stanza 1</w:t>
      </w:r>
    </w:p>
    <w:p>
      <w:r>
        <w:t>za banhu zi ta rihiwa ka wena kona.</w:t>
      </w:r>
    </w:p>
    <w:p/>
    <w:p>
      <w:r>
        <w:br w:type="page"/>
      </w:r>
    </w:p>
    <w:p>
      <w:pPr>
        <w:pStyle w:val="Heading1"/>
      </w:pPr>
      <w:r>
        <w:t>3. A zigoho zi nzi hlulile mina \Vena uta tsetselela a zihambuko</w:t>
      </w:r>
    </w:p>
    <w:p>
      <w:pPr>
        <w:pStyle w:val="Heading2"/>
      </w:pPr>
      <w:r>
        <w:t>Stanza 1</w:t>
      </w:r>
    </w:p>
    <w:p>
      <w:r>
        <w:t>za hina.</w:t>
      </w:r>
    </w:p>
    <w:p/>
    <w:p>
      <w:r>
        <w:br w:type="page"/>
      </w:r>
    </w:p>
    <w:p>
      <w:pPr>
        <w:pStyle w:val="Heading1"/>
      </w:pPr>
      <w:r>
        <w:t>4. I katekile a munhu loye wena u mu hlawulako, lovi a mu tsine</w:t>
      </w:r>
    </w:p>
    <w:p>
      <w:pPr>
        <w:pStyle w:val="Heading2"/>
      </w:pPr>
      <w:r>
        <w:t>Stanza 1</w:t>
      </w:r>
    </w:p>
    <w:p>
      <w:r>
        <w:t>tako ka wena, kasi a fela ku tsama zilubelweni za "wena Hina</w:t>
      </w:r>
    </w:p>
    <w:p>
      <w:r>
        <w:t>hi ta xura hi malongo ya yindlu ya wena, le wutsatiweni go !asa</w:t>
      </w:r>
    </w:p>
    <w:p>
      <w:r>
        <w:t>ga tempeli ya wena.</w:t>
      </w:r>
    </w:p>
    <w:p/>
    <w:p>
      <w:pPr>
        <w:pStyle w:val="Heading2"/>
      </w:pPr>
      <w:r>
        <w:t>Stanza 5</w:t>
      </w:r>
    </w:p>
    <w:p>
      <w:r>
        <w:t>Hi mitiro yi riwukisako wena uta hi hlamula hi kululamisilweko,</w:t>
      </w:r>
    </w:p>
    <w:p/>
    <w:p>
      <w:r>
        <w:br w:type="page"/>
      </w:r>
    </w:p>
    <w:p>
      <w:pPr>
        <w:pStyle w:val="Heading1"/>
      </w:pPr>
      <w:r>
        <w:t>0. Xungungulu wa kuhaqyisa ka hina ;-Wena loyi u nga kutsu</w:t>
      </w:r>
    </w:p>
    <w:p>
      <w:pPr>
        <w:pStyle w:val="Heading2"/>
      </w:pPr>
      <w:r>
        <w:t>Stanza 1</w:t>
      </w:r>
    </w:p>
    <w:p>
      <w:r>
        <w:t>mba ka konkle kugumelwa ka misaba; ni ka gimbi legi gi nga</w:t>
      </w:r>
    </w:p>
    <w:p>
      <w:r>
        <w:t>kule.</w:t>
      </w:r>
    </w:p>
    <w:p/>
    <w:p>
      <w:r>
        <w:br w:type="page"/>
      </w:r>
    </w:p>
    <w:p>
      <w:pPr>
        <w:pStyle w:val="Heading1"/>
      </w:pPr>
      <w:r>
        <w:t>7. Loyi a miyetako a kugogoza ka gimbi, a kugo!oza ka mabya</w:t>
      </w:r>
    </w:p>
    <w:p>
      <w:pPr>
        <w:pStyle w:val="Heading2"/>
      </w:pPr>
      <w:r>
        <w:t>Stanza 1</w:t>
      </w:r>
    </w:p>
    <w:p>
      <w:r>
        <w:t>ndlati ya gona,-Ni vilinganya ya matiko.</w:t>
      </w:r>
    </w:p>
    <w:p/>
    <w:p>
      <w:r>
        <w:br w:type="page"/>
      </w:r>
    </w:p>
    <w:p>
      <w:pPr>
        <w:pStyle w:val="Heading1"/>
      </w:pPr>
      <w:r>
        <w:t>8. laba ba akileko magemetamw&gt;i ba caba a masingita ya wena;</w:t>
      </w:r>
    </w:p>
    <w:p>
      <w:pPr>
        <w:pStyle w:val="Heading2"/>
      </w:pPr>
      <w:r>
        <w:t>Stanza 1</w:t>
      </w:r>
    </w:p>
    <w:p>
      <w:r>
        <w:t>-\Vena u tsakisa a kuhuma ka mixo ni kupela ka gambo.</w:t>
      </w:r>
    </w:p>
    <w:p/>
    <w:p>
      <w:r>
        <w:br w:type="page"/>
      </w:r>
    </w:p>
    <w:p>
      <w:pPr>
        <w:pStyle w:val="Heading1"/>
      </w:pPr>
      <w:r>
        <w:t>9. \Vena u enzelako a misaba, u yi tsanisa, u yi pfunisa nguvu;</w:t>
      </w:r>
    </w:p>
    <w:p>
      <w:pPr>
        <w:pStyle w:val="Heading2"/>
      </w:pPr>
      <w:r>
        <w:t>Stanza 1</w:t>
      </w:r>
    </w:p>
    <w:p>
      <w:r>
        <w:t>a congo wa Nungungulu wu tele hi mati \Vena u ba nyika</w:t>
      </w:r>
    </w:p>
    <w:p>
      <w:r>
        <w:t>mabele, loku u longisisile lezo a misaba.</w:t>
      </w:r>
    </w:p>
    <w:p/>
    <w:p>
      <w:r>
        <w:br w:type="page"/>
      </w:r>
    </w:p>
    <w:p>
      <w:pPr>
        <w:pStyle w:val="Heading1"/>
      </w:pPr>
      <w:r>
        <w:t>10. \Vena u tsakamisako a m'khuleko ya yona hi kutalisilweko, ni</w:t>
      </w:r>
    </w:p>
    <w:p>
      <w:pPr>
        <w:pStyle w:val="Heading2"/>
      </w:pPr>
      <w:r>
        <w:t>Stanza 1</w:t>
      </w:r>
    </w:p>
    <w:p>
      <w:r>
        <w:t>ku kulutela a saba gi rimilweko Wena u gi olobisa hi vula, u</w:t>
      </w:r>
    </w:p>
    <w:p>
      <w:r>
        <w:t>katekisa lezi zi milako ka gona.</w:t>
      </w:r>
    </w:p>
    <w:p>
      <w:r>
        <w:t>II U tatisa a lembe hi malongo ya wena;-A mipfuk;a ya wena yi</w:t>
      </w:r>
    </w:p>
    <w:p>
      <w:r>
        <w:t>dona mafura.</w:t>
      </w:r>
    </w:p>
    <w:p/>
    <w:p>
      <w:pPr>
        <w:pStyle w:val="Heading2"/>
      </w:pPr>
      <w:r>
        <w:t>Stanza 12</w:t>
      </w:r>
    </w:p>
    <w:p>
      <w:r>
        <w:t>Ma donela rnagelweni ya xiwula ;-Ni zitsunga zi gohiwa hi</w:t>
      </w:r>
    </w:p>
    <w:p/>
    <w:p>
      <w:r>
        <w:br w:type="page"/>
      </w:r>
    </w:p>
    <w:p>
      <w:pPr>
        <w:pStyle w:val="Heading1"/>
      </w:pPr>
      <w:r>
        <w:t>13. A magelo rna fenengetiwa hi rniklarnbi; ni rninzelelo karnbe yi</w:t>
      </w:r>
    </w:p>
    <w:p>
      <w:pPr>
        <w:pStyle w:val="Heading2"/>
      </w:pPr>
      <w:r>
        <w:t>Stanza 1</w:t>
      </w:r>
    </w:p>
    <w:p>
      <w:r>
        <w:t>fenengetwa hi rnabele; zona zi hlalela hi Iitsako ni ku yirnbelela.</w:t>
      </w:r>
    </w:p>
    <w:p>
      <w:r>
        <w:t>Siku 19, Lisimu 67.</w:t>
      </w:r>
    </w:p>
    <w:p/>
    <w:p>
      <w:r>
        <w:br w:type="page"/>
      </w:r>
    </w:p>
    <w:p>
      <w:pPr>
        <w:pStyle w:val="Heading1"/>
      </w:pPr>
      <w:r>
        <w:t>1. Nungungulu nga u hi ni wuxinji ka hina, u hi katekisa,-Ni ku</w:t>
      </w:r>
    </w:p>
    <w:p>
      <w:pPr>
        <w:pStyle w:val="Heading2"/>
      </w:pPr>
      <w:r>
        <w:t>Stanza 1</w:t>
      </w:r>
    </w:p>
    <w:p>
      <w:r>
        <w:t>woninga hi nghohe ya wena hehla ka hina.</w:t>
      </w:r>
    </w:p>
    <w:p/>
    <w:p>
      <w:r>
        <w:br w:type="page"/>
      </w:r>
    </w:p>
    <w:p>
      <w:pPr>
        <w:pStyle w:val="Heading1"/>
      </w:pPr>
      <w:r>
        <w:t>2. Kasi a ndlela ya wena ya tibyiwa !aha rnisabenXi kuhanyisa</w:t>
      </w:r>
    </w:p>
    <w:p>
      <w:pPr>
        <w:pStyle w:val="Heading2"/>
      </w:pPr>
      <w:r>
        <w:t>Stanza 1</w:t>
      </w:r>
    </w:p>
    <w:p>
      <w:r>
        <w:t>ka wena xikari ka rnatiko wonkle.</w:t>
      </w:r>
    </w:p>
    <w:p/>
    <w:p>
      <w:r>
        <w:br w:type="page"/>
      </w:r>
    </w:p>
    <w:p>
      <w:pPr>
        <w:pStyle w:val="Heading1"/>
      </w:pPr>
      <w:r>
        <w:t>3. Nga banhu ba durnisa wena, 0 Nungungulu;-Ni rnatiko wonkle</w:t>
      </w:r>
    </w:p>
    <w:p>
      <w:pPr>
        <w:pStyle w:val="Heading2"/>
      </w:pPr>
      <w:r>
        <w:t>Stanza 1</w:t>
      </w:r>
    </w:p>
    <w:p>
      <w:r>
        <w:t>rna durnisa wena.</w:t>
      </w:r>
    </w:p>
    <w:p/>
    <w:p>
      <w:r>
        <w:br w:type="page"/>
      </w:r>
    </w:p>
    <w:p>
      <w:pPr>
        <w:pStyle w:val="Heading1"/>
      </w:pPr>
      <w:r>
        <w:t>4. Nga rnatiko rna tsaka rna yirnbelela hi kukana Habuka wena</w:t>
      </w:r>
    </w:p>
    <w:p>
      <w:pPr>
        <w:pStyle w:val="Heading2"/>
      </w:pPr>
      <w:r>
        <w:t>Stanza 1</w:t>
      </w:r>
    </w:p>
    <w:p>
      <w:r>
        <w:t>u ta larnula banhu hi nongarneto, ni ku furnela rnatiko !aha</w:t>
      </w:r>
    </w:p>
    <w:p>
      <w:r>
        <w:t>rnisaben</w:t>
      </w:r>
    </w:p>
    <w:p/>
    <w:p>
      <w:r>
        <w:br w:type="page"/>
      </w:r>
    </w:p>
    <w:p>
      <w:pPr>
        <w:pStyle w:val="Heading1"/>
      </w:pPr>
      <w:r>
        <w:t>5. Nga banhu ba durnisa wena, 0 Nungungulu;-Ni rnatiko wonkle</w:t>
      </w:r>
    </w:p>
    <w:p>
      <w:pPr>
        <w:pStyle w:val="Heading2"/>
      </w:pPr>
      <w:r>
        <w:t>Stanza 1</w:t>
      </w:r>
    </w:p>
    <w:p>
      <w:r>
        <w:t>rna dumisa \vena.</w:t>
      </w:r>
    </w:p>
    <w:p/>
    <w:p>
      <w:r>
        <w:br w:type="page"/>
      </w:r>
    </w:p>
    <w:p>
      <w:pPr>
        <w:pStyle w:val="Heading1"/>
      </w:pPr>
      <w:r>
        <w:t>6. A rnisaba yi p5alile a rnihanzo ya yona Nungungulu, yena</w:t>
      </w:r>
    </w:p>
    <w:p>
      <w:pPr>
        <w:pStyle w:val="Heading2"/>
      </w:pPr>
      <w:r>
        <w:t>Stanza 1</w:t>
      </w:r>
    </w:p>
    <w:p>
      <w:r>
        <w:t>Nungungulu wa hina, i ta hi katekisa.</w:t>
      </w:r>
    </w:p>
    <w:p/>
    <w:p>
      <w:r>
        <w:br w:type="page"/>
      </w:r>
    </w:p>
    <w:p>
      <w:pPr>
        <w:pStyle w:val="Heading1"/>
      </w:pPr>
      <w:r>
        <w:t>7. Nungungulu i ta katekisa hina, konkle kugumelwa ka rnisaba</w:t>
      </w:r>
    </w:p>
    <w:p>
      <w:pPr>
        <w:pStyle w:val="Heading2"/>
      </w:pPr>
      <w:r>
        <w:t>Stanza 1</w:t>
      </w:r>
    </w:p>
    <w:p>
      <w:r>
        <w:t>ku ta rnu caba.</w:t>
      </w:r>
    </w:p>
    <w:p>
      <w:r>
        <w:t>Siku 20, Lisimu 71.</w:t>
      </w:r>
    </w:p>
    <w:p>
      <w:r>
        <w:t>I 0 Jehova, nzi cabela ka wena,-Nga nz1 nga celwi tingana ni</w:t>
      </w:r>
    </w:p>
    <w:p>
      <w:r>
        <w:t>kariwe.</w:t>
      </w:r>
    </w:p>
    <w:p/>
    <w:p>
      <w:r>
        <w:br w:type="page"/>
      </w:r>
    </w:p>
    <w:p>
      <w:pPr>
        <w:pStyle w:val="Heading1"/>
      </w:pPr>
      <w:r>
        <w:t>2. N zi tirule hi ka wena, u nzi hlanguta ;-Purnunha</w:t>
      </w:r>
    </w:p>
    <w:p>
      <w:pPr>
        <w:pStyle w:val="Heading2"/>
      </w:pPr>
      <w:r>
        <w:t>Stanza 1</w:t>
      </w:r>
    </w:p>
    <w:p>
      <w:r>
        <w:t>a ndlebe ya wena ka rnina, u nzi hanyisa.</w:t>
      </w:r>
    </w:p>
    <w:p/>
    <w:p>
      <w:r>
        <w:br w:type="page"/>
      </w:r>
    </w:p>
    <w:p>
      <w:pPr>
        <w:pStyle w:val="Heading1"/>
      </w:pPr>
      <w:r>
        <w:t>3. Nga uba ribye ga kuaka ka rnina, lornu nzi nga yako kona hi</w:t>
      </w:r>
    </w:p>
    <w:p>
      <w:pPr>
        <w:pStyle w:val="Heading2"/>
      </w:pPr>
      <w:r>
        <w:t>Stanza 1</w:t>
      </w:r>
    </w:p>
    <w:p>
      <w:r>
        <w:t>kusirnarnisilweko Wena u leletele a kuba nzi hanyiswa, hakuba</w:t>
      </w:r>
    </w:p>
    <w:p>
      <w:r>
        <w:t>wena u ribye ga rnina ni kokola ga rnina.</w:t>
      </w:r>
    </w:p>
    <w:p/>
    <w:p>
      <w:r>
        <w:br w:type="page"/>
      </w:r>
    </w:p>
    <w:p>
      <w:pPr>
        <w:pStyle w:val="Heading1"/>
      </w:pPr>
      <w:r>
        <w:t>4. 0 Nungungulu wa rnina, nzi hlangute rnandleni ya wakugiha,</w:t>
      </w:r>
    </w:p>
    <w:p>
      <w:pPr>
        <w:pStyle w:val="Heading2"/>
      </w:pPr>
      <w:r>
        <w:t>Stanza 1</w:t>
      </w:r>
    </w:p>
    <w:p>
      <w:r>
        <w:t>Nzi hurna canjeni ga loyi a nga lularnangiko ni wa titseku.</w:t>
      </w:r>
    </w:p>
    <w:p/>
    <w:p>
      <w:r>
        <w:br w:type="page"/>
      </w:r>
    </w:p>
    <w:p>
      <w:pPr>
        <w:pStyle w:val="Heading1"/>
      </w:pPr>
      <w:r>
        <w:t>5. Hakuba wena u xitsurnbo xa rnina, 0 Nungungulu Jehova;</w:t>
      </w:r>
    </w:p>
    <w:p>
      <w:pPr>
        <w:pStyle w:val="Heading2"/>
      </w:pPr>
      <w:r>
        <w:t>Stanza 1</w:t>
      </w:r>
    </w:p>
    <w:p>
      <w:r>
        <w:t>Nzi tsurnbile wena kusukela wuriwananeni ga rnina.</w:t>
      </w:r>
    </w:p>
    <w:p/>
    <w:p>
      <w:r>
        <w:br w:type="page"/>
      </w:r>
    </w:p>
    <w:p>
      <w:pPr>
        <w:pStyle w:val="Heading1"/>
      </w:pPr>
      <w:r>
        <w:t>6. Nzi seketelwe hi wena ku sukela rurnbyini ga rnarnani ;-Hi wena</w:t>
      </w:r>
    </w:p>
    <w:p>
      <w:pPr>
        <w:pStyle w:val="Heading2"/>
      </w:pPr>
      <w:r>
        <w:t>Stanza 1</w:t>
      </w:r>
    </w:p>
    <w:p>
      <w:r>
        <w:t>loyi u nga nzi susa rurnbyini ga nyine wa rnina : nzi ta ku</w:t>
      </w:r>
    </w:p>
    <w:p>
      <w:r>
        <w:t>durnisa xonkle xikha</w:t>
      </w:r>
    </w:p>
    <w:p/>
    <w:p>
      <w:r>
        <w:br w:type="page"/>
      </w:r>
    </w:p>
    <w:p>
      <w:pPr>
        <w:pStyle w:val="Heading1"/>
      </w:pPr>
      <w:r>
        <w:t>7. Mina nzi fanana ni xihlarnaliso ka banyingi ;-Kanilezi wena u</w:t>
      </w:r>
    </w:p>
    <w:p>
      <w:pPr>
        <w:pStyle w:val="Heading2"/>
      </w:pPr>
      <w:r>
        <w:t>Stanza 1</w:t>
      </w:r>
    </w:p>
    <w:p>
      <w:r>
        <w:t>wucabelo ga rnina.</w:t>
      </w:r>
    </w:p>
    <w:p/>
    <w:p>
      <w:pPr>
        <w:pStyle w:val="Heading2"/>
      </w:pPr>
      <w:r>
        <w:t>Stanza 278</w:t>
      </w:r>
    </w:p>
    <w:p>
      <w:r>
        <w:t>A TISIMU TA !VANGEL!.</w:t>
      </w:r>
    </w:p>
    <w:p/>
    <w:p>
      <w:r>
        <w:br w:type="page"/>
      </w:r>
    </w:p>
    <w:p>
      <w:pPr>
        <w:pStyle w:val="Heading1"/>
      </w:pPr>
      <w:r>
        <w:t>8. A nomu wa mina wu ta tala hi ku dumisa wena,-Wu dzunza</w:t>
      </w:r>
    </w:p>
    <w:p>
      <w:pPr>
        <w:pStyle w:val="Heading2"/>
      </w:pPr>
      <w:r>
        <w:t>Stanza 1</w:t>
      </w:r>
    </w:p>
    <w:p>
      <w:r>
        <w:t>wena gonkle siku.</w:t>
      </w:r>
    </w:p>
    <w:p/>
    <w:p>
      <w:r>
        <w:br w:type="page"/>
      </w:r>
    </w:p>
    <w:p>
      <w:pPr>
        <w:pStyle w:val="Heading1"/>
      </w:pPr>
      <w:r>
        <w:t>9. U nga nzi hoxi xikhatini xa wukhosana ;-U nga nzi tsiki laha</w:t>
      </w:r>
    </w:p>
    <w:p>
      <w:pPr>
        <w:pStyle w:val="Heading2"/>
      </w:pPr>
      <w:r>
        <w:t>Stanza 1</w:t>
      </w:r>
    </w:p>
    <w:p>
      <w:r>
        <w:t>wu mbelileko a ntamo wa mina.</w:t>
      </w:r>
    </w:p>
    <w:p/>
    <w:p>
      <w:r>
        <w:br w:type="page"/>
      </w:r>
    </w:p>
    <w:p>
      <w:pPr>
        <w:pStyle w:val="Heading1"/>
      </w:pPr>
      <w:r>
        <w:t>10. Hakuba a halala ba mina ba wulawula ha mina,-Laba ba</w:t>
      </w:r>
    </w:p>
    <w:p>
      <w:pPr>
        <w:pStyle w:val="Heading2"/>
      </w:pPr>
      <w:r>
        <w:t>Stanza 1</w:t>
      </w:r>
    </w:p>
    <w:p>
      <w:r>
        <w:t>' nyanimelako a mnhefemulo wa mina ba maha gujeguje.</w:t>
      </w:r>
    </w:p>
    <w:p>
      <w:r>
        <w:t>II Baku, Xungungulu i mu tsikile hlongoleni mu mu khoma,</w:t>
      </w:r>
    </w:p>
    <w:p>
      <w:r>
        <w:t>haknba a nga kona wo mu hlanguta.</w:t>
      </w:r>
    </w:p>
    <w:p/>
    <w:p>
      <w:r>
        <w:br w:type="page"/>
      </w:r>
    </w:p>
    <w:p>
      <w:pPr>
        <w:pStyle w:val="Heading1"/>
      </w:pPr>
      <w:r>
        <w:t>12. 0 Xungungulu, u ngabc kule na mina; haklisa ku nzi vuna, 0</w:t>
      </w:r>
    </w:p>
    <w:p>
      <w:pPr>
        <w:pStyle w:val="Heading2"/>
      </w:pPr>
      <w:r>
        <w:t>Stanza 1</w:t>
      </w:r>
    </w:p>
    <w:p>
      <w:r>
        <w:t>Xungungulu wa mina.</w:t>
      </w:r>
    </w:p>
    <w:p>
      <w:r>
        <w:t>Siku 21, Lisimu 84.</w:t>
      </w:r>
    </w:p>
    <w:p/>
    <w:p>
      <w:r>
        <w:br w:type="page"/>
      </w:r>
    </w:p>
    <w:p>
      <w:pPr>
        <w:pStyle w:val="Heading1"/>
      </w:pPr>
      <w:r>
        <w:t>1. rn.nzekisa kuyini a matabernakeli ya wena,-0 Jehova wa</w:t>
      </w:r>
    </w:p>
    <w:p>
      <w:pPr>
        <w:pStyle w:val="Heading2"/>
      </w:pPr>
      <w:r>
        <w:t>Stanza 1</w:t>
      </w:r>
    </w:p>
    <w:p>
      <w:r>
        <w:t>ma?andla !</w:t>
      </w:r>
    </w:p>
    <w:p/>
    <w:p>
      <w:r>
        <w:br w:type="page"/>
      </w:r>
    </w:p>
    <w:p>
      <w:pPr>
        <w:pStyle w:val="Heading1"/>
      </w:pPr>
      <w:r>
        <w:t>2. A muhulo wa mina wa xuba, ina wa nabela a zilubelo za</w:t>
      </w:r>
    </w:p>
    <w:p>
      <w:pPr>
        <w:pStyle w:val="Heading2"/>
      </w:pPr>
      <w:r>
        <w:t>Stanza 1</w:t>
      </w:r>
    </w:p>
    <w:p>
      <w:r>
        <w:t>.Jehova ;-A mbilu ya mina ni nyama ya mina ya rilela ka</w:t>
      </w:r>
    </w:p>
    <w:p>
      <w:r>
        <w:t>Xungungulu a hanyako.</w:t>
      </w:r>
    </w:p>
    <w:p/>
    <w:p>
      <w:r>
        <w:br w:type="page"/>
      </w:r>
    </w:p>
    <w:p>
      <w:pPr>
        <w:pStyle w:val="Heading1"/>
      </w:pPr>
      <w:r>
        <w:t>3. Ina, a manjingiri i ti kumele a yindlu, ni mbewulwani a xisaka</w:t>
      </w:r>
    </w:p>
    <w:p>
      <w:pPr>
        <w:pStyle w:val="Heading2"/>
      </w:pPr>
      <w:r>
        <w:t>Stanza 1</w:t>
      </w:r>
    </w:p>
    <w:p>
      <w:r>
        <w:t>xa yona laho ~yi nga bekako kona mavinyana nga wona</w:t>
      </w:r>
    </w:p>
    <w:p>
      <w:r>
        <w:t>rnaalaya wena, 0 Jehova wa malJandla, a Hosi ya mina ni</w:t>
      </w:r>
    </w:p>
    <w:p>
      <w:r>
        <w:t>Xnngungulu wa mina.</w:t>
      </w:r>
    </w:p>
    <w:p/>
    <w:p>
      <w:r>
        <w:br w:type="page"/>
      </w:r>
    </w:p>
    <w:p>
      <w:pPr>
        <w:pStyle w:val="Heading1"/>
      </w:pPr>
      <w:r>
        <w:t>4. Ba katekile bona labo ba tsamileko mllwini ya wena Bona ba</w:t>
      </w:r>
    </w:p>
    <w:p>
      <w:pPr>
        <w:pStyle w:val="Heading2"/>
      </w:pPr>
      <w:r>
        <w:t>Stanza 1</w:t>
      </w:r>
    </w:p>
    <w:p>
      <w:r>
        <w:t>ta simamisa ba bonga wena.</w:t>
      </w:r>
    </w:p>
    <w:p/>
    <w:p>
      <w:r>
        <w:br w:type="page"/>
      </w:r>
    </w:p>
    <w:p>
      <w:pPr>
        <w:pStyle w:val="Heading1"/>
      </w:pPr>
      <w:r>
        <w:t>5. I katekile a munhu loyi a ntamo wakwe wu nga ka wena;·</w:t>
      </w:r>
    </w:p>
    <w:p>
      <w:pPr>
        <w:pStyle w:val="Heading2"/>
      </w:pPr>
      <w:r>
        <w:t>Stanza 1</w:t>
      </w:r>
    </w:p>
    <w:p>
      <w:r>
        <w:t>a xubako tindlela ta wena mbilwini yakwe.</w:t>
      </w:r>
    </w:p>
    <w:p/>
    <w:p>
      <w:r>
        <w:br w:type="page"/>
      </w:r>
    </w:p>
    <w:p>
      <w:pPr>
        <w:pStyle w:val="Heading1"/>
      </w:pPr>
      <w:r>
        <w:t>6. Loku ba kari ba tsemakanva a nzelelo wa Kurila ba wu maha</w:t>
      </w:r>
    </w:p>
    <w:p>
      <w:pPr>
        <w:pStyle w:val="Heading2"/>
      </w:pPr>
      <w:r>
        <w:t>Stanza 1</w:t>
      </w:r>
    </w:p>
    <w:p>
      <w:r>
        <w:t>a wutsamo ga tihlowo ;-In;]., a vula ya kuranga yi wu fenengeta</w:t>
      </w:r>
    </w:p>
    <w:p>
      <w:r>
        <w:t>hi zikatekiso.</w:t>
      </w:r>
    </w:p>
    <w:p/>
    <w:p>
      <w:r>
        <w:br w:type="page"/>
      </w:r>
    </w:p>
    <w:p>
      <w:pPr>
        <w:pStyle w:val="Heading1"/>
      </w:pPr>
      <w:r>
        <w:t>7. A ntamo wabve wo enzelekelana ;-Bona bonkle ba woneka</w:t>
      </w:r>
    </w:p>
    <w:p>
      <w:pPr>
        <w:pStyle w:val="Heading2"/>
      </w:pPr>
      <w:r>
        <w:t>Stanza 1</w:t>
      </w:r>
    </w:p>
    <w:p>
      <w:r>
        <w:t>mahlweni ka Xungungulu le Zion</w:t>
      </w:r>
    </w:p>
    <w:p/>
    <w:p>
      <w:r>
        <w:br w:type="page"/>
      </w:r>
    </w:p>
    <w:p>
      <w:pPr>
        <w:pStyle w:val="Heading1"/>
      </w:pPr>
      <w:r>
        <w:t>8. 0 .Jehova, Nungungulu wa mabandla, ingisa kukhongela ka</w:t>
      </w:r>
    </w:p>
    <w:p>
      <w:pPr>
        <w:pStyle w:val="Heading2"/>
      </w:pPr>
      <w:r>
        <w:t>Stanza 1</w:t>
      </w:r>
    </w:p>
    <w:p>
      <w:r>
        <w:t>mina,-Kangetela a ndlebe, 0 Nungungulu wa JakoJ?e.</w:t>
      </w:r>
    </w:p>
    <w:p/>
    <w:p>
      <w:r>
        <w:br w:type="page"/>
      </w:r>
    </w:p>
    <w:p>
      <w:pPr>
        <w:pStyle w:val="Heading1"/>
      </w:pPr>
      <w:r>
        <w:t>9. Languta, 0 Nungungulu xiklangu xa hina,-U cuwuka a nghohe</w:t>
      </w:r>
    </w:p>
    <w:p>
      <w:pPr>
        <w:pStyle w:val="Heading2"/>
      </w:pPr>
      <w:r>
        <w:t>Stanza 1</w:t>
      </w:r>
    </w:p>
    <w:p>
      <w:r>
        <w:t>ya a totilweko wa wena.</w:t>
      </w:r>
    </w:p>
    <w:p/>
    <w:p>
      <w:r>
        <w:br w:type="page"/>
      </w:r>
    </w:p>
    <w:p>
      <w:pPr>
        <w:pStyle w:val="Heading1"/>
      </w:pPr>
      <w:r>
        <w:t>10. Hakuba a ku tsama siku ginwe ndlwini ya wena ku sasekile ku</w:t>
      </w:r>
    </w:p>
    <w:p>
      <w:pPr>
        <w:pStyle w:val="Heading2"/>
      </w:pPr>
      <w:r>
        <w:t>Stanza 1</w:t>
      </w:r>
    </w:p>
    <w:p>
      <w:r>
        <w:t>hunza ku tsama khume ga mazana lahandle.-Nzi ranza akuba</w:t>
      </w:r>
    </w:p>
    <w:p>
      <w:r>
        <w:t>nzi hi muhlayisi wa libati lomu ndlwini ya Nungungulu wa</w:t>
      </w:r>
    </w:p>
    <w:p>
      <w:r>
        <w:t>mina, ku hunza a ku tsama lomu matendeni ya wakugiha.</w:t>
      </w:r>
    </w:p>
    <w:p>
      <w:r>
        <w:t>II Hakuba Jehova Nungungulu i gambo ni xiklangu : Jehova i ta</w:t>
      </w:r>
    </w:p>
    <w:p/>
    <w:p>
      <w:pPr>
        <w:pStyle w:val="Heading2"/>
      </w:pPr>
      <w:r>
        <w:t>Stanza 2</w:t>
      </w:r>
    </w:p>
    <w:p>
      <w:r>
        <w:t>TISI1l1U T A DAVIDA. 279</w:t>
      </w:r>
    </w:p>
    <w:p>
      <w:r>
        <w:t>nyika wuxinji ni wukosi ;-A nga ta ba tsona a xilo xo saseka</w:t>
      </w:r>
    </w:p>
    <w:p>
      <w:r>
        <w:t>laba ba farnbako hi kulularnileko .</w:t>
      </w:r>
    </w:p>
    <w:p/>
    <w:p>
      <w:r>
        <w:br w:type="page"/>
      </w:r>
    </w:p>
    <w:p>
      <w:pPr>
        <w:pStyle w:val="Heading1"/>
      </w:pPr>
      <w:r>
        <w:t>12. 0 Nungungulu wa rnagandla, i katekile a rnunhu loyi a tsumbako</w:t>
      </w:r>
    </w:p>
    <w:p>
      <w:pPr>
        <w:pStyle w:val="Heading2"/>
      </w:pPr>
      <w:r>
        <w:t>Stanza 1</w:t>
      </w:r>
    </w:p>
    <w:p>
      <w:r>
        <w:t>ka wena.</w:t>
      </w:r>
    </w:p>
    <w:p>
      <w:r>
        <w:t>Siku 22, Lisimu 86.</w:t>
      </w:r>
    </w:p>
    <w:p>
      <w:r>
        <w:t>I Jehova, Korarnisa a ndlebe ya wena, u nz1 hlarnula,-Hakuba</w:t>
      </w:r>
    </w:p>
    <w:p>
      <w:r>
        <w:t>nzi xisiwana ni rnuvurna</w:t>
      </w:r>
    </w:p>
    <w:p/>
    <w:p>
      <w:pPr>
        <w:pStyle w:val="Heading2"/>
      </w:pPr>
      <w:r>
        <w:t>Stanza 2</w:t>
      </w:r>
    </w:p>
    <w:p>
      <w:r>
        <w:t>:2 Lonzowota a rnuhefernulo wa rnina, hakuba nzi muinve wa</w:t>
      </w:r>
    </w:p>
    <w:p>
      <w:r>
        <w:t>bakugasa ba wena Xungungulu wa rnina, a nanza</w:t>
      </w:r>
    </w:p>
    <w:p>
      <w:r>
        <w:t>han~·isa.</w:t>
      </w:r>
    </w:p>
    <w:p>
      <w:r>
        <w:t>ga wena legi gi ku tsurnbako.</w:t>
      </w:r>
    </w:p>
    <w:p/>
    <w:p>
      <w:pPr>
        <w:pStyle w:val="Heading2"/>
      </w:pPr>
      <w:r>
        <w:t>Stanza 3</w:t>
      </w:r>
    </w:p>
    <w:p>
      <w:r>
        <w:t>:3 Nga u hi ni wuxinji ka rnina, 0 Hosi ;-Hakuba nziga huwa ka</w:t>
      </w:r>
    </w:p>
    <w:p>
      <w:r>
        <w:t>wena siku gonkle.</w:t>
      </w:r>
    </w:p>
    <w:p/>
    <w:p>
      <w:r>
        <w:br w:type="page"/>
      </w:r>
    </w:p>
    <w:p>
      <w:pPr>
        <w:pStyle w:val="Heading1"/>
      </w:pPr>
      <w:r>
        <w:t>4. Tsakisa a muhefernulo wa nanza ga wena,-Hakuba nzi klakusa</w:t>
      </w:r>
    </w:p>
    <w:p>
      <w:pPr>
        <w:pStyle w:val="Heading2"/>
      </w:pPr>
      <w:r>
        <w:t>Stanza 1</w:t>
      </w:r>
    </w:p>
    <w:p>
      <w:r>
        <w:t>a rnuhefernulo wa aina ka wena, 0 Ho</w:t>
      </w:r>
    </w:p>
    <w:p/>
    <w:p>
      <w:r>
        <w:br w:type="page"/>
      </w:r>
    </w:p>
    <w:p>
      <w:pPr>
        <w:pStyle w:val="Heading1"/>
      </w:pPr>
      <w:r>
        <w:t>5. Hakuba wena Hosi, u nene, wa tsetselela,-U na ni wuxinji</w:t>
      </w:r>
    </w:p>
    <w:p>
      <w:pPr>
        <w:pStyle w:val="Heading2"/>
      </w:pPr>
      <w:r>
        <w:t>Stanza 1</w:t>
      </w:r>
    </w:p>
    <w:p>
      <w:r>
        <w:t>ginyingi ka bona laba ba kombelako ka wena.</w:t>
      </w:r>
    </w:p>
    <w:p/>
    <w:p>
      <w:r>
        <w:br w:type="page"/>
      </w:r>
    </w:p>
    <w:p>
      <w:pPr>
        <w:pStyle w:val="Heading1"/>
      </w:pPr>
      <w:r>
        <w:t>6. Kangatela a ndlebe rnukornbelweni wa rnina, 0 Jehova ;-Ni</w:t>
      </w:r>
    </w:p>
    <w:p>
      <w:pPr>
        <w:pStyle w:val="Heading2"/>
      </w:pPr>
      <w:r>
        <w:t>Stanza 1</w:t>
      </w:r>
    </w:p>
    <w:p>
      <w:r>
        <w:t>ku ing'isa a gezu i(a mikhongelo ya rnina.</w:t>
      </w:r>
    </w:p>
    <w:p/>
    <w:p>
      <w:r>
        <w:br w:type="page"/>
      </w:r>
    </w:p>
    <w:p>
      <w:pPr>
        <w:pStyle w:val="Heading1"/>
      </w:pPr>
      <w:r>
        <w:t>7. Nzi ta kornbela ka wena xikhatini xa kuxaniseka ka rnina ;</w:t>
      </w:r>
    </w:p>
    <w:p>
      <w:pPr>
        <w:pStyle w:val="Heading2"/>
      </w:pPr>
      <w:r>
        <w:t>Stanza 1</w:t>
      </w:r>
    </w:p>
    <w:p>
      <w:r>
        <w:t>Hakuba wena u ta nzi hlarnula.</w:t>
      </w:r>
    </w:p>
    <w:p/>
    <w:p>
      <w:r>
        <w:br w:type="page"/>
      </w:r>
    </w:p>
    <w:p>
      <w:pPr>
        <w:pStyle w:val="Heading1"/>
      </w:pPr>
      <w:r>
        <w:t>8. 0 Hosi, a nga kona wo fanjlna na wena xikari ka banung:ungulu;</w:t>
      </w:r>
    </w:p>
    <w:p>
      <w:pPr>
        <w:pStyle w:val="Heading2"/>
      </w:pPr>
      <w:r>
        <w:t>Stanza 1</w:t>
      </w:r>
    </w:p>
    <w:p>
      <w:r>
        <w:t>-Ge, a ku koua mitiro yo fanana ni rnitiro ya wena.</w:t>
      </w:r>
    </w:p>
    <w:p/>
    <w:p>
      <w:r>
        <w:br w:type="page"/>
      </w:r>
    </w:p>
    <w:p>
      <w:pPr>
        <w:pStyle w:val="Heading1"/>
      </w:pPr>
      <w:r>
        <w:t>0. A matiko wonkle lawa u rna mahileko rna tata rna ta khozela</w:t>
      </w:r>
    </w:p>
    <w:p>
      <w:pPr>
        <w:pStyle w:val="Heading2"/>
      </w:pPr>
      <w:r>
        <w:t>Stanza 1</w:t>
      </w:r>
    </w:p>
    <w:p>
      <w:r>
        <w:t>mahlweni ka wena, 0 Hosi ;-:\Ia kulisa bito ga wena.</w:t>
      </w:r>
    </w:p>
    <w:p>
      <w:r>
        <w:t>IO Hakuba wena u wa hombe, u rnaha rnitiro yi hlarnalisako :</w:t>
      </w:r>
    </w:p>
    <w:p>
      <w:r>
        <w:t>Hakuba u Nungnngulu wena wece.</w:t>
      </w:r>
    </w:p>
    <w:p/>
    <w:p>
      <w:r>
        <w:br w:type="page"/>
      </w:r>
    </w:p>
    <w:p>
      <w:pPr>
        <w:pStyle w:val="Heading1"/>
      </w:pPr>
      <w:r>
        <w:t>11. Nzi gonzise a ndlela ya wena, 0 Jehova; nzi ta famba zineneni</w:t>
      </w:r>
    </w:p>
    <w:p>
      <w:pPr>
        <w:pStyle w:val="Heading2"/>
      </w:pPr>
      <w:r>
        <w:t>Stanza 1</w:t>
      </w:r>
    </w:p>
    <w:p>
      <w:r>
        <w:t>za wena \Iaha mbilu ya rnina a knba yi caba. bito ga wena.</w:t>
      </w:r>
    </w:p>
    <w:p/>
    <w:p>
      <w:r>
        <w:br w:type="page"/>
      </w:r>
    </w:p>
    <w:p>
      <w:pPr>
        <w:pStyle w:val="Heading1"/>
      </w:pPr>
      <w:r>
        <w:t>12. 0 Hosi Nungungulu wa mina, nzi ta ku dumisa hi mbilu ya</w:t>
      </w:r>
    </w:p>
    <w:p>
      <w:pPr>
        <w:pStyle w:val="Heading2"/>
      </w:pPr>
      <w:r>
        <w:t>Stanza 1</w:t>
      </w:r>
    </w:p>
    <w:p>
      <w:r>
        <w:t>mina yonkle ;-Xzi ta kulisa a bito ga wena kala kupinzuka.</w:t>
      </w:r>
    </w:p>
    <w:p/>
    <w:p>
      <w:r>
        <w:br w:type="page"/>
      </w:r>
    </w:p>
    <w:p>
      <w:pPr>
        <w:pStyle w:val="Heading1"/>
      </w:pPr>
      <w:r>
        <w:t>13. Hakuba ga homlw a wnxinji ga wena legi u nzi mahelako gona;</w:t>
      </w:r>
    </w:p>
    <w:p>
      <w:pPr>
        <w:pStyle w:val="Heading2"/>
      </w:pPr>
      <w:r>
        <w:t>Stanza 1</w:t>
      </w:r>
    </w:p>
    <w:p>
      <w:r>
        <w:t>\Vena u klaklisile a muhefernulo wa mina hi le ka bafileko.</w:t>
      </w:r>
    </w:p>
    <w:p>
      <w:r>
        <w:t>Siku 23, Lisimu 90.</w:t>
      </w:r>
    </w:p>
    <w:p>
      <w:r>
        <w:t>I Hosi u wa hi wutsamo wa kuaka ka hina,-A ka zonkle zizuku</w:t>
      </w:r>
    </w:p>
    <w:p>
      <w:r>
        <w:t>Iwana.</w:t>
      </w:r>
    </w:p>
    <w:p/>
    <w:p>
      <w:pPr>
        <w:pStyle w:val="Heading2"/>
      </w:pPr>
      <w:r>
        <w:t>Stanza 2</w:t>
      </w:r>
    </w:p>
    <w:p>
      <w:r>
        <w:t>Hi mahlweni a zitsunga na zi nga se ku bangiwa, hi mahlweni</w:t>
      </w:r>
    </w:p>
    <w:p/>
    <w:p>
      <w:r>
        <w:br w:type="page"/>
      </w:r>
    </w:p>
    <w:p>
      <w:pPr>
        <w:pStyle w:val="Heading1"/>
      </w:pPr>
      <w:r>
        <w:t>280. A TISIMU TA IVANGE</w:t>
      </w:r>
    </w:p>
    <w:p>
      <w:pPr>
        <w:pStyle w:val="Heading2"/>
      </w:pPr>
      <w:r>
        <w:t>Stanza 1</w:t>
      </w:r>
    </w:p>
    <w:p>
      <w:r>
        <w:t>na u nga se ku maha misaba ni tiko,-Kusukela kupinzukeni</w:t>
      </w:r>
    </w:p>
    <w:p>
      <w:r>
        <w:t>kala kupinzukeni wena u hi Nungungulu.</w:t>
      </w:r>
    </w:p>
    <w:p/>
    <w:p>
      <w:r>
        <w:br w:type="page"/>
      </w:r>
    </w:p>
    <w:p>
      <w:pPr>
        <w:pStyle w:val="Heading1"/>
      </w:pPr>
      <w:r>
        <w:t>3. U hunzula munhu a kuba a klelela ntsurinU wula uku,</w:t>
      </w:r>
    </w:p>
    <w:p>
      <w:pPr>
        <w:pStyle w:val="Heading2"/>
      </w:pPr>
      <w:r>
        <w:t>Stanza 1</w:t>
      </w:r>
    </w:p>
    <w:p>
      <w:r>
        <w:t>Klelani nwina banana ba banhu.</w:t>
      </w:r>
    </w:p>
    <w:p/>
    <w:p>
      <w:r>
        <w:br w:type="page"/>
      </w:r>
    </w:p>
    <w:p>
      <w:pPr>
        <w:pStyle w:val="Heading1"/>
      </w:pPr>
      <w:r>
        <w:t>4. Hakuba a khume ga mazana ya malembe mahlweni ka wena</w:t>
      </w:r>
    </w:p>
    <w:p>
      <w:pPr>
        <w:pStyle w:val="Heading2"/>
      </w:pPr>
      <w:r>
        <w:t>Stanza 1</w:t>
      </w:r>
    </w:p>
    <w:p>
      <w:r>
        <w:t>me kwatsi hi siku ga toio loku gi hunzile,-Ma ku kwatsi xirinzo</w:t>
      </w:r>
    </w:p>
    <w:p>
      <w:r>
        <w:t>xa wusiku.</w:t>
      </w:r>
    </w:p>
    <w:p/>
    <w:p>
      <w:r>
        <w:br w:type="page"/>
      </w:r>
    </w:p>
    <w:p>
      <w:pPr>
        <w:pStyle w:val="Heading1"/>
      </w:pPr>
      <w:r>
        <w:t>5. Wena u ba kukuleta kwatsi hi ntalo, baku kwatsi mburongo :</w:t>
      </w:r>
    </w:p>
    <w:p>
      <w:pPr>
        <w:pStyle w:val="Heading2"/>
      </w:pPr>
      <w:r>
        <w:t>Stanza 1</w:t>
      </w:r>
    </w:p>
    <w:p>
      <w:r>
        <w:t>Laha mixweni bona ba fanana ni byanyi legi gi kulako.</w:t>
      </w:r>
    </w:p>
    <w:p/>
    <w:p>
      <w:r>
        <w:br w:type="page"/>
      </w:r>
    </w:p>
    <w:p>
      <w:pPr>
        <w:pStyle w:val="Heading1"/>
      </w:pPr>
      <w:r>
        <w:t>6. Gona gi kula ni ku rumbuka !aha mixweni ;-Kanilezi !aha</w:t>
      </w:r>
    </w:p>
    <w:p>
      <w:pPr>
        <w:pStyle w:val="Heading2"/>
      </w:pPr>
      <w:r>
        <w:t>Stanza 1</w:t>
      </w:r>
    </w:p>
    <w:p>
      <w:r>
        <w:t>gambyeni gi tsemiwa, gi wuna.</w:t>
      </w:r>
    </w:p>
    <w:p/>
    <w:p>
      <w:r>
        <w:br w:type="page"/>
      </w:r>
    </w:p>
    <w:p>
      <w:pPr>
        <w:pStyle w:val="Heading1"/>
      </w:pPr>
      <w:r>
        <w:t>7. Hakuba hina hi mbetiswa zangeni ya wena,-Hi cabiswa hi</w:t>
      </w:r>
    </w:p>
    <w:p>
      <w:pPr>
        <w:pStyle w:val="Heading2"/>
      </w:pPr>
      <w:r>
        <w:t>Stanza 1</w:t>
      </w:r>
    </w:p>
    <w:p>
      <w:r>
        <w:t>khulo ga wena.</w:t>
      </w:r>
    </w:p>
    <w:p/>
    <w:p>
      <w:r>
        <w:br w:type="page"/>
      </w:r>
    </w:p>
    <w:p>
      <w:pPr>
        <w:pStyle w:val="Heading1"/>
      </w:pPr>
      <w:r>
        <w:t>8. U bekile a zigoho za hina mahlweni ka wena,-A zionho za</w:t>
      </w:r>
    </w:p>
    <w:p>
      <w:pPr>
        <w:pStyle w:val="Heading2"/>
      </w:pPr>
      <w:r>
        <w:t>Stanza 1</w:t>
      </w:r>
    </w:p>
    <w:p>
      <w:r>
        <w:t>hina zi fihleleko zi kona le kuwonekeleni ka nghohe ya wena.</w:t>
      </w:r>
    </w:p>
    <w:p/>
    <w:p>
      <w:r>
        <w:br w:type="page"/>
      </w:r>
    </w:p>
    <w:p>
      <w:pPr>
        <w:pStyle w:val="Heading1"/>
      </w:pPr>
      <w:r>
        <w:t>9. Hakuba wonkle a masiku ya hina rna hunza khulweni ga wena :</w:t>
      </w:r>
    </w:p>
    <w:p>
      <w:pPr>
        <w:pStyle w:val="Heading2"/>
      </w:pPr>
      <w:r>
        <w:t>Stanza 1</w:t>
      </w:r>
    </w:p>
    <w:p>
      <w:r>
        <w:t>-Hi hetisa a malembe ya hina kwatsi hi kuhefemula.</w:t>
      </w:r>
    </w:p>
    <w:p/>
    <w:p>
      <w:r>
        <w:br w:type="page"/>
      </w:r>
    </w:p>
    <w:p>
      <w:pPr>
        <w:pStyle w:val="Heading1"/>
      </w:pPr>
      <w:r>
        <w:t>10. A tsengo wa malembe ya kuhanya ka hina i nklanu wa makume</w:t>
      </w:r>
    </w:p>
    <w:p>
      <w:pPr>
        <w:pStyle w:val="Heading2"/>
      </w:pPr>
      <w:r>
        <w:t>Stanza 1</w:t>
      </w:r>
    </w:p>
    <w:p>
      <w:r>
        <w:t>ni makume mambiri ya malembe, ni laba ba wutomi kutani ba</w:t>
      </w:r>
    </w:p>
    <w:p>
      <w:r>
        <w:t>nga hanya a nklanu wa makume ni makume manharu ya male·</w:t>
      </w:r>
    </w:p>
    <w:p>
      <w:r>
        <w:t>mbe Hambu zi hi tano a kukula ka wona kukarateka ni</w:t>
      </w:r>
    </w:p>
    <w:p>
      <w:r>
        <w:t>kuxaniseka, hakuba hunza lokuloku, hina hi nwalala.</w:t>
      </w:r>
    </w:p>
    <w:p/>
    <w:p>
      <w:r>
        <w:br w:type="page"/>
      </w:r>
    </w:p>
    <w:p>
      <w:pPr>
        <w:pStyle w:val="Heading1"/>
      </w:pPr>
      <w:r>
        <w:t>11. Himani a tibako a ntamo wa zanga ya wena ke ?-Ni khulo ga</w:t>
      </w:r>
    </w:p>
    <w:p>
      <w:pPr>
        <w:pStyle w:val="Heading2"/>
      </w:pPr>
      <w:r>
        <w:t>Stanza 1</w:t>
      </w:r>
    </w:p>
    <w:p>
      <w:r>
        <w:t>wena, lezaku kasi a caba wena kota lezi ku faneleko.</w:t>
      </w:r>
    </w:p>
    <w:p/>
    <w:p>
      <w:r>
        <w:br w:type="page"/>
      </w:r>
    </w:p>
    <w:p>
      <w:pPr>
        <w:pStyle w:val="Heading1"/>
      </w:pPr>
      <w:r>
        <w:t>12. Hikwalaho hi gonzise a ku hlaya masiku ya hina,-Kasi hi</w:t>
      </w:r>
    </w:p>
    <w:p>
      <w:pPr>
        <w:pStyle w:val="Heading2"/>
      </w:pPr>
      <w:r>
        <w:t>Stanza 1</w:t>
      </w:r>
    </w:p>
    <w:p>
      <w:r>
        <w:t>taba ni mbilu ya kuklariha.</w:t>
      </w:r>
    </w:p>
    <w:p/>
    <w:p>
      <w:r>
        <w:br w:type="page"/>
      </w:r>
    </w:p>
    <w:p>
      <w:pPr>
        <w:pStyle w:val="Heading1"/>
      </w:pPr>
      <w:r>
        <w:t>13. Wuya, 0 Jehova; ku ta kala kuba rini ke ?-Nga u zwela</w:t>
      </w:r>
    </w:p>
    <w:p>
      <w:pPr>
        <w:pStyle w:val="Heading2"/>
      </w:pPr>
      <w:r>
        <w:t>Stanza 1</w:t>
      </w:r>
    </w:p>
    <w:p>
      <w:r>
        <w:t>wusiwana hi malanza ya wena.</w:t>
      </w:r>
    </w:p>
    <w:p/>
    <w:p>
      <w:r>
        <w:br w:type="page"/>
      </w:r>
    </w:p>
    <w:p>
      <w:pPr>
        <w:pStyle w:val="Heading1"/>
      </w:pPr>
      <w:r>
        <w:t>14. Hi xurise hi wuxinji ga wena !aha mixweni ;-Kasi ha fela ku</w:t>
      </w:r>
    </w:p>
    <w:p>
      <w:pPr>
        <w:pStyle w:val="Heading2"/>
      </w:pPr>
      <w:r>
        <w:t>Stanza 1</w:t>
      </w:r>
    </w:p>
    <w:p>
      <w:r>
        <w:t>guma ni ku tsaka wonkle masiku ya hina.</w:t>
      </w:r>
    </w:p>
    <w:p/>
    <w:p>
      <w:r>
        <w:br w:type="page"/>
      </w:r>
    </w:p>
    <w:p>
      <w:pPr>
        <w:pStyle w:val="Heading1"/>
      </w:pPr>
      <w:r>
        <w:t>15. Hi tsakise a xikhati xo ringana ni masiku 1awa u hi xanisileko</w:t>
      </w:r>
    </w:p>
    <w:p>
      <w:pPr>
        <w:pStyle w:val="Heading2"/>
      </w:pPr>
      <w:r>
        <w:t>Stanza 1</w:t>
      </w:r>
    </w:p>
    <w:p>
      <w:r>
        <w:t>ka wona,-Ni ku ringana ni malembe lawa hi wonileko ka wona</w:t>
      </w:r>
    </w:p>
    <w:p>
      <w:r>
        <w:t>kugiha.</w:t>
      </w:r>
    </w:p>
    <w:p/>
    <w:p>
      <w:r>
        <w:br w:type="page"/>
      </w:r>
    </w:p>
    <w:p>
      <w:pPr>
        <w:pStyle w:val="Heading1"/>
      </w:pPr>
      <w:r>
        <w:t>16. Nga ntiro wa wena wu woneka ka malanza ya wena,-Ni wukosi</w:t>
      </w:r>
    </w:p>
    <w:p>
      <w:pPr>
        <w:pStyle w:val="Heading2"/>
      </w:pPr>
      <w:r>
        <w:t>Stanza 1</w:t>
      </w:r>
    </w:p>
    <w:p>
      <w:r>
        <w:t>ga wena hehla ka banana babye:</w:t>
      </w:r>
    </w:p>
    <w:p/>
    <w:p>
      <w:r>
        <w:br w:type="page"/>
      </w:r>
    </w:p>
    <w:p>
      <w:pPr>
        <w:pStyle w:val="Heading1"/>
      </w:pPr>
      <w:r>
        <w:t>17. Nga tomo ga Jehova Nungungulu wa hina gi hi hehla ka hina:</w:t>
      </w:r>
    </w:p>
    <w:p>
      <w:pPr>
        <w:pStyle w:val="Heading2"/>
      </w:pPr>
      <w:r>
        <w:t>Stanza 1</w:t>
      </w:r>
    </w:p>
    <w:p>
      <w:r>
        <w:t>hi tiyisele a ntiro wa mandla ya hina; ina, wu tiyise wena a</w:t>
      </w:r>
    </w:p>
    <w:p>
      <w:r>
        <w:t>ntiro wa mandla ya hina.</w:t>
      </w:r>
    </w:p>
    <w:p>
      <w:r>
        <w:t>TISIML" TA DAVIDA. 281</w:t>
      </w:r>
    </w:p>
    <w:p>
      <w:r>
        <w:t>Siku 24, Lisimu 91.</w:t>
      </w:r>
    </w:p>
    <w:p/>
    <w:p>
      <w:pPr>
        <w:pStyle w:val="Heading2"/>
      </w:pPr>
      <w:r>
        <w:t>Stanza 2</w:t>
      </w:r>
    </w:p>
    <w:p>
      <w:r>
        <w:t>l Yena loyi a tsamileko kufihlaleni ka loyi a Hunzeleleko Kukla</w:t>
      </w:r>
    </w:p>
    <w:p>
      <w:r>
        <w:t>kuka,-1 tsama nzhutini wa Nyamintamo,</w:t>
      </w:r>
    </w:p>
    <w:p/>
    <w:p>
      <w:r>
        <w:br w:type="page"/>
      </w:r>
    </w:p>
    <w:p>
      <w:pPr>
        <w:pStyle w:val="Heading1"/>
      </w:pPr>
      <w:r>
        <w:t>2. I ta wula ha J ehova, Y ena wucabelo ga mina ni kokola ga mina;</w:t>
      </w:r>
    </w:p>
    <w:p>
      <w:pPr>
        <w:pStyle w:val="Heading2"/>
      </w:pPr>
      <w:r>
        <w:t>Stanza 1</w:t>
      </w:r>
    </w:p>
    <w:p>
      <w:r>
        <w:t>-Nungungulu wa mina, loyi nzi mu tsumbako.</w:t>
      </w:r>
    </w:p>
    <w:p/>
    <w:p>
      <w:r>
        <w:br w:type="page"/>
      </w:r>
    </w:p>
    <w:p>
      <w:pPr>
        <w:pStyle w:val="Heading1"/>
      </w:pPr>
      <w:r>
        <w:t>3. Hakuba yena i ta ku klakla klanwini wa mudembeNi ka</w:t>
      </w:r>
    </w:p>
    <w:p>
      <w:pPr>
        <w:pStyle w:val="Heading2"/>
      </w:pPr>
      <w:r>
        <w:t>Stanza 1</w:t>
      </w:r>
    </w:p>
    <w:p>
      <w:r>
        <w:t>ntungu wu dayako.</w:t>
      </w:r>
    </w:p>
    <w:p/>
    <w:p>
      <w:r>
        <w:br w:type="page"/>
      </w:r>
    </w:p>
    <w:p>
      <w:pPr>
        <w:pStyle w:val="Heading1"/>
      </w:pPr>
      <w:r>
        <w:t>4. I ta ku fenengeta hi mitsenga yakwe, u cabela lahasi ka tipapa</w:t>
      </w:r>
    </w:p>
    <w:p>
      <w:pPr>
        <w:pStyle w:val="Heading2"/>
      </w:pPr>
      <w:r>
        <w:t>Stanza 1</w:t>
      </w:r>
    </w:p>
    <w:p>
      <w:r>
        <w:t>takwe A zinene zakwe xiklangu ni ngenge.</w:t>
      </w:r>
    </w:p>
    <w:p/>
    <w:p>
      <w:r>
        <w:br w:type="page"/>
      </w:r>
    </w:p>
    <w:p>
      <w:pPr>
        <w:pStyle w:val="Heading1"/>
      </w:pPr>
      <w:r>
        <w:t>6. Hambu ni tungu wu fambako munyamenGe ni kufa loku ku</w:t>
      </w:r>
    </w:p>
    <w:p>
      <w:pPr>
        <w:pStyle w:val="Heading2"/>
      </w:pPr>
      <w:r>
        <w:t>Stanza 1</w:t>
      </w:r>
    </w:p>
    <w:p>
      <w:r>
        <w:t>dayako ni mumu.</w:t>
      </w:r>
    </w:p>
    <w:p/>
    <w:p>
      <w:r>
        <w:br w:type="page"/>
      </w:r>
    </w:p>
    <w:p>
      <w:pPr>
        <w:pStyle w:val="Heading1"/>
      </w:pPr>
      <w:r>
        <w:t>7. Khume ga mazana ba tawa rebeni ga wena, ni zana ga mazana</w:t>
      </w:r>
    </w:p>
    <w:p>
      <w:pPr>
        <w:pStyle w:val="Heading2"/>
      </w:pPr>
      <w:r>
        <w:t>Stanza 1</w:t>
      </w:r>
    </w:p>
    <w:p>
      <w:r>
        <w:t>canjeni ga wena ga xinene ;-Kanilezi ku nga ta tsinela ka</w:t>
      </w:r>
    </w:p>
    <w:p>
      <w:r>
        <w:t>wena.</w:t>
      </w:r>
    </w:p>
    <w:p/>
    <w:p>
      <w:r>
        <w:br w:type="page"/>
      </w:r>
    </w:p>
    <w:p>
      <w:pPr>
        <w:pStyle w:val="Heading1"/>
      </w:pPr>
      <w:r>
        <w:t>9. Hakuba wena, 0 Jehova, u wucabelo ga mina !-\Vena u mahile</w:t>
      </w:r>
    </w:p>
    <w:p>
      <w:pPr>
        <w:pStyle w:val="Heading2"/>
      </w:pPr>
      <w:r>
        <w:t>Stanza 1</w:t>
      </w:r>
    </w:p>
    <w:p>
      <w:r>
        <w:t>loyi a Hunzeleleko Kuklakuka a wuakelo ga wena.</w:t>
      </w:r>
    </w:p>
    <w:p/>
    <w:p>
      <w:r>
        <w:br w:type="page"/>
      </w:r>
    </w:p>
    <w:p>
      <w:pPr>
        <w:pStyle w:val="Heading1"/>
      </w:pPr>
      <w:r>
        <w:t>10. Ku haba kugiha ku ta ngawa hehla ka wena,-Ne ni kuxaniseka</w:t>
      </w:r>
    </w:p>
    <w:p>
      <w:pPr>
        <w:pStyle w:val="Heading2"/>
      </w:pPr>
      <w:r>
        <w:t>Stanza 1</w:t>
      </w:r>
    </w:p>
    <w:p>
      <w:r>
        <w:t>ku nga ta tsinela ka xaxa wa wena.</w:t>
      </w:r>
    </w:p>
    <w:p/>
    <w:p>
      <w:r>
        <w:br w:type="page"/>
      </w:r>
    </w:p>
    <w:p>
      <w:pPr>
        <w:pStyle w:val="Heading1"/>
      </w:pPr>
      <w:r>
        <w:t>11. Hakuba i ta lelela a tingeloRi takwe ha wena-Lezaku ti ku</w:t>
      </w:r>
    </w:p>
    <w:p>
      <w:pPr>
        <w:pStyle w:val="Heading2"/>
      </w:pPr>
      <w:r>
        <w:t>Stanza 1</w:t>
      </w:r>
    </w:p>
    <w:p>
      <w:r>
        <w:t>hlayisa tindleleni tonkle ta wena.</w:t>
      </w:r>
    </w:p>
    <w:p/>
    <w:p>
      <w:r>
        <w:br w:type="page"/>
      </w:r>
    </w:p>
    <w:p>
      <w:pPr>
        <w:pStyle w:val="Heading1"/>
      </w:pPr>
      <w:r>
        <w:t>12. Tona ti ta ku klakula hi mandla ya tona,-Kasi u nga gumuli</w:t>
      </w:r>
    </w:p>
    <w:p>
      <w:pPr>
        <w:pStyle w:val="Heading2"/>
      </w:pPr>
      <w:r>
        <w:t>Stanza 1</w:t>
      </w:r>
    </w:p>
    <w:p>
      <w:r>
        <w:t>konzo wa wena ribyen</w:t>
      </w:r>
    </w:p>
    <w:p/>
    <w:p>
      <w:r>
        <w:br w:type="page"/>
      </w:r>
    </w:p>
    <w:p>
      <w:pPr>
        <w:pStyle w:val="Heading1"/>
      </w:pPr>
      <w:r>
        <w:t>13. Wena u ta kanziyela nghala ni mamba U ta gandletela a</w:t>
      </w:r>
    </w:p>
    <w:p>
      <w:pPr>
        <w:pStyle w:val="Heading2"/>
      </w:pPr>
      <w:r>
        <w:t>Stanza 1</w:t>
      </w:r>
    </w:p>
    <w:p>
      <w:r>
        <w:t>xingalana ni nyoka.</w:t>
      </w:r>
    </w:p>
    <w:p/>
    <w:p>
      <w:r>
        <w:br w:type="page"/>
      </w:r>
    </w:p>
    <w:p>
      <w:pPr>
        <w:pStyle w:val="Heading1"/>
      </w:pPr>
      <w:r>
        <w:t>14. Lezi yena a nzi ranzileko, hikwalaho nzi ta mu tirula Nzi ta</w:t>
      </w:r>
    </w:p>
    <w:p>
      <w:pPr>
        <w:pStyle w:val="Heading2"/>
      </w:pPr>
      <w:r>
        <w:t>Stanza 1</w:t>
      </w:r>
    </w:p>
    <w:p>
      <w:r>
        <w:t>mu klakusa hakuba i tibile bito ga mina.</w:t>
      </w:r>
    </w:p>
    <w:p/>
    <w:p>
      <w:r>
        <w:br w:type="page"/>
      </w:r>
    </w:p>
    <w:p>
      <w:pPr>
        <w:pStyle w:val="Heading1"/>
      </w:pPr>
      <w:r>
        <w:t>15. Yena i ta nzi bitana, nzi ta mu hlamula Nzi taba zinwe na.</w:t>
      </w:r>
    </w:p>
    <w:p>
      <w:pPr>
        <w:pStyle w:val="Heading2"/>
      </w:pPr>
      <w:r>
        <w:t>Stanza 1</w:t>
      </w:r>
    </w:p>
    <w:p>
      <w:r>
        <w:t>yena kuxanisekeni; nzi ta mu tirula, nzi mu maha a dzunzeka.</w:t>
      </w:r>
    </w:p>
    <w:p/>
    <w:p>
      <w:r>
        <w:br w:type="page"/>
      </w:r>
    </w:p>
    <w:p>
      <w:pPr>
        <w:pStyle w:val="Heading1"/>
      </w:pPr>
      <w:r>
        <w:t>16. Nzi ta mu enelisa hi kuhanya ko leha, nzi mu wonisa kuhanyisa</w:t>
      </w:r>
    </w:p>
    <w:p>
      <w:pPr>
        <w:pStyle w:val="Heading2"/>
      </w:pPr>
      <w:r>
        <w:t>Stanza 1</w:t>
      </w:r>
    </w:p>
    <w:p>
      <w:r>
        <w:t>ka mina.</w:t>
      </w:r>
    </w:p>
    <w:p>
      <w:r>
        <w:t>Siku 25, Lisimu 96.</w:t>
      </w:r>
    </w:p>
    <w:p/>
    <w:p>
      <w:r>
        <w:br w:type="page"/>
      </w:r>
    </w:p>
    <w:p>
      <w:pPr>
        <w:pStyle w:val="Heading1"/>
      </w:pPr>
      <w:r>
        <w:t>1. Yimbelelani a lisimu lisa ka Jehova Yimbelelani ka Jehova</w:t>
      </w:r>
    </w:p>
    <w:p>
      <w:pPr>
        <w:pStyle w:val="Heading2"/>
      </w:pPr>
      <w:r>
        <w:t>Stanza 1</w:t>
      </w:r>
    </w:p>
    <w:p>
      <w:r>
        <w:t>yonkle misabu.</w:t>
      </w:r>
    </w:p>
    <w:p/>
    <w:p>
      <w:pPr>
        <w:pStyle w:val="Heading2"/>
      </w:pPr>
      <w:r>
        <w:t>Stanza 282</w:t>
      </w:r>
    </w:p>
    <w:p>
      <w:r>
        <w:t>.d TISLYIU TA !VANGEL!.</w:t>
      </w:r>
    </w:p>
    <w:p/>
    <w:p>
      <w:r>
        <w:br w:type="page"/>
      </w:r>
    </w:p>
    <w:p>
      <w:pPr>
        <w:pStyle w:val="Heading1"/>
      </w:pPr>
      <w:r>
        <w:t>2. Yimbelelani ka .Jehova, mu uzumeleta bito gakwe ;-Kaneleni</w:t>
      </w:r>
    </w:p>
    <w:p>
      <w:pPr>
        <w:pStyle w:val="Heading2"/>
      </w:pPr>
      <w:r>
        <w:t>Stanza 1</w:t>
      </w:r>
    </w:p>
    <w:p>
      <w:r>
        <w:t>a kuhanyisa kakwe a masiku ni masiku.</w:t>
      </w:r>
    </w:p>
    <w:p/>
    <w:p>
      <w:r>
        <w:br w:type="page"/>
      </w:r>
    </w:p>
    <w:p>
      <w:pPr>
        <w:pStyle w:val="Heading1"/>
      </w:pPr>
      <w:r>
        <w:t>3. Klaklambutelani a wukosi gakwe xikari ka matiko,-Ni mitiro</w:t>
      </w:r>
    </w:p>
    <w:p>
      <w:pPr>
        <w:pStyle w:val="Heading2"/>
      </w:pPr>
      <w:r>
        <w:t>Stanza 1</w:t>
      </w:r>
    </w:p>
    <w:p>
      <w:r>
        <w:t>yakwe yi hlamalisako xikari ka banhu bonkle.</w:t>
      </w:r>
    </w:p>
    <w:p/>
    <w:p>
      <w:r>
        <w:br w:type="page"/>
      </w:r>
    </w:p>
    <w:p>
      <w:pPr>
        <w:pStyle w:val="Heading1"/>
      </w:pPr>
      <w:r>
        <w:t>4. Hakuba Jehova ng\\:Rhombe, a faneleko ku uumiswa nguvu,</w:t>
      </w:r>
    </w:p>
    <w:p>
      <w:pPr>
        <w:pStyle w:val="Heading2"/>
      </w:pPr>
      <w:r>
        <w:t>Stanza 1</w:t>
      </w:r>
    </w:p>
    <w:p>
      <w:r>
        <w:t>\Va cabeka ku hunza banungungulu bonkle.</w:t>
      </w:r>
    </w:p>
    <w:p/>
    <w:p>
      <w:r>
        <w:br w:type="page"/>
      </w:r>
    </w:p>
    <w:p>
      <w:pPr>
        <w:pStyle w:val="Heading1"/>
      </w:pPr>
      <w:r>
        <w:t>5. Hakuba bonkle banungum;ulu ba bamatiko iifananiso ntsena;</w:t>
      </w:r>
    </w:p>
    <w:p>
      <w:pPr>
        <w:pStyle w:val="Heading2"/>
      </w:pPr>
      <w:r>
        <w:t>Stanza 1</w:t>
      </w:r>
    </w:p>
    <w:p>
      <w:r>
        <w:t>-Kanilezi Jehova i bangile matilo.</w:t>
      </w:r>
    </w:p>
    <w:p/>
    <w:p>
      <w:r>
        <w:br w:type="page"/>
      </w:r>
    </w:p>
    <w:p>
      <w:pPr>
        <w:pStyle w:val="Heading1"/>
      </w:pPr>
      <w:r>
        <w:t>6. A wuuzunzo ni wukosi gi le mahlweni ka yena;-A ntamo ni</w:t>
      </w:r>
    </w:p>
    <w:p>
      <w:pPr>
        <w:pStyle w:val="Heading2"/>
      </w:pPr>
      <w:r>
        <w:t>Stanza 1</w:t>
      </w:r>
    </w:p>
    <w:p>
      <w:r>
        <w:t>wumbhuri ii lomu ndlwini yakwe ya ku]?asa.</w:t>
      </w:r>
    </w:p>
    <w:p/>
    <w:p>
      <w:r>
        <w:br w:type="page"/>
      </w:r>
    </w:p>
    <w:p>
      <w:pPr>
        <w:pStyle w:val="Heading1"/>
      </w:pPr>
      <w:r>
        <w:t>7. Xyikani ka Jehova, 1iwina tixaka ta banhu,-Xyikani ka Jehova.</w:t>
      </w:r>
    </w:p>
    <w:p>
      <w:pPr>
        <w:pStyle w:val="Heading2"/>
      </w:pPr>
      <w:r>
        <w:t>Stanza 1</w:t>
      </w:r>
    </w:p>
    <w:p>
      <w:r>
        <w:t>a wnkosi ni ntamo.</w:t>
      </w:r>
    </w:p>
    <w:p/>
    <w:p>
      <w:r>
        <w:br w:type="page"/>
      </w:r>
    </w:p>
    <w:p>
      <w:pPr>
        <w:pStyle w:val="Heading1"/>
      </w:pPr>
      <w:r>
        <w:t>8. Nyikani Jehova a wukosi gi fanelako a bito gakwe ;-Nehani</w:t>
      </w:r>
    </w:p>
    <w:p>
      <w:pPr>
        <w:pStyle w:val="Heading2"/>
      </w:pPr>
      <w:r>
        <w:t>Stanza 1</w:t>
      </w:r>
    </w:p>
    <w:p>
      <w:r>
        <w:t>muphahlelo, mu engena zilubelweni zakwe.</w:t>
      </w:r>
    </w:p>
    <w:p/>
    <w:p>
      <w:r>
        <w:br w:type="page"/>
      </w:r>
    </w:p>
    <w:p>
      <w:pPr>
        <w:pStyle w:val="Heading1"/>
      </w:pPr>
      <w:r>
        <w:t>9. Khozelani Jehova na mu ambele wugaswa ;-Rurumelani ma</w:t>
      </w:r>
    </w:p>
    <w:p>
      <w:pPr>
        <w:pStyle w:val="Heading2"/>
      </w:pPr>
      <w:r>
        <w:t>Stanza 1</w:t>
      </w:r>
    </w:p>
    <w:p>
      <w:r>
        <w:t>hlweni ka yena ilwenkle ba misaba.</w:t>
      </w:r>
    </w:p>
    <w:p/>
    <w:p>
      <w:r>
        <w:br w:type="page"/>
      </w:r>
    </w:p>
    <w:p>
      <w:pPr>
        <w:pStyle w:val="Heading1"/>
      </w:pPr>
      <w:r>
        <w:t>10. Kanelani xikari ka matiko, muku, Jehova wa fuma: hikwalaho</w:t>
      </w:r>
    </w:p>
    <w:p>
      <w:pPr>
        <w:pStyle w:val="Heading2"/>
      </w:pPr>
      <w:r>
        <w:t>Stanza 1</w:t>
      </w:r>
    </w:p>
    <w:p>
      <w:r>
        <w:t>misaba yi tiyile, a yi na kutsekatsekiswa ;-Ye na i ta lamula a</w:t>
      </w:r>
    </w:p>
    <w:p>
      <w:r>
        <w:t>bamatiko hi nongameto.</w:t>
      </w:r>
    </w:p>
    <w:p/>
    <w:p>
      <w:r>
        <w:br w:type="page"/>
      </w:r>
    </w:p>
    <w:p>
      <w:pPr>
        <w:pStyle w:val="Heading1"/>
      </w:pPr>
      <w:r>
        <w:t>11. Nga matilo rna tsaka, ni misaba yi nengela;-Nga !)imbgi</w:t>
      </w:r>
    </w:p>
    <w:p>
      <w:pPr>
        <w:pStyle w:val="Heading2"/>
      </w:pPr>
      <w:r>
        <w:t>Stanza 1</w:t>
      </w:r>
    </w:p>
    <w:p>
      <w:r>
        <w:t>uzinza, ni zonkle ii !J.ga ka gona.</w:t>
      </w:r>
    </w:p>
    <w:p>
      <w:r>
        <w:t>_12 Nga saba gi tsaka, ni zonkle zi nga ka gona Zonake a tisinya</w:t>
      </w:r>
    </w:p>
    <w:p>
      <w:r>
        <w:t>tonkle ta kwati ti ta yimbelela hi litsako,</w:t>
      </w:r>
    </w:p>
    <w:p/>
    <w:p>
      <w:r>
        <w:br w:type="page"/>
      </w:r>
    </w:p>
    <w:p>
      <w:pPr>
        <w:pStyle w:val="Heading1"/>
      </w:pPr>
      <w:r>
        <w:t>13. }Iahlweni ka Jehova hakuba yena wata; hakuba i tela ku ta</w:t>
      </w:r>
    </w:p>
    <w:p>
      <w:pPr>
        <w:pStyle w:val="Heading2"/>
      </w:pPr>
      <w:r>
        <w:t>Stanza 1</w:t>
      </w:r>
    </w:p>
    <w:p>
      <w:r>
        <w:t>Jamula misaba; yena i ta lamula misaba hi nongameto, ni</w:t>
      </w:r>
    </w:p>
    <w:p>
      <w:r>
        <w:t>bamatiko hi zinene zakwe.</w:t>
      </w:r>
    </w:p>
    <w:p>
      <w:r>
        <w:t>Siku 2G, Lisimu 103.</w:t>
      </w:r>
    </w:p>
    <w:p/>
    <w:p>
      <w:r>
        <w:br w:type="page"/>
      </w:r>
    </w:p>
    <w:p>
      <w:pPr>
        <w:pStyle w:val="Heading1"/>
      </w:pPr>
      <w:r>
        <w:t>1. Khesa Jehova, muhefemulo wa mina ;-Xi zonkle leii zi nga</w:t>
      </w:r>
    </w:p>
    <w:p>
      <w:pPr>
        <w:pStyle w:val="Heading2"/>
      </w:pPr>
      <w:r>
        <w:t>Stanza 1</w:t>
      </w:r>
    </w:p>
    <w:p>
      <w:r>
        <w:t>lomo 'nzeni ka mina a zi khese bito gakwe go ]?asa.</w:t>
      </w:r>
    </w:p>
    <w:p/>
    <w:p>
      <w:r>
        <w:br w:type="page"/>
      </w:r>
    </w:p>
    <w:p>
      <w:pPr>
        <w:pStyle w:val="Heading1"/>
      </w:pPr>
      <w:r>
        <w:t>2. Khesa Jehova, muhefemulo wa mina;-U nga ribakelwi hi</w:t>
      </w:r>
    </w:p>
    <w:p>
      <w:pPr>
        <w:pStyle w:val="Heading2"/>
      </w:pPr>
      <w:r>
        <w:t>Stanza 1</w:t>
      </w:r>
    </w:p>
    <w:p>
      <w:r>
        <w:t>zinyikiwo zakwe zonkle.</w:t>
      </w:r>
    </w:p>
    <w:p/>
    <w:p>
      <w:r>
        <w:br w:type="page"/>
      </w:r>
    </w:p>
    <w:p>
      <w:pPr>
        <w:pStyle w:val="Heading1"/>
      </w:pPr>
      <w:r>
        <w:t>3. Loyi a tsetselelako a iigoho za wena zonkle ;-Loyi a hanyisako</w:t>
      </w:r>
    </w:p>
    <w:p>
      <w:pPr>
        <w:pStyle w:val="Heading2"/>
      </w:pPr>
      <w:r>
        <w:t>Stanza 1</w:t>
      </w:r>
    </w:p>
    <w:p>
      <w:r>
        <w:t>tinghumbe ta wena tonkle.</w:t>
      </w:r>
    </w:p>
    <w:p/>
    <w:p>
      <w:r>
        <w:br w:type="page"/>
      </w:r>
    </w:p>
    <w:p>
      <w:pPr>
        <w:pStyle w:val="Heading1"/>
      </w:pPr>
      <w:r>
        <w:t>4. Loyi a tirulako a kuhanya ka wena xilahleni ;-A ku ambexa hi</w:t>
      </w:r>
    </w:p>
    <w:p>
      <w:pPr>
        <w:pStyle w:val="Heading2"/>
      </w:pPr>
      <w:r>
        <w:t>Stanza 1</w:t>
      </w:r>
    </w:p>
    <w:p>
      <w:r>
        <w:t>kuranza ka wunene ni tipsalo .</w:t>
      </w:r>
    </w:p>
    <w:p>
      <w:r>
        <w:t>.5 A xurisako nomu wa wena hi zilo zi nene Kasi a wukale ga</w:t>
      </w:r>
    </w:p>
    <w:p>
      <w:r>
        <w:t>wena gi hunzulwa !usa u fanana ni gama.</w:t>
      </w:r>
    </w:p>
    <w:p>
      <w:r>
        <w:t>TJ.'3B,JU TA DAVIDA. 283</w:t>
      </w:r>
    </w:p>
    <w:p/>
    <w:p>
      <w:r>
        <w:br w:type="page"/>
      </w:r>
    </w:p>
    <w:p>
      <w:pPr>
        <w:pStyle w:val="Heading1"/>
      </w:pPr>
      <w:r>
        <w:t>7. I lo tibisa \Iosi a tindlela takwe,-Xi mitiro yakwe ka bana ba</w:t>
      </w:r>
    </w:p>
    <w:p>
      <w:pPr>
        <w:pStyle w:val="Heading2"/>
      </w:pPr>
      <w:r>
        <w:t>Stanza 1</w:t>
      </w:r>
    </w:p>
    <w:p>
      <w:r>
        <w:t>ka Israe</w:t>
      </w:r>
    </w:p>
    <w:p/>
    <w:p>
      <w:r>
        <w:br w:type="page"/>
      </w:r>
    </w:p>
    <w:p>
      <w:pPr>
        <w:pStyle w:val="Heading1"/>
      </w:pPr>
      <w:r>
        <w:t>8. Yena wa tala hi kuzwela wusiwana ni tipsalo,-,Va hlwela ku</w:t>
      </w:r>
    </w:p>
    <w:p>
      <w:pPr>
        <w:pStyle w:val="Heading2"/>
      </w:pPr>
      <w:r>
        <w:t>Stanza 1</w:t>
      </w:r>
    </w:p>
    <w:p>
      <w:r>
        <w:t>zangara, wa rula nguvu.</w:t>
      </w:r>
    </w:p>
    <w:p/>
    <w:p>
      <w:r>
        <w:br w:type="page"/>
      </w:r>
    </w:p>
    <w:p>
      <w:pPr>
        <w:pStyle w:val="Heading1"/>
      </w:pPr>
      <w:r>
        <w:t>9. A nga ta eola xikhati xonkle,-A zanga yakwe a yi simamiei</w:t>
      </w:r>
    </w:p>
    <w:p>
      <w:pPr>
        <w:pStyle w:val="Heading2"/>
      </w:pPr>
      <w:r>
        <w:t>Stanza 1</w:t>
      </w:r>
    </w:p>
    <w:p>
      <w:r>
        <w:t>kala kupinzuka.</w:t>
      </w:r>
    </w:p>
    <w:p>
      <w:r>
        <w:t>IO A nga mahi ka hina kota kuonha ka hinaHambu ku hi caea·</w:t>
      </w:r>
    </w:p>
    <w:p>
      <w:r>
        <w:t>zela kota zigoho za hina.</w:t>
      </w:r>
    </w:p>
    <w:p>
      <w:r>
        <w:t>II Hakuba kwatsi hilezi tilo gi ldakukileko hehla ka misaba,-Gi</w:t>
      </w:r>
    </w:p>
    <w:p/>
    <w:p>
      <w:pPr>
        <w:pStyle w:val="Heading2"/>
      </w:pPr>
      <w:r>
        <w:t>Stanza 2</w:t>
      </w:r>
    </w:p>
    <w:p>
      <w:r>
        <w:t>kulisile lezo a wuxinji gakll·e ka labo ba mn cabako.</w:t>
      </w:r>
    </w:p>
    <w:p>
      <w:r>
        <w:t>I2 Kwatsi hi ka mutsmvukagambo ni muhlwagambo,</w:t>
      </w:r>
    </w:p>
    <w:p>
      <w:r>
        <w:t>kut~awukana</w:t>
      </w:r>
    </w:p>
    <w:p>
      <w:r>
        <w:t>-1 susile kule kota lPZO a zionho za hina.</w:t>
      </w:r>
    </w:p>
    <w:p/>
    <w:p>
      <w:pPr>
        <w:pStyle w:val="Heading2"/>
      </w:pPr>
      <w:r>
        <w:t>Stanza 3</w:t>
      </w:r>
    </w:p>
    <w:p>
      <w:r>
        <w:t>I3 Kwatsi hi dadani a hawukelako a banana bakwe,-Hizalezo</w:t>
      </w:r>
    </w:p>
    <w:p>
      <w:r>
        <w:t>Jehova wa ba hawukela laba ba mu eabako.</w:t>
      </w:r>
    </w:p>
    <w:p/>
    <w:p>
      <w:r>
        <w:br w:type="page"/>
      </w:r>
    </w:p>
    <w:p>
      <w:pPr>
        <w:pStyle w:val="Heading1"/>
      </w:pPr>
      <w:r>
        <w:t>14. Hakuba yena wa tiba lezi hi nga wumbiswa zona,-Wa alakanya</w:t>
      </w:r>
    </w:p>
    <w:p>
      <w:pPr>
        <w:pStyle w:val="Heading2"/>
      </w:pPr>
      <w:r>
        <w:t>Stanza 1</w:t>
      </w:r>
    </w:p>
    <w:p>
      <w:r>
        <w:t>lezaku hina hi ntsu</w:t>
      </w:r>
    </w:p>
    <w:p>
      <w:r>
        <w:t>I5 A masiku ya munhu rna fanana ni byanyi ;-Kotisa xitsangi xa</w:t>
      </w:r>
    </w:p>
    <w:p>
      <w:r>
        <w:t>lomu kwatini i kulisa leio.</w:t>
      </w:r>
    </w:p>
    <w:p>
      <w:r>
        <w:t>I6 A mheho yi hunza hehla ka xona, a xa ha hi kona;-Xi wutsamo</w:t>
      </w:r>
    </w:p>
    <w:p/>
    <w:p>
      <w:pPr>
        <w:pStyle w:val="Heading2"/>
      </w:pPr>
      <w:r>
        <w:t>Stanza 2</w:t>
      </w:r>
    </w:p>
    <w:p>
      <w:r>
        <w:t>ga xona gi nga ha xi tibi kambe.</w:t>
      </w:r>
    </w:p>
    <w:p>
      <w:r>
        <w:t>li Kanilezi a wuxinji ga Jehova gi ka laba ba mu cabako kusukela</w:t>
      </w:r>
    </w:p>
    <w:p>
      <w:r>
        <w:t>kupinzuka kala kupinzukenXi kululama kakwe hch!a ka</w:t>
      </w:r>
    </w:p>
    <w:p>
      <w:r>
        <w:t>bazukulu babye;</w:t>
      </w:r>
    </w:p>
    <w:p/>
    <w:p>
      <w:pPr>
        <w:pStyle w:val="Heading2"/>
      </w:pPr>
      <w:r>
        <w:t>Stanza 3</w:t>
      </w:r>
    </w:p>
    <w:p>
      <w:r>
        <w:t>I$ Ka bona laba ba hlayisako xivurnelwano xakwe,-Ni ka laba</w:t>
      </w:r>
    </w:p>
    <w:p>
      <w:r>
        <w:t>ba alakanyako zileletelo zakwe ba zi hlayisa.</w:t>
      </w:r>
    </w:p>
    <w:p>
      <w:r>
        <w:t>I!J Jehova i yimisile xitsamo xakwe xa wukosi le matilweni ;-Xi</w:t>
      </w:r>
    </w:p>
    <w:p>
      <w:r>
        <w:t>mufumo wakwe wu fumela zilo zonkle.</w:t>
      </w:r>
    </w:p>
    <w:p/>
    <w:p>
      <w:r>
        <w:br w:type="page"/>
      </w:r>
    </w:p>
    <w:p>
      <w:pPr>
        <w:pStyle w:val="Heading1"/>
      </w:pPr>
      <w:r>
        <w:t>20. Khcsani Jehova tiwina tingelosi takwe, tiwina tinhenha le"ta</w:t>
      </w:r>
    </w:p>
    <w:p>
      <w:pPr>
        <w:pStyle w:val="Heading2"/>
      </w:pPr>
      <w:r>
        <w:t>Stanza 1</w:t>
      </w:r>
    </w:p>
    <w:p>
      <w:r>
        <w:t>ntamo ;-Leti mu mahako kulaya kakwe, na mu ingisa a gezu</w:t>
      </w:r>
    </w:p>
    <w:p>
      <w:r>
        <w:t>ga mhaka yakwe.</w:t>
      </w:r>
    </w:p>
    <w:p/>
    <w:p>
      <w:r>
        <w:br w:type="page"/>
      </w:r>
    </w:p>
    <w:p>
      <w:pPr>
        <w:pStyle w:val="Heading1"/>
      </w:pPr>
      <w:r>
        <w:t>21. Khesani Jehova tiwina mabandla vakwe nwenkle N"wina</w:t>
      </w:r>
    </w:p>
    <w:p>
      <w:pPr>
        <w:pStyle w:val="Heading2"/>
      </w:pPr>
      <w:r>
        <w:t>Stanza 1</w:t>
      </w:r>
    </w:p>
    <w:p>
      <w:r>
        <w:t>malanza yakwe mu mahako kuranza kakwe.</w:t>
      </w:r>
    </w:p>
    <w:p/>
    <w:p>
      <w:r>
        <w:br w:type="page"/>
      </w:r>
    </w:p>
    <w:p>
      <w:pPr>
        <w:pStyle w:val="Heading1"/>
      </w:pPr>
      <w:r>
        <w:t>22. Khesani ,Jehova tiwina mitiro yakwe thvenkle matsanweni</w:t>
      </w:r>
    </w:p>
    <w:p>
      <w:pPr>
        <w:pStyle w:val="Heading2"/>
      </w:pPr>
      <w:r>
        <w:t>Stanza 1</w:t>
      </w:r>
    </w:p>
    <w:p>
      <w:r>
        <w:t>wonkle ya kuIma kakwe : mu khese Jehova muhefemulo wa</w:t>
      </w:r>
    </w:p>
    <w:p/>
    <w:p>
      <w:r>
        <w:br w:type="page"/>
      </w:r>
    </w:p>
    <w:p>
      <w:pPr>
        <w:pStyle w:val="Heading1"/>
      </w:pPr>
      <w:r>
        <w:t>284. A TISIMU TA !VANGEL!.</w:t>
      </w:r>
    </w:p>
    <w:p>
      <w:pPr>
        <w:pStyle w:val="Heading2"/>
      </w:pPr>
      <w:r>
        <w:t>Stanza 1</w:t>
      </w:r>
    </w:p>
    <w:p>
      <w:r>
        <w:t>Siku 27, Lisimu 107.</w:t>
      </w:r>
    </w:p>
    <w:p>
      <w:r>
        <w:t>I tlongani Jehova, hakuba i nene ;-Hakuba wuxinji gakwe gi</w:t>
      </w:r>
    </w:p>
    <w:p>
      <w:r>
        <w:t>simamisa kala kupinzuka.</w:t>
      </w:r>
    </w:p>
    <w:p/>
    <w:p>
      <w:r>
        <w:br w:type="page"/>
      </w:r>
    </w:p>
    <w:p>
      <w:pPr>
        <w:pStyle w:val="Heading1"/>
      </w:pPr>
      <w:r>
        <w:t>2. Nga batirulweko ba Jehova ba wula lezo,-Laba a ba tiruleko</w:t>
      </w:r>
    </w:p>
    <w:p>
      <w:pPr>
        <w:pStyle w:val="Heading2"/>
      </w:pPr>
      <w:r>
        <w:t>Stanza 1</w:t>
      </w:r>
    </w:p>
    <w:p>
      <w:r>
        <w:t>canjeni ga nala wabye,</w:t>
      </w:r>
    </w:p>
    <w:p>
      <w:r>
        <w:t>3.Ni ku ba tsombanyisa hi le matikwenHi le mutsuwuka-gambo</w:t>
      </w:r>
    </w:p>
    <w:p>
      <w:r>
        <w:t>ni le muhlwa.gambo, ni le Iiwalungu ni dzongen</w:t>
      </w:r>
    </w:p>
    <w:p/>
    <w:p>
      <w:r>
        <w:br w:type="page"/>
      </w:r>
    </w:p>
    <w:p>
      <w:pPr>
        <w:pStyle w:val="Heading1"/>
      </w:pPr>
      <w:r>
        <w:t>4. Bona ba lo nzula lomu xiwuleni lomu ndleleni ya xiwunza ;-.A</w:t>
      </w:r>
    </w:p>
    <w:p>
      <w:pPr>
        <w:pStyle w:val="Heading2"/>
      </w:pPr>
      <w:r>
        <w:t>Stanza 1</w:t>
      </w:r>
    </w:p>
    <w:p>
      <w:r>
        <w:t>ba kumangi muti wo tsama kana.</w:t>
      </w:r>
    </w:p>
    <w:p/>
    <w:p>
      <w:r>
        <w:br w:type="page"/>
      </w:r>
    </w:p>
    <w:p>
      <w:pPr>
        <w:pStyle w:val="Heading1"/>
      </w:pPr>
      <w:r>
        <w:t>5. Ba wa hi ni ndlala ni tora,-A mihefemulo yabye yi lo coma</w:t>
      </w:r>
    </w:p>
    <w:p>
      <w:pPr>
        <w:pStyle w:val="Heading2"/>
      </w:pPr>
      <w:r>
        <w:t>Stanza 1</w:t>
      </w:r>
    </w:p>
    <w:p>
      <w:r>
        <w:t>ka bona.</w:t>
      </w:r>
    </w:p>
    <w:p/>
    <w:p>
      <w:r>
        <w:br w:type="page"/>
      </w:r>
    </w:p>
    <w:p>
      <w:pPr>
        <w:pStyle w:val="Heading1"/>
      </w:pPr>
      <w:r>
        <w:t>6. Zonake ba lo riiela ka Jehova kukaratekeni kabye,-Yena i lo</w:t>
      </w:r>
    </w:p>
    <w:p>
      <w:pPr>
        <w:pStyle w:val="Heading2"/>
      </w:pPr>
      <w:r>
        <w:t>Stanza 1</w:t>
      </w:r>
    </w:p>
    <w:p>
      <w:r>
        <w:t>ba hlanguta makhombyeni yabye.</w:t>
      </w:r>
    </w:p>
    <w:p/>
    <w:p>
      <w:r>
        <w:br w:type="page"/>
      </w:r>
    </w:p>
    <w:p>
      <w:pPr>
        <w:pStyle w:val="Heading1"/>
      </w:pPr>
      <w:r>
        <w:t>7. Y ena i lo ba range Ia hi ndlela yi lulamileko,-Kasi baya mutini</w:t>
      </w:r>
    </w:p>
    <w:p>
      <w:pPr>
        <w:pStyle w:val="Heading2"/>
      </w:pPr>
      <w:r>
        <w:t>Stanza 1</w:t>
      </w:r>
    </w:p>
    <w:p>
      <w:r>
        <w:t>wo tsama kana.</w:t>
      </w:r>
    </w:p>
    <w:p/>
    <w:p>
      <w:r>
        <w:br w:type="page"/>
      </w:r>
    </w:p>
    <w:p>
      <w:pPr>
        <w:pStyle w:val="Heading1"/>
      </w:pPr>
      <w:r>
        <w:t>8. Nga banhu ba dumisa Jehova hi kota ya wuxinji gakwe,-Ni</w:t>
      </w:r>
    </w:p>
    <w:p>
      <w:pPr>
        <w:pStyle w:val="Heading2"/>
      </w:pPr>
      <w:r>
        <w:t>Stanza 1</w:t>
      </w:r>
    </w:p>
    <w:p>
      <w:r>
        <w:t>kota ya Zihlamaliso lezi a zi maheleko a bana ba banhu.</w:t>
      </w:r>
    </w:p>
    <w:p/>
    <w:p>
      <w:r>
        <w:br w:type="page"/>
      </w:r>
    </w:p>
    <w:p>
      <w:pPr>
        <w:pStyle w:val="Heading1"/>
      </w:pPr>
      <w:r>
        <w:t>9. Hakuba wa xurisa a muhefemulo wu vumalako,-A muhefemulo</w:t>
      </w:r>
    </w:p>
    <w:p>
      <w:pPr>
        <w:pStyle w:val="Heading2"/>
      </w:pPr>
      <w:r>
        <w:t>Stanza 1</w:t>
      </w:r>
    </w:p>
    <w:p>
      <w:r>
        <w:t>wa ndlala i wu xurisa hi malongo.</w:t>
      </w:r>
    </w:p>
    <w:p/>
    <w:p>
      <w:r>
        <w:br w:type="page"/>
      </w:r>
    </w:p>
    <w:p>
      <w:pPr>
        <w:pStyle w:val="Heading1"/>
      </w:pPr>
      <w:r>
        <w:t>10. Ba wa tsamile munyamimi ni nzhutini wa kufa,-Na ba "Qohilwe</w:t>
      </w:r>
    </w:p>
    <w:p>
      <w:pPr>
        <w:pStyle w:val="Heading2"/>
      </w:pPr>
      <w:r>
        <w:t>Stanza 1</w:t>
      </w:r>
    </w:p>
    <w:p>
      <w:r>
        <w:t>hi zixaniso ni ziketse ;</w:t>
      </w:r>
    </w:p>
    <w:p>
      <w:r>
        <w:t>II Hakuba ba wa hlubukile timhakeni ta Nungungulu,-Ba kanyisa</w:t>
      </w:r>
    </w:p>
    <w:p>
      <w:r>
        <w:t>a makungo ya loyi a Hunzeleleko Kuklakuka.</w:t>
      </w:r>
    </w:p>
    <w:p>
      <w:r>
        <w:t>I2 Hikwalaho yena i lo koramisa a timbilu tabye hi mukhinyabezo,</w:t>
      </w:r>
    </w:p>
    <w:p/>
    <w:p>
      <w:pPr>
        <w:pStyle w:val="Heading2"/>
      </w:pPr>
      <w:r>
        <w:t>Stanza 2</w:t>
      </w:r>
    </w:p>
    <w:p>
      <w:r>
        <w:t>-Bona ba Iowa, ba wa nga hi na muvun</w:t>
      </w:r>
    </w:p>
    <w:p/>
    <w:p>
      <w:r>
        <w:br w:type="page"/>
      </w:r>
    </w:p>
    <w:p>
      <w:pPr>
        <w:pStyle w:val="Heading1"/>
      </w:pPr>
      <w:r>
        <w:t>13. Zonake ba lo rilela ka Jehova kukaratekeni kabve,-Yena i lo</w:t>
      </w:r>
    </w:p>
    <w:p>
      <w:pPr>
        <w:pStyle w:val="Heading2"/>
      </w:pPr>
      <w:r>
        <w:t>Stanza 1</w:t>
      </w:r>
    </w:p>
    <w:p>
      <w:r>
        <w:t>ba hlanguta makhombyeni yabye. '</w:t>
      </w:r>
    </w:p>
    <w:p/>
    <w:p>
      <w:r>
        <w:br w:type="page"/>
      </w:r>
    </w:p>
    <w:p>
      <w:pPr>
        <w:pStyle w:val="Heading1"/>
      </w:pPr>
      <w:r>
        <w:t>14. Yena i lo ba humesa munyameni ni le nzhutini wa kufa,-A</w:t>
      </w:r>
    </w:p>
    <w:p>
      <w:pPr>
        <w:pStyle w:val="Heading2"/>
      </w:pPr>
      <w:r>
        <w:t>Stanza 1</w:t>
      </w:r>
    </w:p>
    <w:p>
      <w:r>
        <w:t>pulakanyisa a kugohwa kabye ku tsemeka.</w:t>
      </w:r>
    </w:p>
    <w:p/>
    <w:p>
      <w:r>
        <w:br w:type="page"/>
      </w:r>
    </w:p>
    <w:p>
      <w:pPr>
        <w:pStyle w:val="Heading1"/>
      </w:pPr>
      <w:r>
        <w:t>15. Nga banhu ba Jehova hi kota ya wuxinji gakwe,-Ni</w:t>
      </w:r>
    </w:p>
    <w:p>
      <w:pPr>
        <w:pStyle w:val="Heading2"/>
      </w:pPr>
      <w:r>
        <w:t>Stanza 1</w:t>
      </w:r>
    </w:p>
    <w:p>
      <w:r>
        <w:t>kota ya zihlamaliso lezi a zi maheleko a bana ba banhu.</w:t>
      </w:r>
    </w:p>
    <w:p>
      <w:r>
        <w:t>I6 Hakuba yena i tsobile a tinyangwa ta suku,-A pulakanyisa a</w:t>
      </w:r>
    </w:p>
    <w:p>
      <w:r>
        <w:t>tingonyo ta ziketse.</w:t>
      </w:r>
    </w:p>
    <w:p>
      <w:r>
        <w:t>I7 Zipumbu hi kota ya zihambunyeto zabye,-Ba lo xaniswa hi</w:t>
      </w:r>
    </w:p>
    <w:p/>
    <w:p>
      <w:pPr>
        <w:pStyle w:val="Heading2"/>
      </w:pPr>
      <w:r>
        <w:t>Stanza 2</w:t>
      </w:r>
    </w:p>
    <w:p>
      <w:r>
        <w:t>kota ya zigoho zabye.</w:t>
      </w:r>
    </w:p>
    <w:p>
      <w:r>
        <w:t>IS A mihefemulo yabye yi lo nyenya tixaka tonkle ta zakuga ;</w:t>
      </w:r>
    </w:p>
    <w:p>
      <w:r>
        <w:t>Na ba tsinele kusuhani ni tinyangwa ta kufa.</w:t>
      </w:r>
    </w:p>
    <w:p>
      <w:r>
        <w:t>TISIMU TA DAVIDA. 285</w:t>
      </w:r>
    </w:p>
    <w:p/>
    <w:p>
      <w:r>
        <w:br w:type="page"/>
      </w:r>
    </w:p>
    <w:p>
      <w:pPr>
        <w:pStyle w:val="Heading1"/>
      </w:pPr>
      <w:r>
        <w:t>19. 2onake ba lo rilela ka Jehova kukaratekeni kabye,-Yena i lo</w:t>
      </w:r>
    </w:p>
    <w:p>
      <w:pPr>
        <w:pStyle w:val="Heading2"/>
      </w:pPr>
      <w:r>
        <w:t>Stanza 1</w:t>
      </w:r>
    </w:p>
    <w:p>
      <w:r>
        <w:t>ba hlanguta makhombyeni yabye.</w:t>
      </w:r>
    </w:p>
    <w:p/>
    <w:p>
      <w:r>
        <w:br w:type="page"/>
      </w:r>
    </w:p>
    <w:p>
      <w:pPr>
        <w:pStyle w:val="Heading1"/>
      </w:pPr>
      <w:r>
        <w:t>20. Y ena i lo rumela mhaka yabye, a ba hanyisa,-A ba hlanguta</w:t>
      </w:r>
    </w:p>
    <w:p>
      <w:pPr>
        <w:pStyle w:val="Heading2"/>
      </w:pPr>
      <w:r>
        <w:t>Stanza 1</w:t>
      </w:r>
    </w:p>
    <w:p>
      <w:r>
        <w:t>kulobyisweni kabye.</w:t>
      </w:r>
    </w:p>
    <w:p/>
    <w:p>
      <w:r>
        <w:br w:type="page"/>
      </w:r>
    </w:p>
    <w:p>
      <w:pPr>
        <w:pStyle w:val="Heading1"/>
      </w:pPr>
      <w:r>
        <w:t>21. Nga banhu ba dumisa Jehova hi kota ya wuxinji gakwe, Ni</w:t>
      </w:r>
    </w:p>
    <w:p>
      <w:pPr>
        <w:pStyle w:val="Heading2"/>
      </w:pPr>
      <w:r>
        <w:t>Stanza 1</w:t>
      </w:r>
    </w:p>
    <w:p>
      <w:r>
        <w:t>kota ya zihlamaliso lezi a zi maheleko a bana ba banhu.</w:t>
      </w:r>
    </w:p>
    <w:p>
      <w:r>
        <w:t>Siku 28, Lisimu 115.</w:t>
      </w:r>
    </w:p>
    <w:p>
      <w:r>
        <w:t>I U nga dzunzi hina, 0 Jehova, u nga dzunzi hina, kanilezi &lt;lzunza</w:t>
      </w:r>
    </w:p>
    <w:p>
      <w:r>
        <w:t>bito ga wena,-Hi kota ya wuxinji ga wena ni kota ya zinene</w:t>
      </w:r>
    </w:p>
    <w:p/>
    <w:p>
      <w:r>
        <w:br w:type="page"/>
      </w:r>
    </w:p>
    <w:p>
      <w:pPr>
        <w:pStyle w:val="Heading1"/>
      </w:pPr>
      <w:r>
        <w:t>2. Hiyini a matiko rna wulako maku,-I kwihi makunu Nungungulu</w:t>
      </w:r>
    </w:p>
    <w:p>
      <w:pPr>
        <w:pStyle w:val="Heading2"/>
      </w:pPr>
      <w:r>
        <w:t>Stanza 1</w:t>
      </w:r>
    </w:p>
    <w:p>
      <w:r>
        <w:t>wabye ke? ·</w:t>
      </w:r>
    </w:p>
    <w:p/>
    <w:p>
      <w:r>
        <w:br w:type="page"/>
      </w:r>
    </w:p>
    <w:p>
      <w:pPr>
        <w:pStyle w:val="Heading1"/>
      </w:pPr>
      <w:r>
        <w:t>3. Kanilezi a Nungungulu wa hina i le matilweni Wa maim kani</w:t>
      </w:r>
    </w:p>
    <w:p>
      <w:pPr>
        <w:pStyle w:val="Heading2"/>
      </w:pPr>
      <w:r>
        <w:t>Stanza 1</w:t>
      </w:r>
    </w:p>
    <w:p>
      <w:r>
        <w:t>hi zihi a zi ranzako.</w:t>
      </w:r>
    </w:p>
    <w:p/>
    <w:p>
      <w:r>
        <w:br w:type="page"/>
      </w:r>
    </w:p>
    <w:p>
      <w:pPr>
        <w:pStyle w:val="Heading1"/>
      </w:pPr>
      <w:r>
        <w:t>4. A zifananiso zabye hi siliva ni nzalama,-A mitiro ya mandla</w:t>
      </w:r>
    </w:p>
    <w:p>
      <w:pPr>
        <w:pStyle w:val="Heading2"/>
      </w:pPr>
      <w:r>
        <w:t>Stanza 1</w:t>
      </w:r>
    </w:p>
    <w:p>
      <w:r>
        <w:t>ya banhu.</w:t>
      </w:r>
    </w:p>
    <w:p/>
    <w:p>
      <w:r>
        <w:br w:type="page"/>
      </w:r>
    </w:p>
    <w:p>
      <w:pPr>
        <w:pStyle w:val="Heading1"/>
      </w:pPr>
      <w:r>
        <w:t>5. Zi na ni milomu, kanilezi a zi wulawuli ;-Ni mahlo zi nawo,</w:t>
      </w:r>
    </w:p>
    <w:p>
      <w:pPr>
        <w:pStyle w:val="Heading2"/>
      </w:pPr>
      <w:r>
        <w:t>Stanza 1</w:t>
      </w:r>
    </w:p>
    <w:p>
      <w:r>
        <w:t>kanileZi a rna won</w:t>
      </w:r>
    </w:p>
    <w:p/>
    <w:p>
      <w:r>
        <w:br w:type="page"/>
      </w:r>
    </w:p>
    <w:p>
      <w:pPr>
        <w:pStyle w:val="Heading1"/>
      </w:pPr>
      <w:r>
        <w:t>6. 2i na ni tindlebe, kanilezi a ti ingisi ;-2ona zi na ni tinhovu,</w:t>
      </w:r>
    </w:p>
    <w:p>
      <w:pPr>
        <w:pStyle w:val="Heading2"/>
      </w:pPr>
      <w:r>
        <w:t>Stanza 1</w:t>
      </w:r>
    </w:p>
    <w:p>
      <w:r>
        <w:t>kanilezi a ti nuheti;</w:t>
      </w:r>
    </w:p>
    <w:p/>
    <w:p>
      <w:r>
        <w:br w:type="page"/>
      </w:r>
    </w:p>
    <w:p>
      <w:pPr>
        <w:pStyle w:val="Heading1"/>
      </w:pPr>
      <w:r>
        <w:t>7. 2i na ni mandla, kanilezi a zi weleli ncumo ni mikonzo zi nayo,</w:t>
      </w:r>
    </w:p>
    <w:p>
      <w:pPr>
        <w:pStyle w:val="Heading2"/>
      </w:pPr>
      <w:r>
        <w:t>Stanza 1</w:t>
      </w:r>
    </w:p>
    <w:p>
      <w:r>
        <w:t>kanilezi a zi fambi ha yona ;-Hambu ku wulawula hi minkolo</w:t>
      </w:r>
    </w:p>
    <w:p>
      <w:r>
        <w:t>ya zona.</w:t>
      </w:r>
    </w:p>
    <w:p/>
    <w:p>
      <w:r>
        <w:br w:type="page"/>
      </w:r>
    </w:p>
    <w:p>
      <w:pPr>
        <w:pStyle w:val="Heading1"/>
      </w:pPr>
      <w:r>
        <w:t>8. Laba ba zi mahako ba ta fanana na zona ;-Ina, ni bonkle laba</w:t>
      </w:r>
    </w:p>
    <w:p>
      <w:pPr>
        <w:pStyle w:val="Heading2"/>
      </w:pPr>
      <w:r>
        <w:t>Stanza 1</w:t>
      </w:r>
    </w:p>
    <w:p>
      <w:r>
        <w:t>ba tsumbako ka zona.</w:t>
      </w:r>
    </w:p>
    <w:p/>
    <w:p>
      <w:r>
        <w:br w:type="page"/>
      </w:r>
    </w:p>
    <w:p>
      <w:pPr>
        <w:pStyle w:val="Heading1"/>
      </w:pPr>
      <w:r>
        <w:t>0. Xwina ba ka Israeli tsumbani Jehova Yena i muvuni wabye</w:t>
      </w:r>
    </w:p>
    <w:p>
      <w:pPr>
        <w:pStyle w:val="Heading2"/>
      </w:pPr>
      <w:r>
        <w:t>Stanza 1</w:t>
      </w:r>
    </w:p>
    <w:p>
      <w:r>
        <w:t>ni xiklangu xabye.</w:t>
      </w:r>
    </w:p>
    <w:p/>
    <w:p>
      <w:r>
        <w:br w:type="page"/>
      </w:r>
    </w:p>
    <w:p>
      <w:pPr>
        <w:pStyle w:val="Heading1"/>
      </w:pPr>
      <w:r>
        <w:t>10. Xwina yindlu ya ka Aroni tsumbani Jehova Yena i muvuni</w:t>
      </w:r>
    </w:p>
    <w:p>
      <w:pPr>
        <w:pStyle w:val="Heading2"/>
      </w:pPr>
      <w:r>
        <w:t>Stanza 1</w:t>
      </w:r>
    </w:p>
    <w:p>
      <w:r>
        <w:t>wabye ni xiklangu xabye.</w:t>
      </w:r>
    </w:p>
    <w:p/>
    <w:p>
      <w:r>
        <w:br w:type="page"/>
      </w:r>
    </w:p>
    <w:p>
      <w:pPr>
        <w:pStyle w:val="Heading1"/>
      </w:pPr>
      <w:r>
        <w:t>11. Nwina laba mu cabako Jehova, tsumbani Jehova Yena i</w:t>
      </w:r>
    </w:p>
    <w:p>
      <w:pPr>
        <w:pStyle w:val="Heading2"/>
      </w:pPr>
      <w:r>
        <w:t>Stanza 1</w:t>
      </w:r>
    </w:p>
    <w:p>
      <w:r>
        <w:t>muvuni wabye ni xiklangu xabye.</w:t>
      </w:r>
    </w:p>
    <w:p/>
    <w:p>
      <w:r>
        <w:br w:type="page"/>
      </w:r>
    </w:p>
    <w:p>
      <w:pPr>
        <w:pStyle w:val="Heading1"/>
      </w:pPr>
      <w:r>
        <w:t>12. Jehova i hi alakanyile, i to. hi katekisa Yena i ta katekisa</w:t>
      </w:r>
    </w:p>
    <w:p>
      <w:pPr>
        <w:pStyle w:val="Heading2"/>
      </w:pPr>
      <w:r>
        <w:t>Stanza 1</w:t>
      </w:r>
    </w:p>
    <w:p>
      <w:r>
        <w:t>yindlu ya Israeli; i to. katekisa yindlu ya Aron</w:t>
      </w:r>
    </w:p>
    <w:p/>
    <w:p>
      <w:r>
        <w:br w:type="page"/>
      </w:r>
    </w:p>
    <w:p>
      <w:pPr>
        <w:pStyle w:val="Heading1"/>
      </w:pPr>
      <w:r>
        <w:t>13. Yena i ta katekisa bona laba ba cabako Jehova,-Bonkle</w:t>
      </w:r>
    </w:p>
    <w:p>
      <w:pPr>
        <w:pStyle w:val="Heading2"/>
      </w:pPr>
      <w:r>
        <w:t>Stanza 1</w:t>
      </w:r>
    </w:p>
    <w:p>
      <w:r>
        <w:t>batsongwani ni bahombe.</w:t>
      </w:r>
    </w:p>
    <w:p/>
    <w:p>
      <w:r>
        <w:br w:type="page"/>
      </w:r>
    </w:p>
    <w:p>
      <w:pPr>
        <w:pStyle w:val="Heading1"/>
      </w:pPr>
      <w:r>
        <w:t>286. A TI8IMU TA IV ANGE</w:t>
      </w:r>
    </w:p>
    <w:p>
      <w:pPr>
        <w:pStyle w:val="Heading2"/>
      </w:pPr>
      <w:r>
        <w:t>Stanza 1</w:t>
      </w:r>
    </w:p>
    <w:p>
      <w:r>
        <w:t>I5 Xwina mu katekisilwe hi Jehova,-Lovi a mahileko tilo ni</w:t>
      </w:r>
    </w:p>
    <w:p>
      <w:r>
        <w:t>misaba.</w:t>
      </w:r>
    </w:p>
    <w:p>
      <w:r>
        <w:t>I6 A mailo matilo ya Jehova ;-Kanilezi a misaba i yi nyikile</w:t>
      </w:r>
    </w:p>
    <w:p>
      <w:r>
        <w:t>ka banana ba banhu.</w:t>
      </w:r>
    </w:p>
    <w:p/>
    <w:p>
      <w:pPr>
        <w:pStyle w:val="Heading2"/>
      </w:pPr>
      <w:r>
        <w:t>Stanza 2</w:t>
      </w:r>
    </w:p>
    <w:p>
      <w:r>
        <w:t>I i A bafileko a ba dumii!ti Jehova,-Hambu ni !abo ba releleko</w:t>
      </w:r>
    </w:p>
    <w:p>
      <w:r>
        <w:t>kumiyeleni ;</w:t>
      </w:r>
    </w:p>
    <w:p>
      <w:r>
        <w:t>Hi Kanilezi hina hi ta dumisa Jehova kusukela xikhati lexi ni ku</w:t>
      </w:r>
    </w:p>
    <w:p>
      <w:r>
        <w:t>.kala kupinzuka. Dumisani Jehova.</w:t>
      </w:r>
    </w:p>
    <w:p/>
    <w:p>
      <w:pPr>
        <w:pStyle w:val="Heading2"/>
      </w:pPr>
      <w:r>
        <w:t>Stanza 3</w:t>
      </w:r>
    </w:p>
    <w:p>
      <w:r>
        <w:t>Siku 29, Lisimu 121.</w:t>
      </w:r>
    </w:p>
    <w:p>
      <w:r>
        <w:t>I Xzi ta klakusela mahlo ya mma zitsungeni Kuta hi kwihi a</w:t>
      </w:r>
    </w:p>
    <w:p>
      <w:r>
        <w:t>kuvunetela ka mina ke ?</w:t>
      </w:r>
    </w:p>
    <w:p/>
    <w:p>
      <w:pPr>
        <w:pStyle w:val="Heading2"/>
      </w:pPr>
      <w:r>
        <w:t>Stanza 2</w:t>
      </w:r>
    </w:p>
    <w:p>
      <w:r>
        <w:t>A kuvunetela ka mina kuta hi ka Jehova,-Loyi a nga maha</w:t>
      </w:r>
    </w:p>
    <w:p/>
    <w:p>
      <w:r>
        <w:br w:type="page"/>
      </w:r>
    </w:p>
    <w:p>
      <w:pPr>
        <w:pStyle w:val="Heading1"/>
      </w:pPr>
      <w:r>
        <w:t>3. A nga ta vumela a konzo wa wena ku retemuka Loyi a ku</w:t>
      </w:r>
    </w:p>
    <w:p>
      <w:pPr>
        <w:pStyle w:val="Heading2"/>
      </w:pPr>
      <w:r>
        <w:t>Stanza 1</w:t>
      </w:r>
    </w:p>
    <w:p>
      <w:r>
        <w:t>hlayisalw a nga a kurlzehela.</w:t>
      </w:r>
    </w:p>
    <w:p/>
    <w:p>
      <w:r>
        <w:br w:type="page"/>
      </w:r>
    </w:p>
    <w:p>
      <w:pPr>
        <w:pStyle w:val="Heading1"/>
      </w:pPr>
      <w:r>
        <w:t>4. Languta, loyi a hlayisako Israeli a nga ta kudzehela,-Xe ni</w:t>
      </w:r>
    </w:p>
    <w:p>
      <w:pPr>
        <w:pStyle w:val="Heading2"/>
      </w:pPr>
      <w:r>
        <w:t>Stanza 1</w:t>
      </w:r>
    </w:p>
    <w:p>
      <w:r>
        <w:t>ku eklela.</w:t>
      </w:r>
    </w:p>
    <w:p/>
    <w:p>
      <w:r>
        <w:br w:type="page"/>
      </w:r>
    </w:p>
    <w:p>
      <w:pPr>
        <w:pStyle w:val="Heading1"/>
      </w:pPr>
      <w:r>
        <w:t>5. Jeh?vhi muhlaywa wena Jchova hi nzhuti wa wena</w:t>
      </w:r>
    </w:p>
    <w:p>
      <w:pPr>
        <w:pStyle w:val="Heading2"/>
      </w:pPr>
      <w:r>
        <w:t>Stanza 1</w:t>
      </w:r>
    </w:p>
    <w:p>
      <w:r>
        <w:t>canJeni ga wena ga xmene.</w:t>
      </w:r>
    </w:p>
    <w:p/>
    <w:p>
      <w:r>
        <w:br w:type="page"/>
      </w:r>
    </w:p>
    <w:p>
      <w:pPr>
        <w:pStyle w:val="Heading1"/>
      </w:pPr>
      <w:r>
        <w:t>7. Jehova i ta ku hlayisa kubiheni konkle ;-I ta hlayisa muhefe</w:t>
      </w:r>
    </w:p>
    <w:p>
      <w:pPr>
        <w:pStyle w:val="Heading2"/>
      </w:pPr>
      <w:r>
        <w:t>Stanza 1</w:t>
      </w:r>
    </w:p>
    <w:p>
      <w:r>
        <w:t>mulo wa wena.</w:t>
      </w:r>
    </w:p>
    <w:p/>
    <w:p>
      <w:r>
        <w:br w:type="page"/>
      </w:r>
    </w:p>
    <w:p>
      <w:pPr>
        <w:pStyle w:val="Heading1"/>
      </w:pPr>
      <w:r>
        <w:t>8. Jehova i ta hlavisa a kuhuma ka wena ni kuengena ka wena.</w:t>
      </w:r>
    </w:p>
    <w:p>
      <w:pPr>
        <w:pStyle w:val="Heading2"/>
      </w:pPr>
      <w:r>
        <w:t>Stanza 1</w:t>
      </w:r>
    </w:p>
    <w:p>
      <w:r>
        <w:t>kusukela lezi ni "kala kupinzuka.</w:t>
      </w:r>
    </w:p>
    <w:p>
      <w:r>
        <w:t>Siku 30, Lisimu 122.</w:t>
      </w:r>
    </w:p>
    <w:p>
      <w:r>
        <w:t>Kzi lo tsaka !aha ba ngaku ngalo ka mina,-A hi yeni ncllwini</w:t>
      </w:r>
    </w:p>
    <w:p>
      <w:r>
        <w:t>ya Jehova.</w:t>
      </w:r>
    </w:p>
    <w:p/>
    <w:p>
      <w:r>
        <w:br w:type="page"/>
      </w:r>
    </w:p>
    <w:p>
      <w:pPr>
        <w:pStyle w:val="Heading1"/>
      </w:pPr>
      <w:r>
        <w:t>3. Jerusalema u akilweko a ku kwatsi hi muowu a tivindlu ta</w:t>
      </w:r>
    </w:p>
    <w:p>
      <w:pPr>
        <w:pStyle w:val="Heading2"/>
      </w:pPr>
      <w:r>
        <w:t>Stanza 1</w:t>
      </w:r>
    </w:p>
    <w:p>
      <w:r>
        <w:t>· wona ti gamekeueko. •</w:t>
      </w:r>
    </w:p>
    <w:p/>
    <w:p>
      <w:r>
        <w:br w:type="page"/>
      </w:r>
    </w:p>
    <w:p>
      <w:pPr>
        <w:pStyle w:val="Heading1"/>
      </w:pPr>
      <w:r>
        <w:t>4. Laho ti kanziyako tiya kona a tixaka, tona tixaka taka Jehova,</w:t>
      </w:r>
    </w:p>
    <w:p>
      <w:pPr>
        <w:pStyle w:val="Heading2"/>
      </w:pPr>
      <w:r>
        <w:t>Stanza 1</w:t>
      </w:r>
    </w:p>
    <w:p>
      <w:r>
        <w:t>-Kwatsi hi nayo wa Israeli, kasi kuya dumisa a bito ga J·ehova.</w:t>
      </w:r>
    </w:p>
    <w:p/>
    <w:p>
      <w:r>
        <w:br w:type="page"/>
      </w:r>
    </w:p>
    <w:p>
      <w:pPr>
        <w:pStyle w:val="Heading1"/>
      </w:pPr>
      <w:r>
        <w:t>5. Hakuba ku bekilwe kona a zitsamo za kulamula,-A zitsamo za</w:t>
      </w:r>
    </w:p>
    <w:p>
      <w:pPr>
        <w:pStyle w:val="Heading2"/>
      </w:pPr>
      <w:r>
        <w:t>Stanza 1</w:t>
      </w:r>
    </w:p>
    <w:p>
      <w:r>
        <w:t>wukosi za yindlu ya ka Davida.</w:t>
      </w:r>
    </w:p>
    <w:p>
      <w:r>
        <w:t>ZIKATEKISO. 287</w:t>
      </w:r>
    </w:p>
    <w:p/>
    <w:p>
      <w:r>
        <w:br w:type="page"/>
      </w:r>
    </w:p>
    <w:p>
      <w:pPr>
        <w:pStyle w:val="Heading1"/>
      </w:pPr>
      <w:r>
        <w:t>6. Kombelelani a kuruta ka Jerusalema,-Laba ba ku ranzako ba</w:t>
      </w:r>
    </w:p>
    <w:p>
      <w:pPr>
        <w:pStyle w:val="Heading2"/>
      </w:pPr>
      <w:r>
        <w:t>Stanza 1</w:t>
      </w:r>
    </w:p>
    <w:p>
      <w:r>
        <w:t>ta vuvuma.</w:t>
      </w:r>
    </w:p>
    <w:p/>
    <w:p>
      <w:r>
        <w:br w:type="page"/>
      </w:r>
    </w:p>
    <w:p>
      <w:pPr>
        <w:pStyle w:val="Heading1"/>
      </w:pPr>
      <w:r>
        <w:t>7. A kube kona kurula tigingisini ta wena,-Ni kuvuvuma lomu</w:t>
      </w:r>
    </w:p>
    <w:p>
      <w:pPr>
        <w:pStyle w:val="Heading2"/>
      </w:pPr>
      <w:r>
        <w:t>Stanza 1</w:t>
      </w:r>
    </w:p>
    <w:p>
      <w:r>
        <w:t>zilubelweni za wena.</w:t>
      </w:r>
    </w:p>
    <w:p/>
    <w:p>
      <w:r>
        <w:br w:type="page"/>
      </w:r>
    </w:p>
    <w:p>
      <w:pPr>
        <w:pStyle w:val="Heading1"/>
      </w:pPr>
      <w:r>
        <w:t>8. Hi kota ya bamakabye ni bangana ba mina,-Xzi taku, A kurula</w:t>
      </w:r>
    </w:p>
    <w:p>
      <w:pPr>
        <w:pStyle w:val="Heading2"/>
      </w:pPr>
      <w:r>
        <w:t>Stanza 1</w:t>
      </w:r>
    </w:p>
    <w:p>
      <w:r>
        <w:t>a kube na wena.</w:t>
      </w:r>
    </w:p>
    <w:p/>
    <w:p>
      <w:r>
        <w:br w:type="page"/>
      </w:r>
    </w:p>
    <w:p>
      <w:pPr>
        <w:pStyle w:val="Heading1"/>
      </w:pPr>
      <w:r>
        <w:t>9. Hi kota ya yindlu ya Jehova Nungunguln wa hina nzi ta ku</w:t>
      </w:r>
    </w:p>
    <w:p>
      <w:pPr>
        <w:pStyle w:val="Heading2"/>
      </w:pPr>
      <w:r>
        <w:t>Stanza 1</w:t>
      </w:r>
    </w:p>
    <w:p>
      <w:r>
        <w:t>labf'la lezi zi</w:t>
      </w:r>
    </w:p>
    <w:p>
      <w:r>
        <w:t>~asekileko.</w:t>
      </w:r>
    </w:p>
    <w:p>
      <w:r>
        <w:t>ZIKATEKISO.</w:t>
      </w:r>
    </w:p>
    <w:p>
      <w:r>
        <w:t>Siku 31,</w:t>
      </w:r>
    </w:p>
    <w:p/>
    <w:p>
      <w:pPr>
        <w:pStyle w:val="Heading2"/>
      </w:pPr>
      <w:r>
        <w:t>Stanza 2</w:t>
      </w:r>
    </w:p>
    <w:p>
      <w:r>
        <w:t>Ba katekile a moyeni Hakuba a mufumo wa le</w:t>
      </w:r>
    </w:p>
    <w:p>
      <w:r>
        <w:t>zi~iwana</w:t>
      </w:r>
    </w:p>
    <w:p>
      <w:r>
        <w:t>tilweni ngwabye.</w:t>
      </w:r>
    </w:p>
    <w:p>
      <w:r>
        <w:t>Ba katekile laba ba rilako Hakuba ba ta eabelelwa.</w:t>
      </w:r>
    </w:p>
    <w:p/>
    <w:p>
      <w:pPr>
        <w:pStyle w:val="Heading2"/>
      </w:pPr>
      <w:r>
        <w:t>Stanza 3</w:t>
      </w:r>
    </w:p>
    <w:p>
      <w:r>
        <w:t>Ba katekile laba ba kurula Hakuba misaba yi taba twmba</w:t>
      </w:r>
    </w:p>
    <w:p>
      <w:r>
        <w:t>yabye.</w:t>
      </w:r>
    </w:p>
    <w:p>
      <w:r>
        <w:t>Ba katekile laba ba nga ni ndlala ya zo lulama ni tora ga zona :</w:t>
      </w:r>
    </w:p>
    <w:p>
      <w:r>
        <w:t>-Hakuba ba ta xuriswa.</w:t>
      </w:r>
    </w:p>
    <w:p/>
    <w:p>
      <w:pPr>
        <w:pStyle w:val="Heading2"/>
      </w:pPr>
      <w:r>
        <w:t>Stanza 4</w:t>
      </w:r>
    </w:p>
    <w:p>
      <w:r>
        <w:t>laba ba nga ni wuxinjHakuba ba ta mahelwa</w:t>
      </w:r>
    </w:p>
    <w:p>
      <w:r>
        <w:t>~a._katekile</w:t>
      </w:r>
    </w:p>
    <w:p>
      <w:r>
        <w:t>WUXlllJ</w:t>
      </w:r>
    </w:p>
    <w:p>
      <w:r>
        <w:t>Ba katekile laba ba kubasa timbilu Hakuba ba ta wona.</w:t>
      </w:r>
    </w:p>
    <w:p/>
    <w:p>
      <w:pPr>
        <w:pStyle w:val="Heading2"/>
      </w:pPr>
      <w:r>
        <w:t>Stanza 5</w:t>
      </w:r>
    </w:p>
    <w:p>
      <w:r>
        <w:t>Nungungulu. -</w:t>
      </w:r>
    </w:p>
    <w:p>
      <w:r>
        <w:t>Ba katekile laba ba lamulako Hakuba ba ta bitanwa bana.</w:t>
      </w:r>
    </w:p>
    <w:p>
      <w:r>
        <w:t>ba Nungungulu.</w:t>
      </w:r>
    </w:p>
    <w:p>
      <w:r>
        <w:t>Ba katekile laba ba xaniswako hi kota ya kululama Hakuba</w:t>
      </w:r>
    </w:p>
    <w:p/>
    <w:p>
      <w:pPr>
        <w:pStyle w:val="Heading2"/>
      </w:pPr>
      <w:r>
        <w:t>Stanza 6</w:t>
      </w:r>
    </w:p>
    <w:p>
      <w:r>
        <w:t>mufumo wa le tilweni ngwabye.</w:t>
      </w:r>
    </w:p>
    <w:p>
      <w:r>
        <w:t>Mu katekile loku ba mu rukatela, ba mu xanisa,-Ba wula ha.</w:t>
      </w:r>
    </w:p>
    <w:p>
      <w:r>
        <w:t>riwina. tonkle tixaka ta ku!Jiha hi mawunwa hi kota mina.</w:t>
      </w:r>
    </w:p>
    <w:p>
      <w:r>
        <w:t>Tsakani mu nengela nguvu : hakuba ngwa hombe a npapazelo</w:t>
      </w:r>
    </w:p>
    <w:p/>
    <w:p>
      <w:pPr>
        <w:pStyle w:val="Heading2"/>
      </w:pPr>
      <w:r>
        <w:t>Stanza 7</w:t>
      </w:r>
    </w:p>
    <w:p>
      <w:r>
        <w:t>wa riwina le tilwenhakuba lezo ba lo ba xanisa a baprofeti laba.</w:t>
      </w:r>
    </w:p>
    <w:p>
      <w:r>
        <w:t>ba mu rangelako.</w:t>
      </w:r>
    </w:p>
    <w:p>
      <w:r>
        <w:t>A XILALELO XA HO</w:t>
      </w:r>
    </w:p>
    <w:p>
      <w:r>
        <w:t>Lisimu : Kutani, "Nene Nene Nene."</w:t>
      </w:r>
    </w:p>
    <w:p/>
    <w:p>
      <w:pPr>
        <w:pStyle w:val="Heading2"/>
      </w:pPr>
      <w:r>
        <w:t>Stanza 8</w:t>
      </w:r>
    </w:p>
    <w:p>
      <w:r>
        <w:t>Ku dumisa Nungungulu (A murangeli i taku :)</w:t>
      </w:r>
    </w:p>
    <w:p>
      <w:r>
        <w:t>Nungungulu i Moya. Laba ba Mu khozelako ba fela ku khozela</w:t>
      </w:r>
    </w:p>
    <w:p>
      <w:r>
        <w:t>hi moya ni zinene.</w:t>
      </w:r>
    </w:p>
    <w:p>
      <w:r>
        <w:t>Banhu : A hi dumiseni Nungungulu wa le hehla.</w:t>
      </w:r>
    </w:p>
    <w:p/>
    <w:p>
      <w:pPr>
        <w:pStyle w:val="Heading2"/>
      </w:pPr>
      <w:r>
        <w:t>Stanza 9</w:t>
      </w:r>
    </w:p>
    <w:p>
      <w:r>
        <w:t>Mufundisa : Nungungulu i Kuwonekela. Loku hi famba</w:t>
      </w:r>
    </w:p>
    <w:p>
      <w:r>
        <w:t>kuwonekeleni, kota lezi Jesu a nga kuwonekeleni, hina hi hlengela</w:t>
      </w:r>
    </w:p>
    <w:p>
      <w:r>
        <w:t>munwe ni munwanHakunene a wunakulobye legi gina Dadani ni</w:t>
      </w:r>
    </w:p>
    <w:p>
      <w:r>
        <w:t>Nwana wakwe Jesu Kristu.</w:t>
      </w:r>
    </w:p>
    <w:p/>
    <w:p>
      <w:pPr>
        <w:pStyle w:val="Heading2"/>
      </w:pPr>
      <w:r>
        <w:t>Stanza 10</w:t>
      </w:r>
    </w:p>
    <w:p>
      <w:r>
        <w:t>Banhu : A hi dumiseni Nungungulu wa le hehla.</w:t>
      </w:r>
    </w:p>
    <w:p>
      <w:r>
        <w:t>Mufundisa: Nungungulu i ntamo. Laba ba rinzelako Jehova</w:t>
      </w:r>
    </w:p>
    <w:p>
      <w:r>
        <w:t>ba ta hunzula a ntamo wabye, ba ta puruma hi tipapa kwatsi</w:t>
      </w:r>
    </w:p>
    <w:p>
      <w:r>
        <w:t>magama, ba ta tsutsuma ba nga karali, ba ta famba ba nga rerek</w:t>
      </w:r>
    </w:p>
    <w:p/>
    <w:p>
      <w:pPr>
        <w:pStyle w:val="Heading2"/>
      </w:pPr>
      <w:r>
        <w:t>Stanza 11</w:t>
      </w:r>
    </w:p>
    <w:p>
      <w:r>
        <w:t>Banhu : A hi dumiseni Nungungulu wa le hehla.</w:t>
      </w:r>
    </w:p>
    <w:p>
      <w:r>
        <w:t>Mufundisa : Nungungulu i liranzo. Langutani lezaku liranzo</w:t>
      </w:r>
    </w:p>
    <w:p>
      <w:r>
        <w:t>Ia ku yini !eli N ungungulu a hi kombisileko ion a, lezaku i lo nyikela</w:t>
      </w:r>
    </w:p>
    <w:p>
      <w:r>
        <w:t>a kuhanya kakwe hi kota ya hina.</w:t>
      </w:r>
    </w:p>
    <w:p/>
    <w:p>
      <w:pPr>
        <w:pStyle w:val="Heading2"/>
      </w:pPr>
      <w:r>
        <w:t>Stanza 12</w:t>
      </w:r>
    </w:p>
    <w:p>
      <w:r>
        <w:t>Banhu : A hi dumiseni Nungungulu wa le hehla. A hi M'kheseni</w:t>
      </w:r>
    </w:p>
    <w:p>
      <w:r>
        <w:t>lehova, hakuba kuranza kakwe ku tile hehla ka hina. A hi</w:t>
      </w:r>
    </w:p>
    <w:p>
      <w:r>
        <w:t>M'kheseni nyamukla. Amen.</w:t>
      </w:r>
    </w:p>
    <w:p>
      <w:r>
        <w:t>Anzako na a susile nguwo zibyeni, a mufundisa i ta yimisa a</w:t>
      </w:r>
    </w:p>
    <w:p/>
    <w:p>
      <w:pPr>
        <w:pStyle w:val="Heading2"/>
      </w:pPr>
      <w:r>
        <w:t>Stanza 13</w:t>
      </w:r>
    </w:p>
    <w:p>
      <w:r>
        <w:t>banhu, a ba gonzela a timhaka leti ti lanzelako :</w:t>
      </w:r>
    </w:p>
    <w:p>
      <w:r>
        <w:t>Loku munhu a onhile, hi na ni Muyimeli ka Dadani, a nga Jesu</w:t>
      </w:r>
    </w:p>
    <w:p>
      <w:r>
        <w:t>Kristu a lulamileko. Hi Yena a nga nzhiho wa kususa a zionho</w:t>
      </w:r>
    </w:p>
    <w:p>
      <w:r>
        <w:t>Za hina, na ku nga hi Za hina ntsena, kanilezi kambe ni zionho za</w:t>
      </w:r>
    </w:p>
    <w:p/>
    <w:p>
      <w:pPr>
        <w:pStyle w:val="Heading2"/>
      </w:pPr>
      <w:r>
        <w:t>Stanza 14</w:t>
      </w:r>
    </w:p>
    <w:p>
      <w:r>
        <w:t>tiko gonkle.</w:t>
      </w:r>
    </w:p>
    <w:p>
      <w:r>
        <w:t>A XILALELO XA HOSJ. 289</w:t>
      </w:r>
    </w:p>
    <w:p>
      <w:r>
        <w:t>Hikwalaho, ilwina laba mu xanisekako hizinene hi kota ya</w:t>
      </w:r>
    </w:p>
    <w:p>
      <w:r>
        <w:t>zionho za ilwina, mu ranzako baakelane ba ilwina; ni ku xuba a</w:t>
      </w:r>
    </w:p>
    <w:p/>
    <w:p>
      <w:pPr>
        <w:pStyle w:val="Heading2"/>
      </w:pPr>
      <w:r>
        <w:t>Stanza 15</w:t>
      </w:r>
    </w:p>
    <w:p>
      <w:r>
        <w:t>ku famba hi kuhanya kusa, mu gonga mileletelo ya Nungungulu ni</w:t>
      </w:r>
    </w:p>
    <w:p>
      <w:r>
        <w:t>kufamba ha yona kusukela lezi tindleleni takwe to l]asa, tsinelani</w:t>
      </w:r>
    </w:p>
    <w:p>
      <w:r>
        <w:t>hi ku kholwa, mu amukela a Xilalelo lexi xo l]asa xa ku mu tangalisa ;</w:t>
      </w:r>
    </w:p>
    <w:p>
      <w:r>
        <w:t>kizamani, mu vumela a zionho za ilwina, mahlweni ka Nungungulu</w:t>
      </w:r>
    </w:p>
    <w:p/>
    <w:p>
      <w:pPr>
        <w:pStyle w:val="Heading2"/>
      </w:pPr>
      <w:r>
        <w:t>Stanza 16</w:t>
      </w:r>
    </w:p>
    <w:p>
      <w:r>
        <w:t>Bonkle ba ta kizama, ba kombela ziilwe ni Mufundisa, loyi a</w:t>
      </w:r>
    </w:p>
    <w:p>
      <w:r>
        <w:t>ta nga wula:</w:t>
      </w:r>
    </w:p>
    <w:p>
      <w:r>
        <w:t>A hi korn beleni honklelele :</w:t>
      </w:r>
    </w:p>
    <w:p>
      <w:r>
        <w:t>Nungungulu Nyamintamo, Dadani wa Hosi ya hina Jesu Kristu, a</w:t>
      </w:r>
    </w:p>
    <w:p/>
    <w:p>
      <w:pPr>
        <w:pStyle w:val="Heading2"/>
      </w:pPr>
      <w:r>
        <w:t>Stanza 17</w:t>
      </w:r>
    </w:p>
    <w:p>
      <w:r>
        <w:t>Mumahi wa zilo zonkle, a Mulamuli wa banhu bonkle, hina ha vumela</w:t>
      </w:r>
    </w:p>
    <w:p>
      <w:r>
        <w:t>hi hlomulwa hi kota ya zionho za hina za zinyingi, lezi hi zi mahileko</w:t>
      </w:r>
    </w:p>
    <w:p>
      <w:r>
        <w:t>kambe ni kambe, hi kualakanya ni kuwula ni kumaha, hi vukela a</w:t>
      </w:r>
    </w:p>
    <w:p>
      <w:r>
        <w:t>wukulu ga wukosi ga wena, hi neha ha kona a zanga ya wena hehla ka</w:t>
      </w:r>
    </w:p>
    <w:p/>
    <w:p>
      <w:pPr>
        <w:pStyle w:val="Heading2"/>
      </w:pPr>
      <w:r>
        <w:t>Stanza 18</w:t>
      </w:r>
    </w:p>
    <w:p>
      <w:r>
        <w:t>hina. Hina ha hunzuluka ha kunene, hi xaniseka nguvu hi kota ya</w:t>
      </w:r>
    </w:p>
    <w:p>
      <w:r>
        <w:t>zimaho lezi z!ihileko za hina. Ina ni ku alakanya zona ka hi xanisa.</w:t>
      </w:r>
    </w:p>
    <w:p>
      <w:r>
        <w:t>Nga u hi ni wuxinji ka hina, Dadani wa wuxinjHi tsetselele zonkle</w:t>
      </w:r>
    </w:p>
    <w:p>
      <w:r>
        <w:t>lezi zi hnnzileko, hi kota ya Nwana wa wena, a Hosi ya hina Jesu Kristu.</w:t>
      </w:r>
    </w:p>
    <w:p/>
    <w:p>
      <w:pPr>
        <w:pStyle w:val="Heading2"/>
      </w:pPr>
      <w:r>
        <w:t>Stanza 19</w:t>
      </w:r>
    </w:p>
    <w:p>
      <w:r>
        <w:t>hi nyika lezaku kusukela lezi, hi ta zi kota ku ku khozela ni ku</w:t>
      </w:r>
    </w:p>
    <w:p>
      <w:r>
        <w:t>xalalisa wena hi kuhanya kusa, kasi a bito ga wena gi fela ku dzu</w:t>
      </w:r>
    </w:p>
    <w:p>
      <w:r>
        <w:t>nziwa, ha yena Jesu Kristu, a Hosi ya hina. Amen.</w:t>
      </w:r>
    </w:p>
    <w:p>
      <w:r>
        <w:t>A mufundisa i ta tirisa a mukombelo lowu :</w:t>
      </w:r>
    </w:p>
    <w:p/>
    <w:p>
      <w:pPr>
        <w:pStyle w:val="Heading2"/>
      </w:pPr>
      <w:r>
        <w:t>Stanza 20</w:t>
      </w:r>
    </w:p>
    <w:p>
      <w:r>
        <w:t>Nungungulu wa ntamo wonkle, Dadani wa hina wale tilweni, loyi</w:t>
      </w:r>
    </w:p>
    <w:p>
      <w:r>
        <w:t>hi kota ya wuxinji ga wena, u nga tsumbisa a tsetselelisiso wa</w:t>
      </w:r>
    </w:p>
    <w:p>
      <w:r>
        <w:t>zionho ka bona bonkle ba hunzulukako ka wena hi kuxaniseka ni ku</w:t>
      </w:r>
    </w:p>
    <w:p>
      <w:r>
        <w:t>kholwa kunene, nga u hi ni wuxinji ka hina. Hi tsetselele ni ku hi</w:t>
      </w:r>
    </w:p>
    <w:p/>
    <w:p>
      <w:pPr>
        <w:pStyle w:val="Heading2"/>
      </w:pPr>
      <w:r>
        <w:t>Stanza 21</w:t>
      </w:r>
    </w:p>
    <w:p>
      <w:r>
        <w:t>hlanguta zionhweni zonkle za hina ; hi tiyise ni ku hi nyika ntarno</w:t>
      </w:r>
    </w:p>
    <w:p>
      <w:r>
        <w:t>ka zonkle lezi zinene; u hi neha wutomini ga pinzukelwa ha Y ena</w:t>
      </w:r>
    </w:p>
    <w:p>
      <w:r>
        <w:t>Jesu Kristu, a Hosi ya hina. Amen.</w:t>
      </w:r>
    </w:p>
    <w:p>
      <w:r>
        <w:t>Bonkle ba ta lanzela a Mufundisa na a gonza a mukombelo lowu :</w:t>
      </w:r>
    </w:p>
    <w:p/>
    <w:p>
      <w:pPr>
        <w:pStyle w:val="Heading2"/>
      </w:pPr>
      <w:r>
        <w:t>Stanza 22</w:t>
      </w:r>
    </w:p>
    <w:p>
      <w:r>
        <w:t>A hi kombeleni honklelele :</w:t>
      </w:r>
    </w:p>
    <w:p>
      <w:r>
        <w:t>Nungungulu wa Ntamo wonkle, loyi ti vululekileko ka wena tonkle</w:t>
      </w:r>
    </w:p>
    <w:p>
      <w:r>
        <w:t>timbilu, ni ku tiba mixubo yonkle, aka wihi yonkle mifihlakalo yi nga</w:t>
      </w:r>
    </w:p>
    <w:p>
      <w:r>
        <w:t>fthliwangiko, basisa a maalakanyo ya timbilu ta hina hi Moya wa wena</w:t>
      </w:r>
    </w:p>
    <w:p/>
    <w:p>
      <w:pPr>
        <w:pStyle w:val="Heading2"/>
      </w:pPr>
      <w:r>
        <w:t>Stanza 23</w:t>
      </w:r>
    </w:p>
    <w:p>
      <w:r>
        <w:t>wa ku llasa. kasi ha fela ku ku ranza, ni ku kulisa a bito ga wena go</w:t>
      </w:r>
    </w:p>
    <w:p>
      <w:r>
        <w:t>]!asa, ha yena Jesu Kristu, a Hosi ya hina. Amen.</w:t>
      </w:r>
    </w:p>
    <w:p/>
    <w:p>
      <w:r>
        <w:br w:type="page"/>
      </w:r>
    </w:p>
    <w:p>
      <w:pPr>
        <w:pStyle w:val="Heading1"/>
      </w:pPr>
      <w:r>
        <w:t>290. A XILALELO XA HO</w:t>
      </w:r>
    </w:p>
    <w:p>
      <w:pPr>
        <w:pStyle w:val="Heading2"/>
      </w:pPr>
      <w:r>
        <w:t>Stanza 1</w:t>
      </w:r>
    </w:p>
    <w:p>
      <w:r>
        <w:t>A mufundisa i ta gonza a mukombelo lowu :</w:t>
      </w:r>
    </w:p>
    <w:p/>
    <w:p>
      <w:r>
        <w:br w:type="page"/>
      </w:r>
    </w:p>
    <w:p>
      <w:pPr>
        <w:pStyle w:val="Heading1"/>
      </w:pPr>
      <w:r>
        <w:t>0. Hosi ya wuxinji, a hi na ku tsinela mezeni ya wena, na hi</w:t>
      </w:r>
    </w:p>
    <w:p>
      <w:pPr>
        <w:pStyle w:val="Heading2"/>
      </w:pPr>
      <w:r>
        <w:t>Stanza 1</w:t>
      </w:r>
    </w:p>
    <w:p>
      <w:r>
        <w:t>tsumba a kululama ka hina wutsumbu, kanilezi hi tsumba a wuxinji</w:t>
      </w:r>
    </w:p>
    <w:p>
      <w:r>
        <w:t>ga wena le'ginyingHina a hi faneli hambu ni ku rolela a maklakla</w:t>
      </w:r>
    </w:p>
    <w:p>
      <w:r>
        <w:t>lahasi ka meza ya wena. Kanilezi u Hosi leyi yi zwelako wuxinji</w:t>
      </w:r>
    </w:p>
    <w:p>
      <w:r>
        <w:t>xonkle xikhaHikwalaho vumela hina, 0 Hosi ya tipsalo, a kuga</w:t>
      </w:r>
    </w:p>
    <w:p/>
    <w:p>
      <w:pPr>
        <w:pStyle w:val="Heading2"/>
      </w:pPr>
      <w:r>
        <w:t>Stanza 2</w:t>
      </w:r>
    </w:p>
    <w:p>
      <w:r>
        <w:t>nyama ya Nwana wa wena a ranzekako, ni kunwa a nkhata. wakwe,</w:t>
      </w:r>
    </w:p>
    <w:p>
      <w:r>
        <w:t>kasi hi fela ku hanya ni ku kula ha zona, ni lezaku loku hi hlazilwe hi</w:t>
      </w:r>
    </w:p>
    <w:p>
      <w:r>
        <w:t>nkhata wakwe, hi fela ku tsama nzeni kakwe, na yena a tsama nzeni</w:t>
      </w:r>
    </w:p>
    <w:p>
      <w:r>
        <w:t>ka hina kala kupinzuka. Amen.</w:t>
      </w:r>
    </w:p>
    <w:p/>
    <w:p>
      <w:pPr>
        <w:pStyle w:val="Heading2"/>
      </w:pPr>
      <w:r>
        <w:t>Stanza 3</w:t>
      </w:r>
    </w:p>
    <w:p>
      <w:r>
        <w:t>Zonake a mufundisa loyi a rangelako a Nkhozo leyi i ta khongela</w:t>
      </w:r>
    </w:p>
    <w:p>
      <w:r>
        <w:t>a mukombelo wa ku katekisa a Xi'Qaga ni Vinya :</w:t>
      </w:r>
    </w:p>
    <w:p>
      <w:r>
        <w:t>Nungungulu wa ntamo wonkle, Da?.ani wa hina wale tilweni,loyi</w:t>
      </w:r>
    </w:p>
    <w:p>
      <w:r>
        <w:t>hi wuxinji ga wena u nga nyikela a Nwana wa wena a !;&gt;elekilweko</w:t>
      </w:r>
    </w:p>
    <w:p/>
    <w:p>
      <w:pPr>
        <w:pStyle w:val="Heading2"/>
      </w:pPr>
      <w:r>
        <w:t>Stanza 4</w:t>
      </w:r>
    </w:p>
    <w:p>
      <w:r>
        <w:t>yece, Jesu Kristu, a kuba a xaniseka hi kufa le xihambanweni kasi ku</w:t>
      </w:r>
    </w:p>
    <w:p>
      <w:r>
        <w:t>hi tirula ; Loyi hi kutinyikela kakwe, a nga maha laho a muphahlelo</w:t>
      </w:r>
    </w:p>
    <w:p>
      <w:r>
        <w:t>wu mbeleleko, wu enelako a ku susa a zionho za tiko gonkle ;</w:t>
      </w:r>
    </w:p>
    <w:p>
      <w:r>
        <w:t>Yena i lo yimisa a xialakanyiso xa kufa kakwe, ni lomu ka Ivangeli i</w:t>
      </w:r>
    </w:p>
    <w:p/>
    <w:p>
      <w:pPr>
        <w:pStyle w:val="Heading2"/>
      </w:pPr>
      <w:r>
        <w:t>Stanza 5</w:t>
      </w:r>
    </w:p>
    <w:p>
      <w:r>
        <w:t>lo hi laya a ku hlayisa xona a kala a wuya. Zwana hina, 0 Dadani</w:t>
      </w:r>
    </w:p>
    <w:p>
      <w:r>
        <w:t>wa wuxinji, hina ha ku kombela hi ku tikoramisa, vumela lezaku !aha</w:t>
      </w:r>
    </w:p>
    <w:p>
      <w:r>
        <w:t>na hi amukela lexi a xil;laga ni gombe, ku kotisa a kulaya ka Nwana</w:t>
      </w:r>
    </w:p>
    <w:p>
      <w:r>
        <w:t>wa wena, a Muhanyisi wa hina Jesu Kristu, kasi ku alakanya a kufa</w:t>
      </w:r>
    </w:p>
    <w:p/>
    <w:p>
      <w:pPr>
        <w:pStyle w:val="Heading2"/>
      </w:pPr>
      <w:r>
        <w:t>Stanza 6</w:t>
      </w:r>
    </w:p>
    <w:p>
      <w:r>
        <w:t>ni kuxaniseka kakwe, hi fela a ku hlengela ni miri ni nkhata wakwe.</w:t>
      </w:r>
    </w:p>
    <w:p>
      <w:r>
        <w:t>Y ena ka wusiku legi a nga nyikelwa ha gona i lo teka a xigal;&gt;a, !aha</w:t>
      </w:r>
    </w:p>
    <w:p>
      <w:r>
        <w:t>na a !;&gt;ongile, i Io xi khema a nyika ka [&gt;apizani bakwe, aku ; "Tekani</w:t>
      </w:r>
    </w:p>
    <w:p>
      <w:r>
        <w:t>muga, lexi hi miri wa mina, lowu wu nyikelweko Iiwina. Mahani</w:t>
      </w:r>
    </w:p>
    <w:p/>
    <w:p>
      <w:pPr>
        <w:pStyle w:val="Heading2"/>
      </w:pPr>
      <w:r>
        <w:t>Stanza 7</w:t>
      </w:r>
    </w:p>
    <w:p>
      <w:r>
        <w:t>lezi kasi ku nzi alakanya."</w:t>
      </w:r>
    </w:p>
    <w:p>
      <w:r>
        <w:t>Zingaho, anzako ka Xilalelo i lo teka gombe, !aha na a gongile i</w:t>
      </w:r>
    </w:p>
    <w:p>
      <w:r>
        <w:t>lo gi nyika ka bona, aku: "Nwanani legi, Iiwina Iiwenkle, hakuba i</w:t>
      </w:r>
    </w:p>
    <w:p>
      <w:r>
        <w:t>nkhata wa mina wa XiYumelwano xisa, lowu wu halatelweko Iiwina,</w:t>
      </w:r>
    </w:p>
    <w:p/>
    <w:p>
      <w:pPr>
        <w:pStyle w:val="Heading2"/>
      </w:pPr>
      <w:r>
        <w:t>Stanza 8</w:t>
      </w:r>
    </w:p>
    <w:p>
      <w:r>
        <w:t>na hi kota ya banyingi, kasi zionho zi fela a ku tsetselelwa ; hi</w:t>
      </w:r>
    </w:p>
    <w:p>
      <w:r>
        <w:t>xikanzakanya xa lezi mu gi nwako, mahani lezi kasi ku nzi alakanya</w:t>
      </w:r>
    </w:p>
    <w:p>
      <w:r>
        <w:t>ha zona." Amen.</w:t>
      </w:r>
    </w:p>
    <w:p>
      <w:r>
        <w:t>~onake a mufundisa i ta amukela a Xilalelo hi xi!;&gt;at&gt;a ni vinya.</w:t>
      </w:r>
    </w:p>
    <w:p/>
    <w:p>
      <w:pPr>
        <w:pStyle w:val="Heading2"/>
      </w:pPr>
      <w:r>
        <w:t>Stanza 9</w:t>
      </w:r>
    </w:p>
    <w:p>
      <w:r>
        <w:t>Anzako, loku banwani baftindisa ba mu vunetela, i ta ba nyika</w:t>
      </w:r>
    </w:p>
    <w:p>
      <w:r>
        <w:t>a xij;~aga ni vinya. 2:onake i taku :</w:t>
      </w:r>
    </w:p>
    <w:p>
      <w:r>
        <w:t>A XILALEW XA HO291</w:t>
      </w:r>
    </w:p>
    <w:p>
      <w:r>
        <w:t>Zi sasekile, zi nene, ni kuba fanelo ya hina akuba hi \?onga wena</w:t>
      </w:r>
    </w:p>
    <w:p/>
    <w:p>
      <w:pPr>
        <w:pStyle w:val="Heading2"/>
      </w:pPr>
      <w:r>
        <w:t>Stanza 10</w:t>
      </w:r>
    </w:p>
    <w:p>
      <w:r>
        <w:t>xikhati xonkle, ni ka wutsamo gonkle, 0 Hosi, Dadani wa ku</w:t>
      </w:r>
    </w:p>
    <w:p>
      <w:r>
        <w:t>~asa,</w:t>
      </w:r>
    </w:p>
    <w:p>
      <w:r>
        <w:t>Nungungulu Nyamintamo ni wa pinzukelwa .</w:t>
      </w:r>
    </w:p>
    <w:p>
      <w:r>
        <w:t>.Zonake bonkle ba ta yimbelela hambu lm wulawula lexi xi</w:t>
      </w:r>
    </w:p>
    <w:p/>
    <w:p>
      <w:pPr>
        <w:pStyle w:val="Heading2"/>
      </w:pPr>
      <w:r>
        <w:t>Stanza 11</w:t>
      </w:r>
    </w:p>
    <w:p>
      <w:r>
        <w:t>Hikwalaho, zillwe ni tingelosi ni wonkle ya Ie tilweni,</w:t>
      </w:r>
    </w:p>
    <w:p>
      <w:r>
        <w:t>ma~andla</w:t>
      </w:r>
    </w:p>
    <w:p>
      <w:r>
        <w:t>hina ha ku dumisa ni ku kulisa a bito ga wena ga wukoXonkle</w:t>
      </w:r>
    </w:p>
    <w:p>
      <w:r>
        <w:t>xikhati ha ku hiku : J!asa Basa, Dasa, Hosi Nungungulu wa</w:t>
      </w:r>
    </w:p>
    <w:p/>
    <w:p>
      <w:pPr>
        <w:pStyle w:val="Heading2"/>
      </w:pPr>
      <w:r>
        <w:t>Stanza 12</w:t>
      </w:r>
    </w:p>
    <w:p>
      <w:r>
        <w:t>mabandla. A tilo ni misaba zi tele hi wukosi ga wena ; a wukosi a</w:t>
      </w:r>
    </w:p>
    <w:p>
      <w:r>
        <w:t>gibe ka wena, 0 Hosi yi hunzeleleko kuklakuka. Amen.</w:t>
      </w:r>
    </w:p>
    <w:p>
      <w:r>
        <w:t>l\1akunu a mufundisa ita nyikela a Xilalelo ka banhu hi ku xaxameta.</w:t>
      </w:r>
    </w:p>
    <w:p>
      <w:r>
        <w:t>Na ba kizamile, i ta nyikel&lt;t a xiga\?a mandleni ya mmiwe ni</w:t>
      </w:r>
    </w:p>
    <w:p/>
    <w:p>
      <w:pPr>
        <w:pStyle w:val="Heading2"/>
      </w:pPr>
      <w:r>
        <w:t>Stanza 13</w:t>
      </w:r>
    </w:p>
    <w:p>
      <w:r>
        <w:t>mmiwani na a wula, aku :</w:t>
      </w:r>
    </w:p>
    <w:p>
      <w:r>
        <w:t>A miri wa Hosi ya hina Jesu Kristu, !own wu nyikelweko wena;</w:t>
      </w:r>
    </w:p>
    <w:p>
      <w:r>
        <w:t>a wu lonzowote a muhefemulo ni miri wa wena wutomini ga pinzu.</w:t>
      </w:r>
    </w:p>
    <w:p>
      <w:r>
        <w:t>kelwa. Teka Iexi, uga hi ku alakanya lezaku Kristu i lo fela wena ;</w:t>
      </w:r>
    </w:p>
    <w:p/>
    <w:p>
      <w:pPr>
        <w:pStyle w:val="Heading2"/>
      </w:pPr>
      <w:r>
        <w:t>Stanza 14</w:t>
      </w:r>
    </w:p>
    <w:p>
      <w:r>
        <w:t>uga yena lomu mbilwini ya wena hi kukholwa ziilwe ni ku!Jonga.</w:t>
      </w:r>
    </w:p>
    <w:p>
      <w:r>
        <w:t>A Mufundisa loyi a nyikelako a gombe ka mmiwe ni muilwani</w:t>
      </w:r>
    </w:p>
    <w:p>
      <w:r>
        <w:t>i taku:</w:t>
      </w:r>
    </w:p>
    <w:p>
      <w:r>
        <w:t>A nkhata wa Hosi ya hina Jesu Kristu, lowu wu halatelweko</w:t>
      </w:r>
    </w:p>
    <w:p/>
    <w:p>
      <w:pPr>
        <w:pStyle w:val="Heading2"/>
      </w:pPr>
      <w:r>
        <w:t>Stanza 15</w:t>
      </w:r>
    </w:p>
    <w:p>
      <w:r>
        <w:t>wena, a wn lonzowote a muhefemulo ni miri wa wena wutomini ga</w:t>
      </w:r>
    </w:p>
    <w:p>
      <w:r>
        <w:t>pinzukelwa. Kwana wona hi ku alakanya lezaku a nkhata wa</w:t>
      </w:r>
    </w:p>
    <w:p>
      <w:r>
        <w:t>Kristu wu lo halatelwa wens, na u !Jonga.</w:t>
      </w:r>
    </w:p>
    <w:p>
      <w:r>
        <w:t>Laha na bonkle ba amukele a Xilalelo, a mufundisa i ta klela mezeni</w:t>
      </w:r>
    </w:p>
    <w:p/>
    <w:p>
      <w:pPr>
        <w:pStyle w:val="Heading2"/>
      </w:pPr>
      <w:r>
        <w:t>Stanza 16</w:t>
      </w:r>
    </w:p>
    <w:p>
      <w:r>
        <w:t>ya Hosi, a yi fenengeta ziilwe ni za Xilalelo hi nguwo yo</w:t>
      </w:r>
    </w:p>
    <w:p>
      <w:r>
        <w:t>zib~·a</w:t>
      </w:r>
    </w:p>
    <w:p>
      <w:r>
        <w:t>basa.</w:t>
      </w:r>
    </w:p>
    <w:p>
      <w:r>
        <w:t>Zonake i ta rangela a banhu ku khongela a l\1ukombelo wa Hosi, a</w:t>
      </w:r>
    </w:p>
    <w:p/>
    <w:p>
      <w:pPr>
        <w:pStyle w:val="Heading2"/>
      </w:pPr>
      <w:r>
        <w:t>Stanza 17</w:t>
      </w:r>
    </w:p>
    <w:p>
      <w:r>
        <w:t>banhu na ba kizamile:</w:t>
      </w:r>
    </w:p>
    <w:p>
      <w:r>
        <w:t>A hi kombeleni a l\Iukombelo wa Ho</w:t>
      </w:r>
    </w:p>
    <w:p>
      <w:r>
        <w:t>Dadani wa hina wa le tilweni, a bito ga wena a gi hlawuliwe, a</w:t>
      </w:r>
    </w:p>
    <w:p>
      <w:r>
        <w:t>) wute a mufumo wa wena, a kuranza ka wena a ku mahiwe misabeni,</w:t>
      </w:r>
    </w:p>
    <w:p/>
    <w:p>
      <w:pPr>
        <w:pStyle w:val="Heading2"/>
      </w:pPr>
      <w:r>
        <w:t>Stanza 18</w:t>
      </w:r>
    </w:p>
    <w:p>
      <w:r>
        <w:t>kota lezi ku mahiwako le tilwenHi nyike nyamukla a kuga ka hina</w:t>
      </w:r>
    </w:p>
    <w:p>
      <w:r>
        <w:t>ka siku gibwe ni giilwanHi tsetselele a 2ionho 2a hlna, kota lezi</w:t>
      </w:r>
    </w:p>
    <w:p/>
    <w:p>
      <w:r>
        <w:br w:type="page"/>
      </w:r>
    </w:p>
    <w:p>
      <w:pPr>
        <w:pStyle w:val="Heading1"/>
      </w:pPr>
      <w:r>
        <w:t>292. A XILALEW XA HO</w:t>
      </w:r>
    </w:p>
    <w:p>
      <w:pPr>
        <w:pStyle w:val="Heading2"/>
      </w:pPr>
      <w:r>
        <w:t>Stanza 1</w:t>
      </w:r>
    </w:p>
    <w:p>
      <w:r>
        <w:t>hi ba tsetselelako laba ba nga ni zionho ka hina. U nga hi yisi</w:t>
      </w:r>
    </w:p>
    <w:p>
      <w:r>
        <w:t>kuringweni, kanilezi hi ponise ka loyi wa kubiha. Hakuba a</w:t>
      </w:r>
    </w:p>
    <w:p>
      <w:r>
        <w:t>mufumo wa wena ni ntamo, ni wuhosi ku kala kupinzuka. Amen.</w:t>
      </w:r>
    </w:p>
    <w:p>
      <w:r>
        <w:t>Zonake bonkle ba ta lanzela lowu mukombelo :</w:t>
      </w:r>
    </w:p>
    <w:p/>
    <w:p>
      <w:r>
        <w:br w:type="page"/>
      </w:r>
    </w:p>
    <w:p>
      <w:pPr>
        <w:pStyle w:val="Heading1"/>
      </w:pPr>
      <w:r>
        <w:t>0. Hosi, Dadani wa h.a wa le tllweni, hina malanza ya wena ha</w:t>
      </w:r>
    </w:p>
    <w:p>
      <w:pPr>
        <w:pStyle w:val="Heading2"/>
      </w:pPr>
      <w:r>
        <w:t>Stanza 1</w:t>
      </w:r>
    </w:p>
    <w:p>
      <w:r>
        <w:t>kombela lezaku hi wuxinii ga wena, uta amukela a muphahlelo lowu</w:t>
      </w:r>
    </w:p>
    <w:p>
      <w:r>
        <w:t>wa hina wa kudumisa ni ku.l!onga. Ha ku khongotela lezaku hi kota</w:t>
      </w:r>
    </w:p>
    <w:p>
      <w:r>
        <w:t>ya tifanelo ni kufa ka Nwana wa wena Jesu Kristu, na hi kota ya kuk</w:t>
      </w:r>
    </w:p>
    <w:p>
      <w:r>
        <w:t>holwa nkhateni wakwe, hina ziliwe ni Bandla ga wena gonkle, hi lela</w:t>
      </w:r>
    </w:p>
    <w:p/>
    <w:p>
      <w:pPr>
        <w:pStyle w:val="Heading2"/>
      </w:pPr>
      <w:r>
        <w:t>Stanza 2</w:t>
      </w:r>
    </w:p>
    <w:p>
      <w:r>
        <w:t>ku tsetselelwa a zionho za hina, ni ku kuma zilo zixiwani zinene zi</w:t>
      </w:r>
    </w:p>
    <w:p>
      <w:r>
        <w:t>humako kuxanisekeni kakwe. Laha ha ti nyikela wutsumbu ga hina</w:t>
      </w:r>
    </w:p>
    <w:p>
      <w:r>
        <w:t>ka wena, 0 Hosi, a mihefemulo ni mimiri ya hina, akuba a muphahlo</w:t>
      </w:r>
    </w:p>
    <w:p>
      <w:r>
        <w:t>ka wena, lowu wu faneleko, wu basileko, lowu wu hanyako. Ha ku</w:t>
      </w:r>
    </w:p>
    <w:p/>
    <w:p>
      <w:pPr>
        <w:pStyle w:val="Heading2"/>
      </w:pPr>
      <w:r>
        <w:t>Stanza 3</w:t>
      </w:r>
    </w:p>
    <w:p>
      <w:r>
        <w:t>khongotela hi kutikoramisa, lezaku hina honkle hi hlengelako ka</w:t>
      </w:r>
    </w:p>
    <w:p>
      <w:r>
        <w:t>Xilalelo lexi xo basa, hi fela ku tatiswa hi tipaalo ta wena ni zikatekiso</w:t>
      </w:r>
    </w:p>
    <w:p>
      <w:r>
        <w:t>za le tilwenHambu hi nga faneliko a ku nyikela ni wihi muphahlo</w:t>
      </w:r>
    </w:p>
    <w:p>
      <w:r>
        <w:t>ka wena, hi kota ya zionho zinyingi za hina, hina ha ku khongotela</w:t>
      </w:r>
    </w:p>
    <w:p/>
    <w:p>
      <w:pPr>
        <w:pStyle w:val="Heading2"/>
      </w:pPr>
      <w:r>
        <w:t>Stanza 4</w:t>
      </w:r>
    </w:p>
    <w:p>
      <w:r>
        <w:t>lezaku u ta amukela a kukhozela loku ka hina, na u nga ringanisi</w:t>
      </w:r>
    </w:p>
    <w:p>
      <w:r>
        <w:t>a tifanelo ta hina, kanilezi u tsetselela a zihambuko za hina, ha</w:t>
      </w:r>
    </w:p>
    <w:p>
      <w:r>
        <w:t>yena Jesu Kristu a Hosi ya hina ; loyi ha yena ku ta ngaba wukosi</w:t>
      </w:r>
    </w:p>
    <w:p>
      <w:r>
        <w:t>ka wena le muklanganweni wa Moya wa ku :§asa. 0 Dadani wa</w:t>
      </w:r>
    </w:p>
    <w:p/>
    <w:p>
      <w:pPr>
        <w:pStyle w:val="Heading2"/>
      </w:pPr>
      <w:r>
        <w:t>Stanza 5</w:t>
      </w:r>
    </w:p>
    <w:p>
      <w:r>
        <w:t>Ntamo Wf\nkle, tiko gi nga gumelwiko. Amen.</w:t>
      </w:r>
    </w:p>
    <w:p>
      <w:r>
        <w:t>Zonake bonkle ba ta yima, ba wula, kutani ku yimbelela</w:t>
      </w:r>
    </w:p>
    <w:p>
      <w:r>
        <w:t>lezi zi lanzelako :</w:t>
      </w:r>
    </w:p>
    <w:p>
      <w:r>
        <w:t>A wukosi a gibe ka Nungungulu le hehla, ni laha misabeni a kube</w:t>
      </w:r>
    </w:p>
    <w:p/>
    <w:p>
      <w:pPr>
        <w:pStyle w:val="Heading2"/>
      </w:pPr>
      <w:r>
        <w:t>Stanza 6</w:t>
      </w:r>
    </w:p>
    <w:p>
      <w:r>
        <w:t>kona kurula ni kuranza ka wunene ngomama ni banhu ! Hina ha</w:t>
      </w:r>
    </w:p>
    <w:p>
      <w:r>
        <w:t>dumisa wena, ha ku !!onga, ha ku khozela, ha ku dzunzeleta hi kota</w:t>
      </w:r>
    </w:p>
    <w:p>
      <w:r>
        <w:t>ya wuhosi ga wena ga hombe ; 0 Hosi Nungungulu, Hosi ya le</w:t>
      </w:r>
    </w:p>
    <w:p>
      <w:r>
        <w:t>matilwenNungungulu Dadani wa Ntamo wonkle .</w:t>
      </w:r>
    </w:p>
    <w:p/>
    <w:p>
      <w:r>
        <w:br w:type="page"/>
      </w:r>
    </w:p>
    <w:p>
      <w:pPr>
        <w:pStyle w:val="Heading1"/>
      </w:pPr>
      <w:r>
        <w:t>0. Hosi, N\!ana a belekilweko yece, Hosi Nungungulu, Yivana ya</w:t>
      </w:r>
    </w:p>
    <w:p>
      <w:pPr>
        <w:pStyle w:val="Heading2"/>
      </w:pPr>
      <w:r>
        <w:t>Stanza 1</w:t>
      </w:r>
    </w:p>
    <w:p>
      <w:r>
        <w:t>Nungungulu, Nwana wa Dadani, Loyi u susako zionho za tiko, nga u</w:t>
      </w:r>
    </w:p>
    <w:p>
      <w:r>
        <w:t>hi ni wuxinji ka hina. Wena loyi u susako zionho za tiko, nga u hi ni</w:t>
      </w:r>
    </w:p>
    <w:p>
      <w:r>
        <w:t>wuxinji ka hina. Wena loyi u susako zionho za tiko, zwana a muko</w:t>
      </w:r>
    </w:p>
    <w:p>
      <w:r>
        <w:t>mbelo wa hina. Wena loyi u tsamileko le canjeni ga xinene ga</w:t>
      </w:r>
    </w:p>
    <w:p/>
    <w:p>
      <w:pPr>
        <w:pStyle w:val="Heading2"/>
      </w:pPr>
      <w:r>
        <w:t>Stanza 2</w:t>
      </w:r>
    </w:p>
    <w:p>
      <w:r>
        <w:t>Nungungulu Dadani, nga u hi ni wuxinji ka hina. Hakuba hi wena</w:t>
      </w:r>
    </w:p>
    <w:p>
      <w:r>
        <w:t>A XILALELO XA HOSJ.</w:t>
      </w:r>
    </w:p>
    <w:p>
      <w:r>
        <w:t>wece u ~asileko ; hi wena wece u nga Howena wece zinwe ni</w:t>
      </w:r>
    </w:p>
    <w:p>
      <w:r>
        <w:t>Moya wa ku :Qasa, u hunze leleko kuklakuka wukosini ga Nungungulu</w:t>
      </w:r>
    </w:p>
    <w:p/>
    <w:p>
      <w:pPr>
        <w:pStyle w:val="Heading2"/>
      </w:pPr>
      <w:r>
        <w:t>Stanza 3</w:t>
      </w:r>
    </w:p>
    <w:p>
      <w:r>
        <w:t>Zonake a banhu ba ta amukela a Xikatekiso lex</w:t>
      </w:r>
    </w:p>
    <w:p>
      <w:r>
        <w:t>A kurula ka Nungungulu, loku ku hunzako konkle kupima, a kn</w:t>
      </w:r>
    </w:p>
    <w:p>
      <w:r>
        <w:t>hlayise a timbilu ta n~·ina ni kupima ka 1iwina kutireni ni liranzweni</w:t>
      </w:r>
    </w:p>
    <w:p>
      <w:r>
        <w:t>Ia Nungungulu, ni Ia Nwana wakwe Jesu Kristu a Hosi ya hina; ni</w:t>
      </w:r>
    </w:p>
    <w:p/>
    <w:p>
      <w:pPr>
        <w:pStyle w:val="Heading2"/>
      </w:pPr>
      <w:r>
        <w:t>Stanza 4</w:t>
      </w:r>
    </w:p>
    <w:p>
      <w:r>
        <w:t>kukatekisa ka Nungtmgulu Nyamintamo, a Dadani, ni Nwana ni</w:t>
      </w:r>
    </w:p>
    <w:p>
      <w:r>
        <w:t>) Moya wa ku ~asa, a kube xikari ka ilwina, ni ku simamisa ziilwe na</w:t>
      </w:r>
    </w:p>
    <w:p>
      <w:r>
        <w:t>iwina xonkle xikhaAmen.</w:t>
      </w:r>
    </w:p>
    <w:p>
      <w:r>
        <w:t>\VA TISil\1U HI</w:t>
      </w:r>
    </w:p>
    <w:p/>
    <w:p>
      <w:pPr>
        <w:pStyle w:val="Heading2"/>
      </w:pPr>
      <w:r>
        <w:t>Stanza 5</w:t>
      </w:r>
    </w:p>
    <w:p>
      <w:r>
        <w:t>l\HTLA\VA YA TONA</w:t>
      </w:r>
    </w:p>
    <w:p>
      <w:r>
        <w:t>Ta Kukhozela :</w:t>
      </w:r>
    </w:p>
    <w:p>
      <w:r>
        <w:t>Sumeros 2, 3, 6, 8, 9, 13, 19, 42, 46, 53, 63, 68, 140, 145, 147,</w:t>
      </w:r>
    </w:p>
    <w:p>
      <w:r>
        <w:t>Ta Kukombela :</w:t>
      </w:r>
    </w:p>
    <w:p/>
    <w:p>
      <w:pPr>
        <w:pStyle w:val="Heading2"/>
      </w:pPr>
      <w:r>
        <w:t>Stanza 6</w:t>
      </w:r>
    </w:p>
    <w:p>
      <w:r>
        <w:t>:Vumeros 2!, 38, 39, 64, 44, 136, 158, 69, 96, 119, 120, 121, 1!2b,</w:t>
      </w:r>
    </w:p>
    <w:p>
      <w:r>
        <w:t>138, 16, IOia, 194, 197,</w:t>
      </w:r>
    </w:p>
    <w:p>
      <w:r>
        <w:t>Ta Kuhunzuluka :</w:t>
      </w:r>
    </w:p>
    <w:p>
      <w:r>
        <w:t>Sumeros 27, 66, llO, 156, 158, 136, 191.</w:t>
      </w:r>
    </w:p>
    <w:p/>
    <w:p>
      <w:pPr>
        <w:pStyle w:val="Heading2"/>
      </w:pPr>
      <w:r>
        <w:t>Stanza 7</w:t>
      </w:r>
    </w:p>
    <w:p>
      <w:r>
        <w:t>Ta Kuvitana :</w:t>
      </w:r>
    </w:p>
    <w:p>
      <w:r>
        <w:t>Sthneros 26, 33, 41, 43, 52, 61, 67, 10.</w:t>
      </w:r>
    </w:p>
    <w:p>
      <w:r>
        <w:t>Ta Kutisola :</w:t>
      </w:r>
    </w:p>
    <w:p>
      <w:r>
        <w:t>:Vumeros 16, 24b, 27, 36, 62, 64, 66, 136, 158, 182, 156.</w:t>
      </w:r>
    </w:p>
    <w:p/>
    <w:p>
      <w:pPr>
        <w:pStyle w:val="Heading2"/>
      </w:pPr>
      <w:r>
        <w:t>Stanza 8</w:t>
      </w:r>
    </w:p>
    <w:p>
      <w:r>
        <w:t>Ta Kudumisa :</w:t>
      </w:r>
    </w:p>
    <w:p>
      <w:r>
        <w:t>Stimeros 40, 44, 52, 55, 56, 57, 75, 9;"), 33, 97, 102, 108, 109, 117,</w:t>
      </w:r>
    </w:p>
    <w:p>
      <w:r>
        <w:t>Ta Kufambisa Ivange</w:t>
      </w:r>
    </w:p>
    <w:p>
      <w:r>
        <w:t>Xumeros 30,71,72, 73, 74, 80, 90b, 94, 104,107f,1!3,170,196a.</w:t>
      </w:r>
    </w:p>
    <w:p/>
    <w:p>
      <w:pPr>
        <w:pStyle w:val="Heading2"/>
      </w:pPr>
      <w:r>
        <w:t>Stanza 9</w:t>
      </w:r>
    </w:p>
    <w:p>
      <w:r>
        <w:t>Ta Kukholwa :</w:t>
      </w:r>
    </w:p>
    <w:p>
      <w:r>
        <w:t>Xumeros I 74.</w:t>
      </w:r>
    </w:p>
    <w:p>
      <w:r>
        <w:t>Ta Kubonga Kugen</w:t>
      </w:r>
    </w:p>
    <w:p>
      <w:r>
        <w:t>Xumeros 122a.</w:t>
      </w:r>
    </w:p>
    <w:p/>
    <w:p>
      <w:pPr>
        <w:pStyle w:val="Heading2"/>
      </w:pPr>
      <w:r>
        <w:t>Stanza 10</w:t>
      </w:r>
    </w:p>
    <w:p>
      <w:r>
        <w:t>Ta Wukhume:</w:t>
      </w:r>
    </w:p>
    <w:p>
      <w:r>
        <w:t>:Vumeros I06a.</w:t>
      </w:r>
    </w:p>
    <w:p>
      <w:r>
        <w:t>XAXAJIETO lVA TISIMU HI JIITLAWA YA TONA</w:t>
      </w:r>
    </w:p>
    <w:p>
      <w:r>
        <w:t>Ta Xikola Xa Dimingu :</w:t>
      </w:r>
    </w:p>
    <w:p/>
    <w:p>
      <w:pPr>
        <w:pStyle w:val="Heading2"/>
      </w:pPr>
      <w:r>
        <w:t>Stanza 11</w:t>
      </w:r>
    </w:p>
    <w:p>
      <w:r>
        <w:t>.Yumeros 14, SS, S9a, S9b, S9c, 90a, I</w:t>
      </w:r>
    </w:p>
    <w:p>
      <w:r>
        <w:t>Ta Sonto :</w:t>
      </w:r>
    </w:p>
    <w:p>
      <w:r>
        <w:t>Sumeros 14, ~9, 9S, l07e, I~</w:t>
      </w:r>
    </w:p>
    <w:p>
      <w:r>
        <w:t>Ta Moya Wo Basa :</w:t>
      </w:r>
    </w:p>
    <w:p/>
    <w:p>
      <w:pPr>
        <w:pStyle w:val="Heading2"/>
      </w:pPr>
      <w:r>
        <w:t>Stanza 12</w:t>
      </w:r>
    </w:p>
    <w:p>
      <w:r>
        <w:t>_.\' umeros 21, 45, 60, IiI, I 73, I iS, I9.5.</w:t>
      </w:r>
    </w:p>
    <w:p>
      <w:r>
        <w:t>Ta Khisimuso :</w:t>
      </w:r>
    </w:p>
    <w:p>
      <w:r>
        <w:t>.Yumeros 83, 84a, 84b, I50, I89, i7.</w:t>
      </w:r>
    </w:p>
    <w:p>
      <w:r>
        <w:t>Ta Kuhlula:</w:t>
      </w:r>
    </w:p>
    <w:p/>
    <w:p>
      <w:pPr>
        <w:pStyle w:val="Heading2"/>
      </w:pPr>
      <w:r>
        <w:t>Stanza 13</w:t>
      </w:r>
    </w:p>
    <w:p>
      <w:r>
        <w:t>S umeros IS, 65, 93, Ill, I93.</w:t>
      </w:r>
    </w:p>
    <w:p>
      <w:r>
        <w:t>Ta Tilo:</w:t>
      </w:r>
    </w:p>
    <w:p>
      <w:r>
        <w:t>.Xumeros 79, 76, I25, I54, I48, I85.</w:t>
      </w:r>
    </w:p>
    <w:p>
      <w:r>
        <w:t>Ta Kuti Hendleleta :</w:t>
      </w:r>
    </w:p>
    <w:p/>
    <w:p>
      <w:pPr>
        <w:pStyle w:val="Heading2"/>
      </w:pPr>
      <w:r>
        <w:t>Stanza 14</w:t>
      </w:r>
    </w:p>
    <w:p>
      <w:r>
        <w:t>Sumeros 9Ia, I5, 24b, 2i, 126, I83.</w:t>
      </w:r>
    </w:p>
    <w:p>
      <w:r>
        <w:t>Ta Kutitsona :</w:t>
      </w:r>
    </w:p>
    <w:p>
      <w:r>
        <w:t>Sumeros I05a, I05b, I05c, I5;</w:t>
      </w:r>
    </w:p>
    <w:p>
      <w:r>
        <w:t>, Ta Vanana:</w:t>
      </w:r>
    </w:p>
    <w:p/>
    <w:p>
      <w:pPr>
        <w:pStyle w:val="Heading2"/>
      </w:pPr>
      <w:r>
        <w:t>Stanza 15</w:t>
      </w:r>
    </w:p>
    <w:p>
      <w:r>
        <w:t>Xumeros S9a, S9b, 89c, IIS, I5ll, I96b.</w:t>
      </w:r>
    </w:p>
    <w:p>
      <w:r>
        <w:t>Ta Kunyikakubonga :</w:t>
      </w:r>
    </w:p>
    <w:p>
      <w:r>
        <w:t>.Yumeros 9Ib, II5a, ll5b.</w:t>
      </w:r>
    </w:p>
    <w:p>
      <w:r>
        <w:t>' Ta Kunyikelisisa Timbewu Ni Zikomu :</w:t>
      </w:r>
    </w:p>
    <w:p/>
    <w:p>
      <w:pPr>
        <w:pStyle w:val="Heading2"/>
      </w:pPr>
      <w:r>
        <w:t>Stanza 16</w:t>
      </w:r>
    </w:p>
    <w:p>
      <w:r>
        <w:t>Ta Kuxumayela :</w:t>
      </w:r>
    </w:p>
    <w:p>
      <w:r>
        <w:t>Sumcros 35.</w:t>
      </w:r>
    </w:p>
    <w:p>
      <w:r>
        <w:t>Ta Kutekana :</w:t>
      </w:r>
    </w:p>
    <w:p>
      <w:r>
        <w:t>, Xumeros I3I, I34, 10\J.</w:t>
      </w:r>
    </w:p>
    <w:p/>
    <w:p>
      <w:pPr>
        <w:pStyle w:val="Heading2"/>
      </w:pPr>
      <w:r>
        <w:t>Stanza 17</w:t>
      </w:r>
    </w:p>
    <w:p>
      <w:r>
        <w:t>XAXAMETO lVA TISIMU HI MITLAlVA YA TONA</w:t>
      </w:r>
    </w:p>
    <w:p>
      <w:r>
        <w:t>Ta Xilalelo Xa Ho</w:t>
      </w:r>
    </w:p>
    <w:p>
      <w:r>
        <w:t>Numeroa 137, 146, 200.</w:t>
      </w:r>
    </w:p>
    <w:p>
      <w:r>
        <w:t>Ta Kufa Ka Hosi J"esu Kristu :</w:t>
      </w:r>
    </w:p>
    <w:p/>
    <w:p>
      <w:pPr>
        <w:pStyle w:val="Heading2"/>
      </w:pPr>
      <w:r>
        <w:t>Stanza 18</w:t>
      </w:r>
    </w:p>
    <w:p>
      <w:r>
        <w:t>Numeroa 50, 107d, 130, 133.</w:t>
      </w:r>
    </w:p>
    <w:p>
      <w:r>
        <w:t>Ta Kuvuka Ka Ho</w:t>
      </w:r>
    </w:p>
    <w:p>
      <w:r>
        <w:t>Numeroa 32, 107c, 135.</w:t>
      </w:r>
    </w:p>
    <w:p>
      <w:r>
        <w:t>Ta Siku Go Gumesa :</w:t>
      </w:r>
    </w:p>
    <w:p/>
    <w:p>
      <w:pPr>
        <w:pStyle w:val="Heading2"/>
      </w:pPr>
      <w:r>
        <w:t>Stanza 19</w:t>
      </w:r>
    </w:p>
    <w:p>
      <w:r>
        <w:t>Numeroa 31, 34, 99, 192.</w:t>
      </w:r>
    </w:p>
    <w:p>
      <w:r>
        <w:t>Ta Kuhanyiswa :</w:t>
      </w:r>
    </w:p>
    <w:p>
      <w:r>
        <w:t>Numeroa 10, 20, 41, 43, 51, 61, 148, 67.</w:t>
      </w:r>
    </w:p>
    <w:p>
      <w:r>
        <w:t>Ta Kutsumba :</w:t>
      </w:r>
    </w:p>
    <w:p/>
    <w:p>
      <w:pPr>
        <w:pStyle w:val="Heading2"/>
      </w:pPr>
      <w:r>
        <w:t>Stanza 20</w:t>
      </w:r>
    </w:p>
    <w:p>
      <w:r>
        <w:t>Numeroa 20, 54, 61, 129, 162, 199, 140, 164, 193.</w:t>
      </w:r>
    </w:p>
    <w:p>
      <w:r>
        <w:t>Ta Matimu:</w:t>
      </w:r>
    </w:p>
    <w:p>
      <w:r>
        <w:t>Numeroa 97, IIO, 180, 62, 184.</w:t>
      </w:r>
    </w:p>
    <w:p>
      <w:r>
        <w:t>Ha Jehova Nungungulu:</w:t>
      </w:r>
    </w:p>
    <w:p/>
    <w:p>
      <w:pPr>
        <w:pStyle w:val="Heading2"/>
      </w:pPr>
      <w:r>
        <w:t>Stanza 21</w:t>
      </w:r>
    </w:p>
    <w:p>
      <w:r>
        <w:t>Numeroa 100, 132, 179.</w:t>
      </w:r>
    </w:p>
    <w:p>
      <w:r>
        <w:t>Ha J esu Kristu :</w:t>
      </w:r>
    </w:p>
    <w:p>
      <w:r>
        <w:t>Numeroa 37, 47, 48, 49, 58, 85, 92, 139, 144, 149, 151, 161, 165,</w:t>
      </w:r>
    </w:p>
    <w:p>
      <w:r>
        <w:t>A Patria:</w:t>
      </w:r>
    </w:p>
    <w:p/>
    <w:p>
      <w:pPr>
        <w:pStyle w:val="Heading2"/>
      </w:pPr>
      <w:r>
        <w:t>Stanza 22</w:t>
      </w:r>
    </w:p>
    <w:p>
      <w:r>
        <w:t>Numeros 107b.</w:t>
      </w:r>
    </w:p>
    <w:p>
      <w:r>
        <w:t>Reprint of the 28th edition 1992</w:t>
      </w:r>
    </w:p>
    <w:p>
      <w:r>
        <w:t>Reprinted with the permission of the</w:t>
      </w:r>
    </w:p>
    <w:p>
      <w:r>
        <w:t>United Methodist Church in Mozambique</w:t>
      </w:r>
    </w:p>
    <w:p/>
    <w:p>
      <w:pPr>
        <w:pStyle w:val="Heading2"/>
      </w:pPr>
      <w:r>
        <w:t>Stanza 23</w:t>
      </w:r>
    </w:p>
    <w:p>
      <w:r>
        <w:t>npremido a licnv;a tk</w:t>
      </w:r>
    </w:p>
    <w:p>
      <w:r>
        <w:t>lgreja Metodi1ta Unida, M09Qm/Jiqu4</w:t>
      </w:r>
    </w:p>
    <w:p>
      <w:r>
        <w:t>MORIJA PRINTING WORKS, MORIJA, LBSOTHO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